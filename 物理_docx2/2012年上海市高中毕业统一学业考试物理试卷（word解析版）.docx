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04C3D" w:rsidRPr="00E04C3D" w:rsidRDefault="00E04C3D" w:rsidP="00E04C3D">
      <w:pPr>
        <w:jc w:val="center"/>
        <w:rPr>
          <w:rFonts w:ascii="华文宋体" w:eastAsia="华文宋体" w:hAnsi="华文宋体" w:cs="Calibri"/>
          <w:b/>
          <w:sz w:val="44"/>
          <w:szCs w:val="20"/>
        </w:rPr>
      </w:pPr>
      <w:r w:rsidRPr="00E04C3D">
        <w:rPr>
          <w:rFonts w:ascii="华文宋体" w:eastAsia="华文宋体" w:hAnsi="华文宋体" w:cs="Calibri"/>
          <w:b/>
          <w:sz w:val="44"/>
          <w:szCs w:val="20"/>
        </w:rPr>
        <w:t>201</w:t>
      </w:r>
      <w:r w:rsidRPr="00E04C3D">
        <w:rPr>
          <w:rFonts w:ascii="华文宋体" w:eastAsia="华文宋体" w:hAnsi="华文宋体" w:cs="Calibri" w:hint="eastAsia"/>
          <w:b/>
          <w:sz w:val="44"/>
          <w:szCs w:val="20"/>
        </w:rPr>
        <w:t>2</w:t>
      </w:r>
      <w:r w:rsidRPr="00E04C3D">
        <w:rPr>
          <w:rFonts w:ascii="华文宋体" w:eastAsia="华文宋体" w:hAnsi="华文宋体" w:cs="Calibri"/>
          <w:b/>
          <w:sz w:val="44"/>
          <w:szCs w:val="20"/>
        </w:rPr>
        <w:t>年上海市高中毕业统一学业考试</w:t>
      </w:r>
    </w:p>
    <w:p w:rsidR="00E04C3D" w:rsidRPr="00E04C3D" w:rsidRDefault="00E04C3D" w:rsidP="00E04C3D">
      <w:pPr>
        <w:jc w:val="center"/>
        <w:rPr>
          <w:rFonts w:ascii="华文宋体" w:eastAsia="华文宋体" w:hAnsi="华文宋体" w:cs="Calibri"/>
          <w:b/>
          <w:sz w:val="44"/>
          <w:szCs w:val="20"/>
        </w:rPr>
      </w:pPr>
      <w:r w:rsidRPr="00E04C3D">
        <w:rPr>
          <w:rFonts w:ascii="华文宋体" w:eastAsia="华文宋体" w:hAnsi="华文宋体" w:cs="Calibri" w:hint="eastAsia"/>
          <w:b/>
          <w:sz w:val="44"/>
          <w:szCs w:val="20"/>
        </w:rPr>
        <w:t>物理</w:t>
      </w:r>
      <w:r w:rsidRPr="00E04C3D">
        <w:rPr>
          <w:rFonts w:ascii="华文宋体" w:eastAsia="华文宋体" w:hAnsi="华文宋体" w:cs="Calibri"/>
          <w:b/>
          <w:sz w:val="44"/>
          <w:szCs w:val="20"/>
        </w:rPr>
        <w:t>试卷</w:t>
      </w:r>
    </w:p>
    <w:p w:rsidR="00E04C3D" w:rsidRPr="00E04C3D" w:rsidRDefault="00E04C3D" w:rsidP="00E04C3D">
      <w:pPr>
        <w:widowControl/>
        <w:spacing w:line="360" w:lineRule="auto"/>
        <w:jc w:val="center"/>
        <w:rPr>
          <w:rFonts w:ascii="华文宋体" w:eastAsia="华文宋体" w:hAnsi="华文宋体" w:hint="eastAsia"/>
          <w:b/>
          <w:bCs/>
          <w:sz w:val="32"/>
        </w:rPr>
      </w:pP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本试卷共10页，满分150分，考试时间120分钟。全卷包括六大题，第一、二大题为单项选择题，第三大题为多项选择题，第四大题为填空题，第五大题为实验题，第六大题为计算题。</w:t>
      </w:r>
    </w:p>
    <w:p w:rsidR="00E04C3D" w:rsidRPr="00E04C3D" w:rsidRDefault="00E04C3D" w:rsidP="00E04C3D">
      <w:pPr>
        <w:widowControl/>
        <w:spacing w:line="360" w:lineRule="auto"/>
        <w:jc w:val="left"/>
        <w:rPr>
          <w:rFonts w:ascii="华文宋体" w:eastAsia="华文宋体" w:hAnsi="华文宋体" w:hint="eastAsia"/>
          <w:bCs/>
          <w:sz w:val="20"/>
          <w:szCs w:val="20"/>
        </w:rPr>
      </w:pPr>
      <w:r w:rsidRPr="00E04C3D">
        <w:rPr>
          <w:rFonts w:ascii="华文宋体" w:eastAsia="华文宋体" w:hAnsi="华文宋体" w:hint="eastAsia"/>
          <w:bCs/>
          <w:sz w:val="20"/>
          <w:szCs w:val="20"/>
        </w:rPr>
        <w:t>考生注意：</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1．答卷前，考生务必在试卷和答题卡上用蓝色或黑色的钢笔或圆珠笔填写姓名、准考证号.并将条形码贴在指定的位置上。</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2．第一、第二和第三大题的作答必须用2B铅笔涂在答题纸上相应区域内与试卷题号对应的位置，需要更改时，必须将原选项用橡皮擦去，重新选择。第四、第五和第六大题的作答必须用蓝色或黑色的钢笔或圆珠笔写在答题纸上与试卷题号对应的位置（作图可用铅笔）.</w:t>
      </w:r>
    </w:p>
    <w:p w:rsidR="00E04C3D" w:rsidRPr="00E04C3D" w:rsidRDefault="00E04C3D" w:rsidP="00E04C3D">
      <w:pPr>
        <w:widowControl/>
        <w:spacing w:line="360" w:lineRule="auto"/>
        <w:rPr>
          <w:rFonts w:ascii="华文宋体" w:eastAsia="华文宋体" w:hAnsi="华文宋体" w:hint="eastAsia"/>
          <w:bCs/>
          <w:sz w:val="20"/>
          <w:szCs w:val="20"/>
        </w:rPr>
      </w:pPr>
      <w:r w:rsidRPr="00E04C3D">
        <w:rPr>
          <w:rFonts w:ascii="华文宋体" w:eastAsia="华文宋体" w:hAnsi="华文宋体" w:hint="eastAsia"/>
          <w:bCs/>
          <w:sz w:val="20"/>
          <w:szCs w:val="20"/>
        </w:rPr>
        <w:t>3．第30、31、32、33题要求写出必要的文字说明、方程式和重要的演算步骤。只写出最后答案，而未写出主要演算过程中，不能得分。有关物理量的数值计算问题，答案中必须明确写出数值和单位。</w:t>
      </w:r>
    </w:p>
    <w:p w:rsidR="00E04C3D" w:rsidRPr="00E04C3D" w:rsidRDefault="00E04C3D" w:rsidP="00E04C3D">
      <w:pPr>
        <w:rPr>
          <w:rFonts w:ascii="华文宋体" w:eastAsia="华文宋体" w:hAnsi="华文宋体" w:hint="eastAsia"/>
          <w:b/>
        </w:rPr>
      </w:pP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一、单项选择题（共16分，每小题2分。每小题只有一个正确选项。）</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w:t>
      </w:r>
      <w:r w:rsidRPr="00E04C3D">
        <w:rPr>
          <w:rStyle w:val="Char1"/>
          <w:rFonts w:ascii="华文宋体" w:eastAsia="华文宋体" w:hAnsi="华文宋体" w:hint="eastAsia"/>
          <w:sz w:val="20"/>
          <w:szCs w:val="20"/>
        </w:rPr>
        <w:t>．</w:t>
      </w:r>
      <w:r w:rsidRPr="00E04C3D">
        <w:rPr>
          <w:rFonts w:ascii="华文宋体" w:eastAsia="华文宋体" w:hAnsi="华文宋体" w:hint="eastAsia"/>
          <w:sz w:val="20"/>
          <w:szCs w:val="20"/>
        </w:rPr>
        <w:t xml:space="preserve">在光电效应实验中，用单色光照时某种金属表面，有光电子逸出，则光电子的最大初动能取决于入射光的                                               </w:t>
      </w:r>
      <w:r w:rsidRPr="00E04C3D">
        <w:rPr>
          <w:rFonts w:ascii="华文宋体" w:eastAsia="华文宋体" w:hAnsi="华文宋体" w:hint="eastAsia"/>
          <w:color w:val="000000"/>
          <w:sz w:val="20"/>
          <w:szCs w:val="20"/>
        </w:rPr>
        <w:t>（       ）</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（A）</w:t>
      </w:r>
      <w:r w:rsidRPr="00E04C3D">
        <w:rPr>
          <w:rFonts w:ascii="华文宋体" w:eastAsia="华文宋体" w:hAnsi="华文宋体" w:hint="eastAsia"/>
          <w:sz w:val="20"/>
          <w:szCs w:val="20"/>
        </w:rPr>
        <w:t>频率</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（B）</w:t>
      </w:r>
      <w:r w:rsidRPr="00E04C3D">
        <w:rPr>
          <w:rFonts w:ascii="华文宋体" w:eastAsia="华文宋体" w:hAnsi="华文宋体" w:hint="eastAsia"/>
          <w:sz w:val="20"/>
          <w:szCs w:val="20"/>
        </w:rPr>
        <w:t>强度</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（C）</w:t>
      </w:r>
      <w:r w:rsidRPr="00E04C3D">
        <w:rPr>
          <w:rFonts w:ascii="华文宋体" w:eastAsia="华文宋体" w:hAnsi="华文宋体" w:hint="eastAsia"/>
          <w:sz w:val="20"/>
          <w:szCs w:val="20"/>
        </w:rPr>
        <w:t>照射时间</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hint="eastAsia"/>
          <w:sz w:val="20"/>
          <w:szCs w:val="20"/>
        </w:rPr>
        <w:t>光子数目</w:t>
      </w:r>
    </w:p>
    <w:p w:rsidR="00E04C3D" w:rsidRPr="00E04C3D" w:rsidRDefault="00E04C3D" w:rsidP="00E04C3D">
      <w:pPr>
        <w:pStyle w:val="af0"/>
        <w:ind w:firstLineChars="0" w:firstLine="0"/>
        <w:rPr>
          <w:rFonts w:ascii="华文宋体" w:eastAsia="华文宋体" w:hAnsi="华文宋体" w:hint="eastAsia"/>
          <w:color w:val="FF0000"/>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2</w:t>
      </w:r>
      <w:r w:rsidRPr="00E04C3D">
        <w:rPr>
          <w:rStyle w:val="Char1"/>
          <w:rFonts w:ascii="华文宋体" w:eastAsia="华文宋体" w:hAnsi="华文宋体"/>
          <w:sz w:val="20"/>
          <w:szCs w:val="20"/>
        </w:rPr>
        <w:t>．</w:t>
      </w:r>
      <w:r w:rsidRPr="00E04C3D">
        <w:rPr>
          <w:rFonts w:ascii="华文宋体" w:eastAsia="华文宋体" w:hAnsi="华文宋体"/>
          <w:sz w:val="20"/>
          <w:szCs w:val="20"/>
        </w:rPr>
        <w:t>下图为红光或紫光通过双缝或单缝所呈现的图样，则</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521" type="#_x0000_t75" style="position:absolute;left:0;text-align:left;margin-left:.1pt;margin-top:11pt;width:479.75pt;height:53.1pt;z-index:251651584;visibility:visible">
            <v:imagedata r:id="rId7" o:title=""/>
          </v:shape>
        </w:pict>
      </w: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rPr>
          <w:rFonts w:ascii="华文宋体" w:eastAsia="华文宋体" w:hAnsi="华文宋体" w:hint="eastAsia"/>
          <w:sz w:val="20"/>
          <w:szCs w:val="20"/>
        </w:rPr>
      </w:pP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甲为紫光的干涉图样</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乙为紫光的干涉图样</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丙为红光的干涉图样</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丁为红光的干涉图样</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3</w:t>
      </w:r>
      <w:r w:rsidRPr="00E04C3D">
        <w:rPr>
          <w:rStyle w:val="Char1"/>
          <w:rFonts w:ascii="华文宋体" w:eastAsia="华文宋体" w:hAnsi="华文宋体"/>
          <w:sz w:val="20"/>
          <w:szCs w:val="20"/>
        </w:rPr>
        <w:t>．</w:t>
      </w:r>
      <w:r w:rsidRPr="00E04C3D">
        <w:rPr>
          <w:rFonts w:ascii="华文宋体" w:eastAsia="华文宋体" w:hAnsi="华文宋体"/>
          <w:sz w:val="20"/>
          <w:szCs w:val="20"/>
        </w:rPr>
        <w:t>与原子核内部变化有关的现象是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电离现象</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光电效应现象</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lastRenderedPageBreak/>
        <w:t>（C）</w:t>
      </w:r>
      <w:r w:rsidRPr="00E04C3D">
        <w:rPr>
          <w:rFonts w:ascii="华文宋体" w:eastAsia="华文宋体" w:hAnsi="华文宋体"/>
          <w:sz w:val="20"/>
          <w:szCs w:val="20"/>
        </w:rPr>
        <w:t>天然放射现象</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α</w:t>
      </w:r>
      <w:r w:rsidRPr="00E04C3D">
        <w:rPr>
          <w:rFonts w:ascii="华文宋体" w:eastAsia="华文宋体" w:hAnsi="华文宋体"/>
          <w:sz w:val="20"/>
          <w:szCs w:val="20"/>
        </w:rPr>
        <w:t>粒子散射现象</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b/>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4</w:t>
      </w:r>
      <w:r w:rsidRPr="00E04C3D">
        <w:rPr>
          <w:rStyle w:val="Char1"/>
          <w:rFonts w:ascii="华文宋体" w:eastAsia="华文宋体" w:hAnsi="华文宋体"/>
          <w:sz w:val="20"/>
          <w:szCs w:val="20"/>
        </w:rPr>
        <w:t>．</w:t>
      </w:r>
      <w:r w:rsidRPr="00E04C3D">
        <w:rPr>
          <w:rFonts w:ascii="华文宋体" w:eastAsia="华文宋体" w:hAnsi="华文宋体"/>
          <w:sz w:val="20"/>
          <w:szCs w:val="20"/>
        </w:rPr>
        <w:t>根据爱因斯坦的“光子说”可知</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“光子说”本质就是牛顿的“微粒说”</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光的波长越大，光子的能量越小</w:t>
      </w:r>
    </w:p>
    <w:p w:rsid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一束单色光的能量可以连续变化</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p>
    <w:p w:rsidR="00E04C3D" w:rsidRP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只有光子数很多时，光才具有粒子性</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Fonts w:ascii="华文宋体" w:eastAsia="华文宋体" w:hAnsi="华文宋体"/>
          <w:noProof/>
          <w:sz w:val="20"/>
          <w:szCs w:val="20"/>
        </w:rPr>
        <w:pict>
          <v:shape id="图片 2" o:spid="_x0000_s1503" type="#_x0000_t75" style="position:absolute;left:0;text-align:left;margin-left:284.85pt;margin-top:7.4pt;width:159pt;height:70.05pt;z-index:251634176;visibility:visible">
            <v:imagedata r:id="rId8" o:title=""/>
            <w10:wrap type="square"/>
          </v:shape>
        </w:pict>
      </w:r>
      <w:r w:rsidRPr="00E04C3D">
        <w:rPr>
          <w:rStyle w:val="Char1"/>
          <w:rFonts w:ascii="华文宋体" w:eastAsia="华文宋体" w:hAnsi="华文宋体" w:hint="eastAsia"/>
          <w:color w:val="000000"/>
          <w:sz w:val="20"/>
          <w:szCs w:val="20"/>
        </w:rPr>
        <w:t>5</w:t>
      </w:r>
      <w:r w:rsidRPr="00E04C3D">
        <w:rPr>
          <w:rStyle w:val="Char1"/>
          <w:rFonts w:ascii="华文宋体" w:eastAsia="华文宋体" w:hAnsi="华文宋体"/>
          <w:sz w:val="20"/>
          <w:szCs w:val="20"/>
        </w:rPr>
        <w:t>．</w:t>
      </w:r>
      <w:r w:rsidRPr="00E04C3D">
        <w:rPr>
          <w:rFonts w:ascii="华文宋体" w:eastAsia="华文宋体" w:hAnsi="华文宋体"/>
          <w:sz w:val="20"/>
          <w:szCs w:val="20"/>
        </w:rPr>
        <w:t>在轧制钢板时需要动态地监测钢板厚度，其检测装置由放射源、探测器等构成，如图所示。该装置中探测器接收到的是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hint="eastAsia"/>
          <w:i/>
          <w:color w:val="000000"/>
          <w:sz w:val="20"/>
          <w:szCs w:val="20"/>
        </w:rPr>
        <w:t>x</w:t>
      </w:r>
      <w:r w:rsidRPr="00E04C3D">
        <w:rPr>
          <w:rFonts w:ascii="华文宋体" w:eastAsia="华文宋体" w:hAnsi="华文宋体"/>
          <w:sz w:val="20"/>
          <w:szCs w:val="20"/>
        </w:rPr>
        <w:t>射线</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α</w:t>
      </w:r>
      <w:r w:rsidRPr="00E04C3D">
        <w:rPr>
          <w:rFonts w:ascii="华文宋体" w:eastAsia="华文宋体" w:hAnsi="华文宋体"/>
          <w:sz w:val="20"/>
          <w:szCs w:val="20"/>
        </w:rPr>
        <w:t>射线</w:t>
      </w:r>
    </w:p>
    <w:p w:rsidR="00E04C3D" w:rsidRP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i/>
          <w:color w:val="000000"/>
          <w:position w:val="-10"/>
          <w:sz w:val="20"/>
          <w:szCs w:val="20"/>
        </w:rPr>
        <w:pict>
          <v:shape id="_x0000_i1025" type="#_x0000_t75" style="width:11.9pt;height:15.95pt">
            <v:imagedata r:id="rId9" o:title=""/>
          </v:shape>
        </w:pict>
      </w:r>
      <w:r w:rsidRPr="00E04C3D">
        <w:rPr>
          <w:rFonts w:ascii="华文宋体" w:eastAsia="华文宋体" w:hAnsi="华文宋体"/>
          <w:sz w:val="20"/>
          <w:szCs w:val="20"/>
        </w:rPr>
        <w:t>射线</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γ</w:t>
      </w:r>
      <w:r w:rsidRPr="00E04C3D">
        <w:rPr>
          <w:rFonts w:ascii="华文宋体" w:eastAsia="华文宋体" w:hAnsi="华文宋体"/>
          <w:sz w:val="20"/>
          <w:szCs w:val="20"/>
        </w:rPr>
        <w:t>射线</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6</w:t>
      </w:r>
      <w:r w:rsidRPr="00E04C3D">
        <w:rPr>
          <w:rFonts w:ascii="华文宋体" w:eastAsia="华文宋体" w:hAnsi="华文宋体"/>
          <w:sz w:val="20"/>
          <w:szCs w:val="20"/>
        </w:rPr>
        <w:t>．已知两个共点力的合力为50N，分力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的方向与合力</w:t>
      </w:r>
      <w:r w:rsidRPr="00E04C3D">
        <w:rPr>
          <w:rFonts w:ascii="华文宋体" w:eastAsia="华文宋体" w:hAnsi="华文宋体"/>
          <w:i/>
          <w:sz w:val="20"/>
          <w:szCs w:val="20"/>
        </w:rPr>
        <w:t>F</w:t>
      </w:r>
      <w:r w:rsidRPr="00E04C3D">
        <w:rPr>
          <w:rFonts w:ascii="华文宋体" w:eastAsia="华文宋体" w:hAnsi="华文宋体"/>
          <w:sz w:val="20"/>
          <w:szCs w:val="20"/>
        </w:rPr>
        <w:t>的方向成30°角，分力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的大小为30N。则</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的大小是唯一的</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的力向是唯一的</w:t>
      </w:r>
    </w:p>
    <w:p w:rsidR="00E04C3D" w:rsidRPr="00E04C3D" w:rsidRDefault="00E04C3D" w:rsidP="00E04C3D">
      <w:pPr>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有两个可能的方向</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可取任意方向</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sz w:val="20"/>
          <w:szCs w:val="20"/>
        </w:rPr>
        <w:pict>
          <v:shape id="图片 5" o:spid="_x0000_s1504" type="#_x0000_t75" style="position:absolute;left:0;text-align:left;margin-left:288.75pt;margin-top:23.4pt;width:139.4pt;height:64.05pt;z-index:251635200;visibility:visible">
            <v:imagedata r:id="rId10" o:title=""/>
            <w10:wrap type="square"/>
          </v:shape>
        </w:pict>
      </w:r>
      <w:r w:rsidRPr="00E04C3D">
        <w:rPr>
          <w:rStyle w:val="Char1"/>
          <w:rFonts w:ascii="华文宋体" w:eastAsia="华文宋体" w:hAnsi="华文宋体" w:hint="eastAsia"/>
          <w:color w:val="000000"/>
          <w:sz w:val="20"/>
          <w:szCs w:val="20"/>
        </w:rPr>
        <w:t>7</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如图，低电位报警器由两个</w:t>
      </w:r>
      <w:r w:rsidRPr="00E04C3D">
        <w:rPr>
          <w:rFonts w:ascii="华文宋体" w:eastAsia="华文宋体" w:hAnsi="华文宋体" w:hint="eastAsia"/>
          <w:sz w:val="20"/>
          <w:szCs w:val="20"/>
        </w:rPr>
        <w:t>基</w:t>
      </w:r>
      <w:r w:rsidRPr="00E04C3D">
        <w:rPr>
          <w:rFonts w:ascii="华文宋体" w:eastAsia="华文宋体" w:hAnsi="华文宋体"/>
          <w:sz w:val="20"/>
          <w:szCs w:val="20"/>
        </w:rPr>
        <w:t>本门电路与蜂鸣器组成，该报警器只有当输入电压过低时蜂鸣器才会发出警报。其中</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甲是“与门”，乙是“非门”</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甲是“或门”，乙是“非门”</w:t>
      </w:r>
    </w:p>
    <w:p w:rsidR="00E04C3D" w:rsidRPr="00E04C3D" w:rsidRDefault="00E04C3D" w:rsidP="00E04C3D">
      <w:pPr>
        <w:pStyle w:val="af0"/>
        <w:ind w:firstLineChars="50" w:firstLine="100"/>
        <w:rPr>
          <w:rFonts w:ascii="华文宋体" w:eastAsia="华文宋体" w:hAnsi="华文宋体"/>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甲是“与门”，乙是“或门”</w:t>
      </w:r>
    </w:p>
    <w:p w:rsidR="00E04C3D" w:rsidRPr="00E04C3D" w:rsidRDefault="00E04C3D" w:rsidP="00E04C3D">
      <w:pPr>
        <w:pStyle w:val="af0"/>
        <w:ind w:firstLineChars="50" w:firstLine="1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甲是“或门”，乙是“与门”</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8</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如图，光滑斜</w:t>
      </w:r>
      <w:r w:rsidRPr="00E04C3D">
        <w:rPr>
          <w:rFonts w:ascii="华文宋体" w:eastAsia="华文宋体" w:hAnsi="华文宋体" w:hint="eastAsia"/>
          <w:sz w:val="20"/>
          <w:szCs w:val="20"/>
        </w:rPr>
        <w:t>面</w:t>
      </w:r>
      <w:r w:rsidRPr="00E04C3D">
        <w:rPr>
          <w:rFonts w:ascii="华文宋体" w:eastAsia="华文宋体" w:hAnsi="华文宋体"/>
          <w:sz w:val="20"/>
          <w:szCs w:val="20"/>
        </w:rPr>
        <w:t>固定于水平</w:t>
      </w:r>
      <w:r w:rsidRPr="00E04C3D">
        <w:rPr>
          <w:rFonts w:ascii="华文宋体" w:eastAsia="华文宋体" w:hAnsi="华文宋体" w:hint="eastAsia"/>
          <w:sz w:val="20"/>
          <w:szCs w:val="20"/>
        </w:rPr>
        <w:t>面</w:t>
      </w:r>
      <w:r w:rsidRPr="00E04C3D">
        <w:rPr>
          <w:rFonts w:ascii="华文宋体" w:eastAsia="华文宋体" w:hAnsi="华文宋体"/>
          <w:sz w:val="20"/>
          <w:szCs w:val="20"/>
        </w:rPr>
        <w:t>，滑块</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叠放后</w:t>
      </w:r>
      <w:r w:rsidRPr="00E04C3D">
        <w:rPr>
          <w:rFonts w:ascii="华文宋体" w:eastAsia="华文宋体" w:hAnsi="华文宋体" w:hint="eastAsia"/>
          <w:sz w:val="20"/>
          <w:szCs w:val="20"/>
        </w:rPr>
        <w:t>一</w:t>
      </w:r>
      <w:r w:rsidRPr="00E04C3D">
        <w:rPr>
          <w:rFonts w:ascii="华文宋体" w:eastAsia="华文宋体" w:hAnsi="华文宋体"/>
          <w:sz w:val="20"/>
          <w:szCs w:val="20"/>
        </w:rPr>
        <w:t>起冲上斜面，且始终保持相对静</w:t>
      </w:r>
      <w:r w:rsidRPr="00E04C3D">
        <w:rPr>
          <w:rFonts w:ascii="华文宋体" w:eastAsia="华文宋体" w:hAnsi="华文宋体" w:hint="eastAsia"/>
          <w:sz w:val="20"/>
          <w:szCs w:val="20"/>
        </w:rPr>
        <w:t>止</w:t>
      </w:r>
      <w:r w:rsidRPr="00E04C3D">
        <w:rPr>
          <w:rFonts w:ascii="华文宋体" w:eastAsia="华文宋体" w:hAnsi="华文宋体"/>
          <w:sz w:val="20"/>
          <w:szCs w:val="20"/>
        </w:rPr>
        <w:t>，</w:t>
      </w:r>
      <w:r w:rsidRPr="00E04C3D">
        <w:rPr>
          <w:rFonts w:ascii="华文宋体" w:eastAsia="华文宋体" w:hAnsi="华文宋体"/>
          <w:i/>
          <w:sz w:val="20"/>
          <w:szCs w:val="20"/>
        </w:rPr>
        <w:t>A</w:t>
      </w:r>
      <w:r w:rsidRPr="00E04C3D">
        <w:rPr>
          <w:rFonts w:ascii="华文宋体" w:eastAsia="华文宋体" w:hAnsi="华文宋体"/>
          <w:sz w:val="20"/>
          <w:szCs w:val="20"/>
        </w:rPr>
        <w:t>上表</w:t>
      </w:r>
      <w:r w:rsidRPr="00E04C3D">
        <w:rPr>
          <w:rFonts w:ascii="华文宋体" w:eastAsia="华文宋体" w:hAnsi="华文宋体" w:hint="eastAsia"/>
          <w:sz w:val="20"/>
          <w:szCs w:val="20"/>
        </w:rPr>
        <w:t>面</w:t>
      </w:r>
      <w:r w:rsidRPr="00E04C3D">
        <w:rPr>
          <w:rFonts w:ascii="华文宋体" w:eastAsia="华文宋体" w:hAnsi="华文宋体"/>
          <w:sz w:val="20"/>
          <w:szCs w:val="20"/>
        </w:rPr>
        <w:t>水平。则在斜面上运动时，</w:t>
      </w:r>
      <w:r w:rsidRPr="00E04C3D">
        <w:rPr>
          <w:rFonts w:ascii="华文宋体" w:eastAsia="华文宋体" w:hAnsi="华文宋体"/>
          <w:i/>
          <w:sz w:val="20"/>
          <w:szCs w:val="20"/>
        </w:rPr>
        <w:t>B</w:t>
      </w:r>
      <w:r w:rsidRPr="00E04C3D">
        <w:rPr>
          <w:rFonts w:ascii="华文宋体" w:eastAsia="华文宋体" w:hAnsi="华文宋体"/>
          <w:sz w:val="20"/>
          <w:szCs w:val="20"/>
        </w:rPr>
        <w:t>受力的示意图为</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hint="eastAsia"/>
          <w:noProof/>
          <w:szCs w:val="21"/>
        </w:rPr>
      </w:pPr>
      <w:r w:rsidRPr="00E04C3D">
        <w:rPr>
          <w:rFonts w:ascii="华文宋体" w:eastAsia="华文宋体" w:hAnsi="华文宋体"/>
          <w:noProof/>
          <w:sz w:val="20"/>
          <w:szCs w:val="20"/>
        </w:rPr>
        <w:pict>
          <v:shape id="图片 7" o:spid="_x0000_i1026" type="#_x0000_t75" style="width:414.45pt;height:93.6pt;visibility:visible">
            <v:imagedata r:id="rId11" o:title=""/>
          </v:shape>
        </w:pict>
      </w:r>
    </w:p>
    <w:p w:rsidR="00E04C3D" w:rsidRPr="00E04C3D" w:rsidRDefault="00E04C3D" w:rsidP="00E04C3D">
      <w:pPr>
        <w:rPr>
          <w:rFonts w:ascii="华文宋体" w:eastAsia="华文宋体" w:hAnsi="华文宋体" w:hint="eastAsia"/>
          <w:color w:val="0000FF"/>
        </w:rPr>
      </w:pPr>
      <w:r>
        <w:rPr>
          <w:rFonts w:ascii="华文宋体" w:eastAsia="华文宋体" w:hAnsi="华文宋体" w:hint="eastAsia"/>
          <w:color w:val="0000FF"/>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二、单项选择题（共24分，每小题3分。每小题只有一个正确选项。）</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9</w:t>
      </w:r>
      <w:r w:rsidRPr="00E04C3D">
        <w:rPr>
          <w:rStyle w:val="Char1"/>
          <w:rFonts w:ascii="华文宋体" w:eastAsia="华文宋体" w:hAnsi="华文宋体"/>
          <w:sz w:val="20"/>
          <w:szCs w:val="20"/>
        </w:rPr>
        <w:t>．</w:t>
      </w:r>
      <w:r w:rsidRPr="00E04C3D">
        <w:rPr>
          <w:rFonts w:ascii="华文宋体" w:eastAsia="华文宋体" w:hAnsi="华文宋体"/>
          <w:sz w:val="20"/>
          <w:szCs w:val="20"/>
        </w:rPr>
        <w:t>某种元素具有多种同位素，反映这些同位素的质量数</w:t>
      </w:r>
      <w:r w:rsidRPr="00E04C3D">
        <w:rPr>
          <w:rFonts w:ascii="华文宋体" w:eastAsia="华文宋体" w:hAnsi="华文宋体"/>
          <w:i/>
          <w:sz w:val="20"/>
          <w:szCs w:val="20"/>
        </w:rPr>
        <w:t>A</w:t>
      </w:r>
      <w:r w:rsidRPr="00E04C3D">
        <w:rPr>
          <w:rFonts w:ascii="华文宋体" w:eastAsia="华文宋体" w:hAnsi="华文宋体"/>
          <w:sz w:val="20"/>
          <w:szCs w:val="20"/>
        </w:rPr>
        <w:t>与中子数</w:t>
      </w:r>
      <w:r w:rsidRPr="00E04C3D">
        <w:rPr>
          <w:rFonts w:ascii="华文宋体" w:eastAsia="华文宋体" w:hAnsi="华文宋体"/>
          <w:i/>
          <w:sz w:val="20"/>
          <w:szCs w:val="20"/>
        </w:rPr>
        <w:t>N</w:t>
      </w:r>
      <w:r w:rsidRPr="00E04C3D">
        <w:rPr>
          <w:rFonts w:ascii="华文宋体" w:eastAsia="华文宋体" w:hAnsi="华文宋体"/>
          <w:sz w:val="20"/>
          <w:szCs w:val="20"/>
        </w:rPr>
        <w:t>关系的是图</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0" w:firstLine="0"/>
        <w:rPr>
          <w:rFonts w:ascii="华文宋体" w:eastAsia="华文宋体" w:hAnsi="华文宋体"/>
          <w:sz w:val="20"/>
          <w:szCs w:val="20"/>
        </w:rPr>
      </w:pPr>
      <w:r w:rsidRPr="00E04C3D">
        <w:rPr>
          <w:rFonts w:ascii="华文宋体" w:eastAsia="华文宋体" w:hAnsi="华文宋体"/>
          <w:noProof/>
          <w:sz w:val="20"/>
          <w:szCs w:val="20"/>
        </w:rPr>
        <w:pict>
          <v:shape id="图片 9" o:spid="_x0000_s1522" type="#_x0000_t75" style="position:absolute;left:0;text-align:left;margin-left:5.6pt;margin-top:8.65pt;width:420.45pt;height:90.45pt;z-index:251652608;visibility:visible">
            <v:imagedata r:id="rId12" o:title="" cropleft="2784f"/>
          </v:shape>
        </w:pict>
      </w: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00"/>
          <w:sz w:val="20"/>
          <w:szCs w:val="20"/>
        </w:rPr>
      </w:pP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00"/>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10</w:t>
      </w:r>
      <w:r w:rsidRPr="00E04C3D">
        <w:rPr>
          <w:rStyle w:val="Char1"/>
          <w:rFonts w:ascii="华文宋体" w:eastAsia="华文宋体" w:hAnsi="华文宋体"/>
          <w:sz w:val="20"/>
          <w:szCs w:val="20"/>
        </w:rPr>
        <w:t>．</w:t>
      </w:r>
      <w:r w:rsidRPr="00E04C3D">
        <w:rPr>
          <w:rFonts w:ascii="华文宋体" w:eastAsia="华文宋体" w:hAnsi="华文宋体"/>
          <w:sz w:val="20"/>
          <w:szCs w:val="20"/>
        </w:rPr>
        <w:t>小球每隔0.2s从同一高度抛出，做初速为</w:t>
      </w:r>
      <w:r w:rsidRPr="00E04C3D">
        <w:rPr>
          <w:rFonts w:ascii="华文宋体" w:eastAsia="华文宋体" w:hAnsi="华文宋体"/>
          <w:sz w:val="20"/>
          <w:szCs w:val="20"/>
        </w:rPr>
        <w:t>6m</w:t>
      </w:r>
      <w:r w:rsidRPr="00E04C3D">
        <w:rPr>
          <w:rFonts w:ascii="华文宋体" w:eastAsia="华文宋体" w:hAnsi="华文宋体"/>
          <w:sz w:val="20"/>
          <w:szCs w:val="20"/>
        </w:rPr>
        <w:t>/s的竖直上抛运动，设它们在空中不相碰。第</w:t>
      </w:r>
      <w:r w:rsidRPr="00E04C3D">
        <w:rPr>
          <w:rFonts w:ascii="华文宋体" w:eastAsia="华文宋体" w:hAnsi="华文宋体" w:hint="eastAsia"/>
          <w:sz w:val="20"/>
          <w:szCs w:val="20"/>
        </w:rPr>
        <w:t>1</w:t>
      </w:r>
      <w:r w:rsidRPr="00E04C3D">
        <w:rPr>
          <w:rFonts w:ascii="华文宋体" w:eastAsia="华文宋体" w:hAnsi="华文宋体"/>
          <w:sz w:val="20"/>
          <w:szCs w:val="20"/>
        </w:rPr>
        <w:t>个小球在抛出点以上能遇到的小球</w:t>
      </w:r>
      <w:r w:rsidRPr="00E04C3D">
        <w:rPr>
          <w:rFonts w:ascii="华文宋体" w:eastAsia="华文宋体" w:hAnsi="华文宋体" w:hint="eastAsia"/>
          <w:sz w:val="20"/>
          <w:szCs w:val="20"/>
        </w:rPr>
        <w:t>个</w:t>
      </w:r>
      <w:r w:rsidRPr="00E04C3D">
        <w:rPr>
          <w:rFonts w:ascii="华文宋体" w:eastAsia="华文宋体" w:hAnsi="华文宋体"/>
          <w:sz w:val="20"/>
          <w:szCs w:val="20"/>
        </w:rPr>
        <w:t>数为，g取</w:t>
      </w:r>
      <w:r w:rsidRPr="00E04C3D">
        <w:rPr>
          <w:rFonts w:ascii="华文宋体" w:eastAsia="华文宋体" w:hAnsi="华文宋体"/>
          <w:sz w:val="20"/>
          <w:szCs w:val="20"/>
        </w:rPr>
        <w:t>10m</w:t>
      </w:r>
      <w:r w:rsidRPr="00E04C3D">
        <w:rPr>
          <w:rFonts w:ascii="华文宋体" w:eastAsia="华文宋体" w:hAnsi="华文宋体"/>
          <w:sz w:val="20"/>
          <w:szCs w:val="20"/>
        </w:rPr>
        <w:t>/s</w:t>
      </w:r>
      <w:r w:rsidRPr="00E04C3D">
        <w:rPr>
          <w:rFonts w:ascii="华文宋体" w:eastAsia="华文宋体" w:hAnsi="华文宋体" w:hint="eastAsia"/>
          <w:sz w:val="20"/>
          <w:szCs w:val="20"/>
          <w:vertAlign w:val="super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ab/>
        <w:t>三个</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四个</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五个</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六个</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sz w:val="20"/>
          <w:szCs w:val="20"/>
        </w:rPr>
      </w:pPr>
      <w:r w:rsidRPr="00E04C3D">
        <w:rPr>
          <w:rStyle w:val="Char1"/>
          <w:rFonts w:ascii="华文宋体" w:eastAsia="华文宋体" w:hAnsi="华文宋体" w:hint="eastAsia"/>
          <w:color w:val="000000"/>
          <w:sz w:val="20"/>
          <w:szCs w:val="20"/>
        </w:rPr>
        <w:t>11</w:t>
      </w:r>
      <w:r w:rsidRPr="00E04C3D">
        <w:rPr>
          <w:rStyle w:val="Char1"/>
          <w:rFonts w:ascii="华文宋体" w:eastAsia="华文宋体" w:hAnsi="华文宋体"/>
          <w:sz w:val="20"/>
          <w:szCs w:val="20"/>
        </w:rPr>
        <w:t>．</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三点在同一直线</w:t>
      </w:r>
      <w:r w:rsidRPr="00E04C3D">
        <w:rPr>
          <w:rFonts w:ascii="华文宋体" w:eastAsia="华文宋体" w:hAnsi="华文宋体" w:hint="eastAsia"/>
          <w:sz w:val="20"/>
          <w:szCs w:val="20"/>
        </w:rPr>
        <w:t>上，</w:t>
      </w:r>
      <w:r w:rsidRPr="00E04C3D">
        <w:rPr>
          <w:rFonts w:ascii="华文宋体" w:eastAsia="华文宋体" w:hAnsi="华文宋体"/>
          <w:i/>
          <w:sz w:val="20"/>
          <w:szCs w:val="20"/>
        </w:rPr>
        <w:t>AB</w:t>
      </w:r>
      <w:r w:rsidRPr="00E04C3D">
        <w:rPr>
          <w:rFonts w:ascii="华文宋体" w:eastAsia="华文宋体" w:hAnsi="华文宋体"/>
          <w:sz w:val="20"/>
          <w:szCs w:val="20"/>
        </w:rPr>
        <w:t>:</w:t>
      </w:r>
      <w:r w:rsidRPr="00E04C3D">
        <w:rPr>
          <w:rFonts w:ascii="华文宋体" w:eastAsia="华文宋体" w:hAnsi="华文宋体"/>
          <w:i/>
          <w:sz w:val="20"/>
          <w:szCs w:val="20"/>
        </w:rPr>
        <w:t>BC</w:t>
      </w:r>
      <w:r w:rsidRPr="00E04C3D">
        <w:rPr>
          <w:rFonts w:ascii="华文宋体" w:eastAsia="华文宋体" w:hAnsi="华文宋体"/>
          <w:sz w:val="20"/>
          <w:szCs w:val="20"/>
        </w:rPr>
        <w:t>=1:2，</w:t>
      </w:r>
      <w:r w:rsidRPr="00E04C3D">
        <w:rPr>
          <w:rFonts w:ascii="华文宋体" w:eastAsia="华文宋体" w:hAnsi="华文宋体"/>
          <w:i/>
          <w:sz w:val="20"/>
          <w:szCs w:val="20"/>
        </w:rPr>
        <w:t>B</w:t>
      </w:r>
      <w:r w:rsidRPr="00E04C3D">
        <w:rPr>
          <w:rFonts w:ascii="华文宋体" w:eastAsia="华文宋体" w:hAnsi="华文宋体"/>
          <w:sz w:val="20"/>
          <w:szCs w:val="20"/>
        </w:rPr>
        <w:t>点位于</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之间，在</w:t>
      </w:r>
      <w:r w:rsidRPr="00E04C3D">
        <w:rPr>
          <w:rFonts w:ascii="华文宋体" w:eastAsia="华文宋体" w:hAnsi="华文宋体"/>
          <w:i/>
          <w:sz w:val="20"/>
          <w:szCs w:val="20"/>
        </w:rPr>
        <w:t>B</w:t>
      </w:r>
      <w:r w:rsidRPr="00E04C3D">
        <w:rPr>
          <w:rFonts w:ascii="华文宋体" w:eastAsia="华文宋体" w:hAnsi="华文宋体"/>
          <w:sz w:val="20"/>
          <w:szCs w:val="20"/>
        </w:rPr>
        <w:t>处固定一电荷量为</w:t>
      </w:r>
      <w:r w:rsidRPr="00E04C3D">
        <w:rPr>
          <w:rFonts w:ascii="华文宋体" w:eastAsia="华文宋体" w:hAnsi="华文宋体"/>
          <w:i/>
          <w:sz w:val="20"/>
          <w:szCs w:val="20"/>
        </w:rPr>
        <w:t>Q</w:t>
      </w:r>
      <w:r w:rsidRPr="00E04C3D">
        <w:rPr>
          <w:rFonts w:ascii="华文宋体" w:eastAsia="华文宋体" w:hAnsi="华文宋体"/>
          <w:sz w:val="20"/>
          <w:szCs w:val="20"/>
        </w:rPr>
        <w:t>的点电荷。当在</w:t>
      </w:r>
      <w:r w:rsidRPr="00E04C3D">
        <w:rPr>
          <w:rFonts w:ascii="华文宋体" w:eastAsia="华文宋体" w:hAnsi="华文宋体"/>
          <w:i/>
          <w:sz w:val="20"/>
          <w:szCs w:val="20"/>
        </w:rPr>
        <w:t>A</w:t>
      </w:r>
      <w:r w:rsidRPr="00E04C3D">
        <w:rPr>
          <w:rFonts w:ascii="华文宋体" w:eastAsia="华文宋体" w:hAnsi="华文宋体"/>
          <w:sz w:val="20"/>
          <w:szCs w:val="20"/>
        </w:rPr>
        <w:t>处放一电荷量为＋</w:t>
      </w:r>
      <w:r w:rsidRPr="00E04C3D">
        <w:rPr>
          <w:rFonts w:ascii="华文宋体" w:eastAsia="华文宋体" w:hAnsi="华文宋体"/>
          <w:i/>
          <w:sz w:val="20"/>
          <w:szCs w:val="20"/>
        </w:rPr>
        <w:t>q</w:t>
      </w:r>
      <w:r w:rsidRPr="00E04C3D">
        <w:rPr>
          <w:rFonts w:ascii="华文宋体" w:eastAsia="华文宋体" w:hAnsi="华文宋体"/>
          <w:sz w:val="20"/>
          <w:szCs w:val="20"/>
        </w:rPr>
        <w:t>的点电荷时，它所受到的电场力为</w:t>
      </w:r>
      <w:r w:rsidRPr="00E04C3D">
        <w:rPr>
          <w:rFonts w:ascii="华文宋体" w:eastAsia="华文宋体" w:hAnsi="华文宋体"/>
          <w:i/>
          <w:sz w:val="20"/>
          <w:szCs w:val="20"/>
        </w:rPr>
        <w:t>F</w:t>
      </w:r>
      <w:r w:rsidRPr="00E04C3D">
        <w:rPr>
          <w:rFonts w:ascii="华文宋体" w:eastAsia="华文宋体" w:hAnsi="华文宋体"/>
          <w:sz w:val="20"/>
          <w:szCs w:val="20"/>
        </w:rPr>
        <w:t>；移去</w:t>
      </w:r>
      <w:r w:rsidRPr="00E04C3D">
        <w:rPr>
          <w:rFonts w:ascii="华文宋体" w:eastAsia="华文宋体" w:hAnsi="华文宋体"/>
          <w:i/>
          <w:sz w:val="20"/>
          <w:szCs w:val="20"/>
        </w:rPr>
        <w:t>A</w:t>
      </w:r>
      <w:r w:rsidRPr="00E04C3D">
        <w:rPr>
          <w:rFonts w:ascii="华文宋体" w:eastAsia="华文宋体" w:hAnsi="华文宋体"/>
          <w:sz w:val="20"/>
          <w:szCs w:val="20"/>
        </w:rPr>
        <w:t>处电荷，在</w:t>
      </w:r>
      <w:r w:rsidRPr="00E04C3D">
        <w:rPr>
          <w:rFonts w:ascii="华文宋体" w:eastAsia="华文宋体" w:hAnsi="华文宋体"/>
          <w:i/>
          <w:sz w:val="20"/>
          <w:szCs w:val="20"/>
        </w:rPr>
        <w:t>C</w:t>
      </w:r>
      <w:r w:rsidRPr="00E04C3D">
        <w:rPr>
          <w:rFonts w:ascii="华文宋体" w:eastAsia="华文宋体" w:hAnsi="华文宋体"/>
          <w:sz w:val="20"/>
          <w:szCs w:val="20"/>
        </w:rPr>
        <w:t>处放电荷量为-2</w:t>
      </w:r>
      <w:r w:rsidRPr="00E04C3D">
        <w:rPr>
          <w:rFonts w:ascii="华文宋体" w:eastAsia="华文宋体" w:hAnsi="华文宋体"/>
          <w:i/>
          <w:sz w:val="20"/>
          <w:szCs w:val="20"/>
        </w:rPr>
        <w:t>q</w:t>
      </w:r>
      <w:r w:rsidRPr="00E04C3D">
        <w:rPr>
          <w:rFonts w:ascii="华文宋体" w:eastAsia="华文宋体" w:hAnsi="华文宋体"/>
          <w:sz w:val="20"/>
          <w:szCs w:val="20"/>
        </w:rPr>
        <w:t>的点电荷，其所受电场力为</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rPr>
        <w:t>/2</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F</w:t>
      </w:r>
      <w:r w:rsidRPr="00E04C3D">
        <w:rPr>
          <w:rFonts w:ascii="华文宋体" w:eastAsia="华文宋体" w:hAnsi="华文宋体"/>
          <w:sz w:val="20"/>
          <w:szCs w:val="20"/>
        </w:rPr>
        <w:t>/2</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F</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sz w:val="20"/>
          <w:szCs w:val="20"/>
        </w:rPr>
        <w:pict>
          <v:shape id="图片 15" o:spid="_x0000_s1505" type="#_x0000_t75" style="position:absolute;left:0;text-align:left;margin-left:378.1pt;margin-top:11.25pt;width:75.55pt;height:76.35pt;z-index:251636224;visibility:visible">
            <v:imagedata r:id="rId13" o:title="" cropbottom="3533f"/>
            <w10:wrap type="square"/>
          </v:shape>
        </w:pict>
      </w:r>
      <w:r w:rsidRPr="00E04C3D">
        <w:rPr>
          <w:rFonts w:ascii="华文宋体" w:eastAsia="华文宋体" w:hAnsi="华文宋体" w:hint="eastAsia"/>
          <w:sz w:val="20"/>
          <w:szCs w:val="20"/>
        </w:rPr>
        <w:t>12</w:t>
      </w:r>
      <w:r w:rsidRPr="00E04C3D">
        <w:rPr>
          <w:rFonts w:ascii="华文宋体" w:eastAsia="华文宋体" w:hAnsi="华文宋体"/>
          <w:sz w:val="20"/>
          <w:szCs w:val="20"/>
        </w:rPr>
        <w:t>．如图，斜面上</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w:t>
      </w:r>
      <w:r w:rsidRPr="00E04C3D">
        <w:rPr>
          <w:rFonts w:ascii="华文宋体" w:eastAsia="华文宋体" w:hAnsi="华文宋体"/>
          <w:i/>
          <w:sz w:val="20"/>
          <w:szCs w:val="20"/>
        </w:rPr>
        <w:t>c</w:t>
      </w:r>
      <w:r w:rsidRPr="00E04C3D">
        <w:rPr>
          <w:rFonts w:ascii="华文宋体" w:eastAsia="华文宋体" w:hAnsi="华文宋体"/>
          <w:sz w:val="20"/>
          <w:szCs w:val="20"/>
        </w:rPr>
        <w:t>三点等距，小球从</w:t>
      </w:r>
      <w:r w:rsidRPr="00E04C3D">
        <w:rPr>
          <w:rFonts w:ascii="华文宋体" w:eastAsia="华文宋体" w:hAnsi="华文宋体"/>
          <w:i/>
          <w:sz w:val="20"/>
          <w:szCs w:val="20"/>
        </w:rPr>
        <w:t>a</w:t>
      </w:r>
      <w:r w:rsidRPr="00E04C3D">
        <w:rPr>
          <w:rFonts w:ascii="华文宋体" w:eastAsia="华文宋体" w:hAnsi="华文宋体"/>
          <w:sz w:val="20"/>
          <w:szCs w:val="20"/>
        </w:rPr>
        <w:t>点正上方</w:t>
      </w:r>
      <w:r w:rsidRPr="00E04C3D">
        <w:rPr>
          <w:rFonts w:ascii="华文宋体" w:eastAsia="华文宋体" w:hAnsi="华文宋体"/>
          <w:i/>
          <w:sz w:val="20"/>
          <w:szCs w:val="20"/>
        </w:rPr>
        <w:t>O</w:t>
      </w:r>
      <w:r w:rsidRPr="00E04C3D">
        <w:rPr>
          <w:rFonts w:ascii="华文宋体" w:eastAsia="华文宋体" w:hAnsi="华文宋体"/>
          <w:sz w:val="20"/>
          <w:szCs w:val="20"/>
        </w:rPr>
        <w:t>点抛出，做初速为</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sz w:val="20"/>
          <w:szCs w:val="20"/>
        </w:rPr>
        <w:t>的平抛运动，恰落在</w:t>
      </w:r>
      <w:r w:rsidRPr="00E04C3D">
        <w:rPr>
          <w:rFonts w:ascii="华文宋体" w:eastAsia="华文宋体" w:hAnsi="华文宋体"/>
          <w:i/>
          <w:sz w:val="20"/>
          <w:szCs w:val="20"/>
        </w:rPr>
        <w:t>b</w:t>
      </w:r>
      <w:r w:rsidRPr="00E04C3D">
        <w:rPr>
          <w:rFonts w:ascii="华文宋体" w:eastAsia="华文宋体" w:hAnsi="华文宋体"/>
          <w:sz w:val="20"/>
          <w:szCs w:val="20"/>
        </w:rPr>
        <w:t>点。若小球初速变为</w:t>
      </w:r>
      <w:r w:rsidRPr="00E04C3D">
        <w:rPr>
          <w:rFonts w:ascii="华文宋体" w:eastAsia="华文宋体" w:hAnsi="华文宋体"/>
          <w:i/>
          <w:sz w:val="20"/>
          <w:szCs w:val="20"/>
        </w:rPr>
        <w:t>v</w:t>
      </w:r>
      <w:r w:rsidRPr="00E04C3D">
        <w:rPr>
          <w:rFonts w:ascii="华文宋体" w:eastAsia="华文宋体" w:hAnsi="华文宋体"/>
          <w:sz w:val="20"/>
          <w:szCs w:val="20"/>
        </w:rPr>
        <w:t>，其落点位于</w:t>
      </w:r>
      <w:r w:rsidRPr="00E04C3D">
        <w:rPr>
          <w:rFonts w:ascii="华文宋体" w:eastAsia="华文宋体" w:hAnsi="华文宋体"/>
          <w:i/>
          <w:sz w:val="20"/>
          <w:szCs w:val="20"/>
        </w:rPr>
        <w:t>c</w:t>
      </w:r>
      <w:r w:rsidRPr="00E04C3D">
        <w:rPr>
          <w:rFonts w:ascii="华文宋体" w:eastAsia="华文宋体" w:hAnsi="华文宋体"/>
          <w:sz w:val="20"/>
          <w:szCs w:val="20"/>
        </w:rPr>
        <w:t>，则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color w:val="000000"/>
          <w:sz w:val="20"/>
          <w:szCs w:val="20"/>
        </w:rPr>
        <w:t xml:space="preserve"> &lt;</w:t>
      </w:r>
      <w:r w:rsidRPr="00E04C3D">
        <w:rPr>
          <w:rFonts w:ascii="华文宋体" w:eastAsia="华文宋体" w:hAnsi="华文宋体"/>
          <w:sz w:val="20"/>
          <w:szCs w:val="20"/>
        </w:rPr>
        <w:t>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ab/>
      </w:r>
      <w:r w:rsidRPr="00E04C3D">
        <w:rPr>
          <w:rFonts w:ascii="华文宋体" w:eastAsia="华文宋体" w:hAnsi="华文宋体" w:hint="eastAsia"/>
          <w:color w:val="000000"/>
          <w:sz w:val="20"/>
          <w:szCs w:val="20"/>
        </w:rPr>
        <w:tab/>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v</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（C）2</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color w:val="000000"/>
          <w:sz w:val="20"/>
          <w:szCs w:val="20"/>
        </w:rPr>
        <w:t xml:space="preserve"> &lt;3</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r w:rsidRPr="00E04C3D">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ab/>
      </w:r>
      <w:r w:rsidRPr="00E04C3D">
        <w:rPr>
          <w:rFonts w:ascii="华文宋体" w:eastAsia="华文宋体" w:hAnsi="华文宋体" w:hint="eastAsia"/>
          <w:color w:val="000000"/>
          <w:sz w:val="20"/>
          <w:szCs w:val="20"/>
        </w:rPr>
        <w:tab/>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v</w:t>
      </w:r>
      <w:r w:rsidRPr="00E04C3D">
        <w:rPr>
          <w:rFonts w:ascii="华文宋体" w:eastAsia="华文宋体" w:hAnsi="华文宋体" w:hint="eastAsia"/>
          <w:color w:val="000000"/>
          <w:sz w:val="20"/>
          <w:szCs w:val="20"/>
        </w:rPr>
        <w:t>&gt;3</w:t>
      </w:r>
      <w:r w:rsidRPr="00E04C3D">
        <w:rPr>
          <w:rFonts w:ascii="华文宋体" w:eastAsia="华文宋体" w:hAnsi="华文宋体"/>
          <w:i/>
          <w:sz w:val="20"/>
          <w:szCs w:val="20"/>
        </w:rPr>
        <w:t>v</w:t>
      </w:r>
      <w:r w:rsidRPr="00E04C3D">
        <w:rPr>
          <w:rFonts w:ascii="华文宋体" w:eastAsia="华文宋体" w:hAnsi="华文宋体" w:hint="eastAsia"/>
          <w:sz w:val="20"/>
          <w:szCs w:val="20"/>
          <w:vertAlign w:val="subscript"/>
        </w:rPr>
        <w:t>0</w:t>
      </w: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13</w:t>
      </w:r>
      <w:r w:rsidRPr="00E04C3D">
        <w:rPr>
          <w:rStyle w:val="Char1"/>
          <w:rFonts w:ascii="华文宋体" w:eastAsia="华文宋体" w:hAnsi="华文宋体"/>
          <w:sz w:val="20"/>
          <w:szCs w:val="20"/>
        </w:rPr>
        <w:t>．</w:t>
      </w:r>
      <w:r w:rsidRPr="00E04C3D">
        <w:rPr>
          <w:rFonts w:ascii="华文宋体" w:eastAsia="华文宋体" w:hAnsi="华文宋体"/>
          <w:sz w:val="20"/>
          <w:szCs w:val="20"/>
        </w:rPr>
        <w:t>当电阻两端加上某一稳定电压时，通过该电阻的电荷量为</w:t>
      </w:r>
      <w:r w:rsidRPr="00E04C3D">
        <w:rPr>
          <w:rFonts w:ascii="华文宋体" w:eastAsia="华文宋体" w:hAnsi="华文宋体"/>
          <w:sz w:val="20"/>
          <w:szCs w:val="20"/>
        </w:rPr>
        <w:t>0.3C</w:t>
      </w:r>
      <w:r w:rsidRPr="00E04C3D">
        <w:rPr>
          <w:rFonts w:ascii="华文宋体" w:eastAsia="华文宋体" w:hAnsi="华文宋体"/>
          <w:sz w:val="20"/>
          <w:szCs w:val="20"/>
        </w:rPr>
        <w:t>，消耗的电能为0.9J。为在相同时间内使</w:t>
      </w:r>
      <w:r w:rsidRPr="00E04C3D">
        <w:rPr>
          <w:rFonts w:ascii="华文宋体" w:eastAsia="华文宋体" w:hAnsi="华文宋体"/>
          <w:sz w:val="20"/>
          <w:szCs w:val="20"/>
        </w:rPr>
        <w:t>0.6C</w:t>
      </w:r>
      <w:r w:rsidRPr="00E04C3D">
        <w:rPr>
          <w:rFonts w:ascii="华文宋体" w:eastAsia="华文宋体" w:hAnsi="华文宋体"/>
          <w:sz w:val="20"/>
          <w:szCs w:val="20"/>
        </w:rPr>
        <w:t>的电荷量通过该电阻，在其两端需加的电压和消耗的电能分别是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pStyle w:val="af0"/>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3V</w:t>
      </w:r>
      <w:r w:rsidRPr="00E04C3D">
        <w:rPr>
          <w:rFonts w:ascii="华文宋体" w:eastAsia="华文宋体" w:hAnsi="华文宋体" w:hint="eastAsia"/>
          <w:sz w:val="20"/>
          <w:szCs w:val="20"/>
        </w:rPr>
        <w:t>，</w:t>
      </w:r>
      <w:r w:rsidRPr="00E04C3D">
        <w:rPr>
          <w:rFonts w:ascii="华文宋体" w:eastAsia="华文宋体" w:hAnsi="华文宋体"/>
          <w:sz w:val="20"/>
          <w:szCs w:val="20"/>
        </w:rPr>
        <w:t>1.8J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3V</w:t>
      </w:r>
      <w:r w:rsidRPr="00E04C3D">
        <w:rPr>
          <w:rFonts w:ascii="华文宋体" w:eastAsia="华文宋体" w:hAnsi="华文宋体" w:hint="eastAsia"/>
          <w:sz w:val="20"/>
          <w:szCs w:val="20"/>
        </w:rPr>
        <w:t>，</w:t>
      </w:r>
      <w:r w:rsidRPr="00E04C3D">
        <w:rPr>
          <w:rFonts w:ascii="华文宋体" w:eastAsia="华文宋体" w:hAnsi="华文宋体"/>
          <w:sz w:val="20"/>
          <w:szCs w:val="20"/>
        </w:rPr>
        <w:t>3.6J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6V</w:t>
      </w:r>
      <w:r w:rsidRPr="00E04C3D">
        <w:rPr>
          <w:rFonts w:ascii="华文宋体" w:eastAsia="华文宋体" w:hAnsi="华文宋体" w:hint="eastAsia"/>
          <w:sz w:val="20"/>
          <w:szCs w:val="20"/>
        </w:rPr>
        <w:t>，</w:t>
      </w:r>
      <w:r w:rsidRPr="00E04C3D">
        <w:rPr>
          <w:rFonts w:ascii="华文宋体" w:eastAsia="华文宋体" w:hAnsi="华文宋体"/>
          <w:sz w:val="20"/>
          <w:szCs w:val="20"/>
        </w:rPr>
        <w:t>l.8J</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6V</w:t>
      </w:r>
      <w:r w:rsidRPr="00E04C3D">
        <w:rPr>
          <w:rFonts w:ascii="华文宋体" w:eastAsia="华文宋体" w:hAnsi="华文宋体" w:hint="eastAsia"/>
          <w:sz w:val="20"/>
          <w:szCs w:val="20"/>
        </w:rPr>
        <w:t>，</w:t>
      </w:r>
      <w:r w:rsidRPr="00E04C3D">
        <w:rPr>
          <w:rFonts w:ascii="华文宋体" w:eastAsia="华文宋体" w:hAnsi="华文宋体"/>
          <w:sz w:val="20"/>
          <w:szCs w:val="20"/>
        </w:rPr>
        <w:t>3.6J</w:t>
      </w:r>
    </w:p>
    <w:p w:rsidR="00E04C3D" w:rsidRPr="00E04C3D" w:rsidRDefault="00E04C3D" w:rsidP="00E04C3D">
      <w:pPr>
        <w:pStyle w:val="af0"/>
        <w:ind w:firstLineChars="0" w:firstLine="0"/>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jc w:val="left"/>
        <w:rPr>
          <w:rFonts w:ascii="华文宋体" w:eastAsia="华文宋体" w:hAnsi="华文宋体" w:hint="eastAsia"/>
          <w:sz w:val="20"/>
          <w:szCs w:val="20"/>
        </w:rPr>
      </w:pPr>
      <w:r w:rsidRPr="00E04C3D">
        <w:rPr>
          <w:rFonts w:ascii="华文宋体" w:eastAsia="华文宋体" w:hAnsi="华文宋体"/>
          <w:noProof/>
          <w:sz w:val="20"/>
          <w:szCs w:val="20"/>
        </w:rPr>
        <w:pict>
          <v:shape id="图片 17" o:spid="_x0000_s1506" type="#_x0000_t75" style="position:absolute;margin-left:365.5pt;margin-top:3.9pt;width:88.15pt;height:61.7pt;z-index:251637248;visibility:visible">
            <v:imagedata r:id="rId14" o:title=""/>
            <w10:wrap type="square"/>
          </v:shape>
        </w:pict>
      </w:r>
      <w:r w:rsidRPr="00E04C3D">
        <w:rPr>
          <w:rStyle w:val="Char1"/>
          <w:rFonts w:ascii="华文宋体" w:eastAsia="华文宋体" w:hAnsi="华文宋体" w:hint="eastAsia"/>
          <w:color w:val="000000"/>
          <w:sz w:val="20"/>
          <w:szCs w:val="20"/>
        </w:rPr>
        <w:t>14</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如图，竖直轻质悬线上端固定，下端与均质硬棒</w:t>
      </w:r>
      <w:r w:rsidRPr="00E04C3D">
        <w:rPr>
          <w:rFonts w:ascii="华文宋体" w:eastAsia="华文宋体" w:hAnsi="华文宋体"/>
          <w:i/>
          <w:sz w:val="20"/>
          <w:szCs w:val="20"/>
        </w:rPr>
        <w:t>AB</w:t>
      </w:r>
      <w:r w:rsidRPr="00E04C3D">
        <w:rPr>
          <w:rFonts w:ascii="华文宋体" w:eastAsia="华文宋体" w:hAnsi="华文宋体"/>
          <w:sz w:val="20"/>
          <w:szCs w:val="20"/>
        </w:rPr>
        <w:t>中点连接，棒长为线长二倍。棒的</w:t>
      </w:r>
      <w:r w:rsidRPr="00E04C3D">
        <w:rPr>
          <w:rFonts w:ascii="华文宋体" w:eastAsia="华文宋体" w:hAnsi="华文宋体"/>
          <w:i/>
          <w:sz w:val="20"/>
          <w:szCs w:val="20"/>
        </w:rPr>
        <w:t>A</w:t>
      </w:r>
      <w:r w:rsidRPr="00E04C3D">
        <w:rPr>
          <w:rFonts w:ascii="华文宋体" w:eastAsia="华文宋体" w:hAnsi="华文宋体"/>
          <w:sz w:val="20"/>
          <w:szCs w:val="20"/>
        </w:rPr>
        <w:t>端用铰链固定在墙上，棒处于水平状态。改变悬线长度，使线与棒的连接点逐渐右移，并保持棒仍处于水平状态。则悬线拉力</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逐渐减小</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逐渐增大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先减小后增大</w:t>
      </w:r>
      <w:r w:rsidRPr="00E04C3D">
        <w:rPr>
          <w:rFonts w:ascii="华文宋体" w:eastAsia="华文宋体" w:hAnsi="华文宋体"/>
          <w:sz w:val="20"/>
          <w:szCs w:val="20"/>
        </w:rPr>
        <w:tab/>
      </w:r>
      <w:r w:rsidRPr="00E04C3D">
        <w:rPr>
          <w:rFonts w:ascii="华文宋体" w:eastAsia="华文宋体" w:hAnsi="华文宋体"/>
          <w:sz w:val="20"/>
          <w:szCs w:val="20"/>
        </w:rPr>
        <w:tab/>
      </w:r>
      <w:r w:rsidRPr="00E04C3D">
        <w:rPr>
          <w:rFonts w:ascii="华文宋体" w:eastAsia="华文宋体" w:hAnsi="华文宋体"/>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先增大后减小</w:t>
      </w:r>
    </w:p>
    <w:p w:rsidR="00E04C3D" w:rsidRPr="00E04C3D" w:rsidRDefault="00E04C3D" w:rsidP="00E04C3D">
      <w:pPr>
        <w:pStyle w:val="af0"/>
        <w:ind w:firstLineChars="0" w:firstLine="0"/>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Style w:val="Char1"/>
          <w:rFonts w:ascii="华文宋体" w:eastAsia="华文宋体" w:hAnsi="华文宋体" w:hint="eastAsia"/>
          <w:color w:val="000000"/>
          <w:sz w:val="20"/>
          <w:szCs w:val="20"/>
        </w:rPr>
        <w:t>15</w:t>
      </w:r>
      <w:r w:rsidRPr="00E04C3D">
        <w:rPr>
          <w:rStyle w:val="Char1"/>
          <w:rFonts w:ascii="华文宋体" w:eastAsia="华文宋体" w:hAnsi="华文宋体"/>
          <w:sz w:val="20"/>
          <w:szCs w:val="20"/>
        </w:rPr>
        <w:t>．</w:t>
      </w:r>
      <w:r w:rsidRPr="00E04C3D">
        <w:rPr>
          <w:rFonts w:ascii="华文宋体" w:eastAsia="华文宋体" w:hAnsi="华文宋体"/>
          <w:sz w:val="20"/>
          <w:szCs w:val="20"/>
        </w:rPr>
        <w:t>质量相等的均质柔软细绳</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平放于水平地</w:t>
      </w:r>
      <w:r w:rsidRPr="00E04C3D">
        <w:rPr>
          <w:rFonts w:ascii="华文宋体" w:eastAsia="华文宋体" w:hAnsi="华文宋体" w:hint="eastAsia"/>
          <w:sz w:val="20"/>
          <w:szCs w:val="20"/>
        </w:rPr>
        <w:t>面</w:t>
      </w:r>
      <w:r w:rsidRPr="00E04C3D">
        <w:rPr>
          <w:rFonts w:ascii="华文宋体" w:eastAsia="华文宋体" w:hAnsi="华文宋体"/>
          <w:sz w:val="20"/>
          <w:szCs w:val="20"/>
        </w:rPr>
        <w:t>，绳</w:t>
      </w:r>
      <w:r w:rsidRPr="00E04C3D">
        <w:rPr>
          <w:rFonts w:ascii="华文宋体" w:eastAsia="华文宋体" w:hAnsi="华文宋体"/>
          <w:i/>
          <w:sz w:val="20"/>
          <w:szCs w:val="20"/>
        </w:rPr>
        <w:t>A</w:t>
      </w:r>
      <w:r w:rsidRPr="00E04C3D">
        <w:rPr>
          <w:rFonts w:ascii="华文宋体" w:eastAsia="华文宋体" w:hAnsi="华文宋体"/>
          <w:sz w:val="20"/>
          <w:szCs w:val="20"/>
        </w:rPr>
        <w:t>较长。分别捏住两绳中点缓慢提起，直至全部离</w:t>
      </w:r>
      <w:r w:rsidRPr="00E04C3D">
        <w:rPr>
          <w:rFonts w:ascii="华文宋体" w:eastAsia="华文宋体" w:hAnsi="华文宋体" w:hint="eastAsia"/>
          <w:sz w:val="20"/>
          <w:szCs w:val="20"/>
        </w:rPr>
        <w:t>开</w:t>
      </w:r>
      <w:r w:rsidRPr="00E04C3D">
        <w:rPr>
          <w:rFonts w:ascii="华文宋体" w:eastAsia="华文宋体" w:hAnsi="华文宋体"/>
          <w:sz w:val="20"/>
          <w:szCs w:val="20"/>
        </w:rPr>
        <w:t>地面，两绳中点被提升的高度分别为</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，上述过程中克服重力做功分别为</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。若</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sz w:val="20"/>
          <w:szCs w:val="20"/>
          <w:vertAlign w:val="subscript"/>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，则一定有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sz w:val="20"/>
          <w:szCs w:val="20"/>
          <w:vertAlign w:val="subscript"/>
        </w:rPr>
        <w:tab/>
      </w:r>
      <w:r w:rsidRPr="00E04C3D">
        <w:rPr>
          <w:rFonts w:ascii="华文宋体" w:eastAsia="华文宋体" w:hAnsi="华文宋体"/>
          <w:sz w:val="20"/>
          <w:szCs w:val="20"/>
          <w:vertAlign w:val="subscript"/>
        </w:rPr>
        <w:tab/>
      </w:r>
      <w:r>
        <w:rPr>
          <w:rFonts w:ascii="华文宋体" w:eastAsia="华文宋体" w:hAnsi="华文宋体" w:hint="eastAsia"/>
          <w:sz w:val="20"/>
          <w:szCs w:val="20"/>
          <w:vertAlign w:val="subscript"/>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，则可能有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&lt;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p>
    <w:p w:rsidR="00E04C3D" w:rsidRPr="00E04C3D" w:rsidRDefault="00E04C3D" w:rsidP="00E04C3D">
      <w:pPr>
        <w:ind w:firstLineChars="100" w:firstLine="200"/>
        <w:rPr>
          <w:rFonts w:ascii="华文宋体" w:eastAsia="华文宋体" w:hAnsi="华文宋体"/>
          <w:sz w:val="20"/>
          <w:szCs w:val="20"/>
          <w:vertAlign w:val="subscript"/>
        </w:rPr>
      </w:pPr>
      <w:r w:rsidRPr="00E04C3D">
        <w:rPr>
          <w:rFonts w:ascii="华文宋体" w:eastAsia="华文宋体" w:hAnsi="华文宋体" w:hint="eastAsia"/>
          <w:color w:val="000000"/>
          <w:sz w:val="20"/>
          <w:szCs w:val="20"/>
        </w:rPr>
        <w:t>（C）</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&lt;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，则可能有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vertAlign w:val="subscript"/>
        </w:rPr>
        <w:tab/>
      </w:r>
      <w:r>
        <w:rPr>
          <w:rFonts w:ascii="华文宋体" w:eastAsia="华文宋体" w:hAnsi="华文宋体" w:hint="eastAsia"/>
          <w:sz w:val="20"/>
          <w:szCs w:val="20"/>
          <w:vertAlign w:val="subscript"/>
        </w:rPr>
        <w:t xml:space="preserve"> </w:t>
      </w:r>
      <w:r>
        <w:rPr>
          <w:rFonts w:ascii="华文宋体" w:eastAsia="华文宋体" w:hAnsi="华文宋体" w:hint="eastAsia"/>
          <w:color w:val="000000"/>
          <w:sz w:val="20"/>
          <w:szCs w:val="20"/>
        </w:rPr>
        <w:t xml:space="preserve">     </w:t>
      </w:r>
      <w:r w:rsidRPr="00E04C3D">
        <w:rPr>
          <w:rFonts w:ascii="华文宋体" w:eastAsia="华文宋体" w:hAnsi="华文宋体" w:hint="eastAsia"/>
          <w:color w:val="000000"/>
          <w:sz w:val="20"/>
          <w:szCs w:val="20"/>
        </w:rPr>
        <w:t>（D）</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h</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，则一定有</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&gt;</w:t>
      </w:r>
      <w:r w:rsidRPr="00E04C3D">
        <w:rPr>
          <w:rFonts w:ascii="华文宋体" w:eastAsia="华文宋体" w:hAnsi="华文宋体"/>
          <w:i/>
          <w:sz w:val="20"/>
          <w:szCs w:val="20"/>
        </w:rPr>
        <w:t>W</w:t>
      </w:r>
      <w:r w:rsidRPr="00E04C3D">
        <w:rPr>
          <w:rFonts w:ascii="华文宋体" w:eastAsia="华文宋体" w:hAnsi="华文宋体"/>
          <w:i/>
          <w:sz w:val="20"/>
          <w:szCs w:val="20"/>
          <w:vertAlign w:val="subscript"/>
        </w:rPr>
        <w:t>B</w:t>
      </w:r>
    </w:p>
    <w:p w:rsidR="00E04C3D" w:rsidRPr="00E04C3D" w:rsidRDefault="00E04C3D" w:rsidP="00E04C3D">
      <w:pPr>
        <w:rPr>
          <w:rStyle w:val="Char1"/>
          <w:rFonts w:ascii="华文宋体" w:eastAsia="华文宋体" w:hAnsi="华文宋体" w:hint="eastAsia"/>
          <w:color w:val="0000FF"/>
          <w:sz w:val="20"/>
          <w:szCs w:val="20"/>
        </w:rPr>
      </w:pPr>
      <w:r w:rsidRPr="00E04C3D">
        <w:rPr>
          <w:rStyle w:val="Char1"/>
          <w:rFonts w:ascii="华文宋体" w:eastAsia="华文宋体" w:hAnsi="华文宋体" w:hint="eastAsia"/>
          <w:color w:val="0000FF"/>
          <w:sz w:val="20"/>
          <w:szCs w:val="20"/>
        </w:rPr>
        <w:t xml:space="preserve"> </w:t>
      </w:r>
    </w:p>
    <w:p w:rsidR="00E04C3D" w:rsidRPr="00E04C3D" w:rsidRDefault="00E04C3D" w:rsidP="00E04C3D">
      <w:pPr>
        <w:pStyle w:val="af0"/>
        <w:ind w:firstLineChars="0" w:firstLine="0"/>
        <w:rPr>
          <w:rFonts w:ascii="华文宋体" w:eastAsia="华文宋体" w:hAnsi="华文宋体" w:hint="eastAsia"/>
          <w:sz w:val="20"/>
          <w:szCs w:val="20"/>
        </w:rPr>
      </w:pPr>
      <w:r w:rsidRPr="00E04C3D">
        <w:rPr>
          <w:rFonts w:ascii="华文宋体" w:eastAsia="华文宋体" w:hAnsi="华文宋体"/>
          <w:noProof/>
          <w:color w:val="0000FF"/>
          <w:sz w:val="20"/>
          <w:szCs w:val="20"/>
        </w:rPr>
        <w:pict>
          <v:shape id="图片 21" o:spid="_x0000_s1507" type="#_x0000_t75" style="position:absolute;left:0;text-align:left;margin-left:362.25pt;margin-top:7.8pt;width:89.1pt;height:65.2pt;z-index:251638272;visibility:visible">
            <v:imagedata r:id="rId15" o:title=""/>
            <w10:wrap type="square"/>
          </v:shape>
        </w:pict>
      </w:r>
      <w:r w:rsidRPr="00E04C3D">
        <w:rPr>
          <w:rStyle w:val="Char1"/>
          <w:rFonts w:ascii="华文宋体" w:eastAsia="华文宋体" w:hAnsi="华文宋体" w:hint="eastAsia"/>
          <w:color w:val="000000"/>
          <w:sz w:val="20"/>
          <w:szCs w:val="20"/>
        </w:rPr>
        <w:t>16</w:t>
      </w:r>
      <w:r w:rsidRPr="00E04C3D">
        <w:rPr>
          <w:rStyle w:val="Char1"/>
          <w:rFonts w:ascii="华文宋体" w:eastAsia="华文宋体" w:hAnsi="华文宋体"/>
          <w:sz w:val="20"/>
          <w:szCs w:val="20"/>
        </w:rPr>
        <w:t>．</w:t>
      </w:r>
      <w:r w:rsidRPr="00E04C3D">
        <w:rPr>
          <w:rFonts w:ascii="华文宋体" w:eastAsia="华文宋体" w:hAnsi="华文宋体"/>
          <w:sz w:val="20"/>
          <w:szCs w:val="20"/>
        </w:rPr>
        <w:t>如图，可视为质点的小球</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用不可伸长的细软轻线连接，跨过固定在地面上</w:t>
      </w:r>
      <w:r w:rsidRPr="00E04C3D">
        <w:rPr>
          <w:rFonts w:ascii="华文宋体" w:eastAsia="华文宋体" w:hAnsi="华文宋体" w:hint="eastAsia"/>
          <w:sz w:val="20"/>
          <w:szCs w:val="20"/>
        </w:rPr>
        <w:t>、</w:t>
      </w:r>
      <w:r w:rsidRPr="00E04C3D">
        <w:rPr>
          <w:rFonts w:ascii="华文宋体" w:eastAsia="华文宋体" w:hAnsi="华文宋体"/>
          <w:sz w:val="20"/>
          <w:szCs w:val="20"/>
        </w:rPr>
        <w:t>半径为</w:t>
      </w:r>
      <w:r w:rsidRPr="00E04C3D">
        <w:rPr>
          <w:rFonts w:ascii="华文宋体" w:eastAsia="华文宋体" w:hAnsi="华文宋体"/>
          <w:i/>
          <w:sz w:val="20"/>
          <w:szCs w:val="20"/>
        </w:rPr>
        <w:t>R</w:t>
      </w:r>
      <w:r w:rsidRPr="00E04C3D">
        <w:rPr>
          <w:rFonts w:ascii="华文宋体" w:eastAsia="华文宋体" w:hAnsi="华文宋体"/>
          <w:sz w:val="20"/>
          <w:szCs w:val="20"/>
        </w:rPr>
        <w:t>的光滑圆柱，</w:t>
      </w:r>
      <w:r w:rsidRPr="00E04C3D">
        <w:rPr>
          <w:rFonts w:ascii="华文宋体" w:eastAsia="华文宋体" w:hAnsi="华文宋体"/>
          <w:i/>
          <w:sz w:val="20"/>
          <w:szCs w:val="20"/>
        </w:rPr>
        <w:t>A</w:t>
      </w:r>
      <w:r w:rsidRPr="00E04C3D">
        <w:rPr>
          <w:rFonts w:ascii="华文宋体" w:eastAsia="华文宋体" w:hAnsi="华文宋体"/>
          <w:sz w:val="20"/>
          <w:szCs w:val="20"/>
        </w:rPr>
        <w:t>的质量为</w:t>
      </w:r>
      <w:r w:rsidRPr="00E04C3D">
        <w:rPr>
          <w:rFonts w:ascii="华文宋体" w:eastAsia="华文宋体" w:hAnsi="华文宋体"/>
          <w:i/>
          <w:sz w:val="20"/>
          <w:szCs w:val="20"/>
        </w:rPr>
        <w:t>B</w:t>
      </w:r>
      <w:r w:rsidRPr="00E04C3D">
        <w:rPr>
          <w:rFonts w:ascii="华文宋体" w:eastAsia="华文宋体" w:hAnsi="华文宋体"/>
          <w:sz w:val="20"/>
          <w:szCs w:val="20"/>
        </w:rPr>
        <w:t>的两倍。当</w:t>
      </w:r>
      <w:r w:rsidRPr="00E04C3D">
        <w:rPr>
          <w:rFonts w:ascii="华文宋体" w:eastAsia="华文宋体" w:hAnsi="华文宋体"/>
          <w:i/>
          <w:sz w:val="20"/>
          <w:szCs w:val="20"/>
        </w:rPr>
        <w:t>B</w:t>
      </w:r>
      <w:r w:rsidRPr="00E04C3D">
        <w:rPr>
          <w:rFonts w:ascii="华文宋体" w:eastAsia="华文宋体" w:hAnsi="华文宋体"/>
          <w:sz w:val="20"/>
          <w:szCs w:val="20"/>
        </w:rPr>
        <w:t>位于地面时，</w:t>
      </w:r>
      <w:r w:rsidRPr="00E04C3D">
        <w:rPr>
          <w:rFonts w:ascii="华文宋体" w:eastAsia="华文宋体" w:hAnsi="华文宋体"/>
          <w:i/>
          <w:sz w:val="20"/>
          <w:szCs w:val="20"/>
        </w:rPr>
        <w:t>A</w:t>
      </w:r>
      <w:r w:rsidRPr="00E04C3D">
        <w:rPr>
          <w:rFonts w:ascii="华文宋体" w:eastAsia="华文宋体" w:hAnsi="华文宋体"/>
          <w:sz w:val="20"/>
          <w:szCs w:val="20"/>
        </w:rPr>
        <w:t>恰与圆柱轴心等高。将</w:t>
      </w:r>
      <w:r w:rsidRPr="00E04C3D">
        <w:rPr>
          <w:rFonts w:ascii="华文宋体" w:eastAsia="华文宋体" w:hAnsi="华文宋体"/>
          <w:i/>
          <w:sz w:val="20"/>
          <w:szCs w:val="20"/>
        </w:rPr>
        <w:t>A</w:t>
      </w:r>
      <w:r w:rsidRPr="00E04C3D">
        <w:rPr>
          <w:rFonts w:ascii="华文宋体" w:eastAsia="华文宋体" w:hAnsi="华文宋体"/>
          <w:sz w:val="20"/>
          <w:szCs w:val="20"/>
        </w:rPr>
        <w:t>由静止释放，</w:t>
      </w:r>
      <w:r w:rsidRPr="00E04C3D">
        <w:rPr>
          <w:rFonts w:ascii="华文宋体" w:eastAsia="华文宋体" w:hAnsi="华文宋体"/>
          <w:i/>
          <w:sz w:val="20"/>
          <w:szCs w:val="20"/>
        </w:rPr>
        <w:t>B</w:t>
      </w:r>
      <w:r w:rsidRPr="00E04C3D">
        <w:rPr>
          <w:rFonts w:ascii="华文宋体" w:eastAsia="华文宋体" w:hAnsi="华文宋体"/>
          <w:sz w:val="20"/>
          <w:szCs w:val="20"/>
        </w:rPr>
        <w:t>上升的最大高度是</w:t>
      </w:r>
      <w:r w:rsidRPr="00E04C3D">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 xml:space="preserve">       </w:t>
      </w:r>
      <w:r w:rsidRPr="00E04C3D">
        <w:rPr>
          <w:rFonts w:ascii="华文宋体" w:eastAsia="华文宋体" w:hAnsi="华文宋体" w:hint="eastAsia"/>
          <w:color w:val="000000"/>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color w:val="000000"/>
          <w:sz w:val="20"/>
          <w:szCs w:val="20"/>
        </w:rPr>
        <w:t>（</w:t>
      </w:r>
      <w:r w:rsidRPr="00E04C3D">
        <w:rPr>
          <w:rFonts w:ascii="华文宋体" w:eastAsia="华文宋体" w:hAnsi="华文宋体"/>
          <w:color w:val="000000"/>
          <w:sz w:val="20"/>
          <w:szCs w:val="20"/>
        </w:rPr>
        <w:t>A</w:t>
      </w:r>
      <w:r w:rsidRPr="00E04C3D">
        <w:rPr>
          <w:rFonts w:ascii="华文宋体" w:eastAsia="华文宋体" w:hAnsi="华文宋体" w:hint="eastAsia"/>
          <w:color w:val="000000"/>
          <w:sz w:val="20"/>
          <w:szCs w:val="20"/>
        </w:rPr>
        <w:t>）</w:t>
      </w:r>
      <w:r w:rsidRPr="00E04C3D">
        <w:rPr>
          <w:rFonts w:ascii="华文宋体" w:eastAsia="华文宋体" w:hAnsi="华文宋体"/>
          <w:sz w:val="20"/>
          <w:szCs w:val="20"/>
        </w:rPr>
        <w:t>2</w:t>
      </w:r>
      <w:r w:rsidRPr="00E04C3D">
        <w:rPr>
          <w:rFonts w:ascii="华文宋体" w:eastAsia="华文宋体" w:hAnsi="华文宋体"/>
          <w:i/>
          <w:sz w:val="20"/>
          <w:szCs w:val="20"/>
        </w:rPr>
        <w:t>R</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（B）</w:t>
      </w:r>
      <w:r w:rsidRPr="00E04C3D">
        <w:rPr>
          <w:rFonts w:ascii="华文宋体" w:eastAsia="华文宋体" w:hAnsi="华文宋体"/>
          <w:sz w:val="20"/>
          <w:szCs w:val="20"/>
        </w:rPr>
        <w:t>5</w:t>
      </w:r>
      <w:r w:rsidRPr="00E04C3D">
        <w:rPr>
          <w:rFonts w:ascii="华文宋体" w:eastAsia="华文宋体" w:hAnsi="华文宋体"/>
          <w:i/>
          <w:sz w:val="20"/>
          <w:szCs w:val="20"/>
        </w:rPr>
        <w:t>R</w:t>
      </w:r>
      <w:r w:rsidRPr="00E04C3D">
        <w:rPr>
          <w:rFonts w:ascii="华文宋体" w:eastAsia="华文宋体" w:hAnsi="华文宋体"/>
          <w:sz w:val="20"/>
          <w:szCs w:val="20"/>
        </w:rPr>
        <w:t>/3</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color w:val="000000"/>
          <w:sz w:val="20"/>
          <w:szCs w:val="20"/>
        </w:rPr>
        <w:t>（C）</w:t>
      </w:r>
      <w:r w:rsidRPr="00E04C3D">
        <w:rPr>
          <w:rFonts w:ascii="华文宋体" w:eastAsia="华文宋体" w:hAnsi="华文宋体"/>
          <w:sz w:val="20"/>
          <w:szCs w:val="20"/>
        </w:rPr>
        <w:t>4</w:t>
      </w:r>
      <w:r w:rsidRPr="00E04C3D">
        <w:rPr>
          <w:rFonts w:ascii="华文宋体" w:eastAsia="华文宋体" w:hAnsi="华文宋体"/>
          <w:i/>
          <w:sz w:val="20"/>
          <w:szCs w:val="20"/>
        </w:rPr>
        <w:t>R</w:t>
      </w:r>
      <w:r w:rsidRPr="00E04C3D">
        <w:rPr>
          <w:rFonts w:ascii="华文宋体" w:eastAsia="华文宋体" w:hAnsi="华文宋体"/>
          <w:sz w:val="20"/>
          <w:szCs w:val="20"/>
        </w:rPr>
        <w:t>/3</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color w:val="000000"/>
          <w:sz w:val="20"/>
          <w:szCs w:val="20"/>
        </w:rPr>
        <w:t>（D）</w:t>
      </w:r>
      <w:r w:rsidRPr="00E04C3D">
        <w:rPr>
          <w:rFonts w:ascii="华文宋体" w:eastAsia="华文宋体" w:hAnsi="华文宋体"/>
          <w:sz w:val="20"/>
          <w:szCs w:val="20"/>
        </w:rPr>
        <w:t>2</w:t>
      </w:r>
      <w:r w:rsidRPr="00E04C3D">
        <w:rPr>
          <w:rFonts w:ascii="华文宋体" w:eastAsia="华文宋体" w:hAnsi="华文宋体"/>
          <w:i/>
          <w:sz w:val="20"/>
          <w:szCs w:val="20"/>
        </w:rPr>
        <w:t>R</w:t>
      </w:r>
      <w:r w:rsidRPr="00E04C3D">
        <w:rPr>
          <w:rFonts w:ascii="华文宋体" w:eastAsia="华文宋体" w:hAnsi="华文宋体"/>
          <w:sz w:val="20"/>
          <w:szCs w:val="20"/>
        </w:rPr>
        <w:t>/3</w:t>
      </w:r>
    </w:p>
    <w:p w:rsidR="00E04C3D" w:rsidRPr="00E04C3D" w:rsidRDefault="00E04C3D" w:rsidP="00E04C3D">
      <w:pPr>
        <w:rPr>
          <w:rFonts w:ascii="华文宋体" w:eastAsia="华文宋体" w:hAnsi="华文宋体" w:hint="eastAsia"/>
        </w:rPr>
      </w:pPr>
      <w:r>
        <w:rPr>
          <w:rFonts w:ascii="华文宋体" w:eastAsia="华文宋体" w:hAnsi="华文宋体" w:hint="eastAsia"/>
          <w:color w:val="0000FF"/>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rPr>
        <w:lastRenderedPageBreak/>
        <w:pict>
          <v:shape id="图片 22" o:spid="_x0000_s1508" type="#_x0000_t75" style="position:absolute;left:0;text-align:left;margin-left:374.15pt;margin-top:12.7pt;width:80.3pt;height:67.75pt;z-index:251639296;visibility:visible">
            <v:imagedata r:id="rId16" o:title=""/>
            <w10:wrap type="square"/>
          </v:shape>
        </w:pict>
      </w:r>
      <w:r w:rsidRPr="00E04C3D">
        <w:rPr>
          <w:rFonts w:ascii="华文宋体" w:eastAsia="华文宋体" w:hAnsi="华文宋体"/>
          <w:b/>
          <w:sz w:val="24"/>
        </w:rPr>
        <w:t>三．多项选择题（共16分，每小题4分。）</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17</w:t>
      </w:r>
      <w:r w:rsidRPr="00E04C3D">
        <w:rPr>
          <w:rFonts w:ascii="华文宋体" w:eastAsia="华文宋体" w:hAnsi="华文宋体"/>
          <w:sz w:val="20"/>
          <w:szCs w:val="20"/>
        </w:rPr>
        <w:t>．直流电路如图所示，在滑动变阻器的滑片</w:t>
      </w:r>
      <w:r w:rsidRPr="00E04C3D">
        <w:rPr>
          <w:rFonts w:ascii="华文宋体" w:eastAsia="华文宋体" w:hAnsi="华文宋体"/>
          <w:i/>
          <w:sz w:val="20"/>
          <w:szCs w:val="20"/>
        </w:rPr>
        <w:t>P</w:t>
      </w:r>
      <w:r w:rsidRPr="00E04C3D">
        <w:rPr>
          <w:rFonts w:ascii="华文宋体" w:eastAsia="华文宋体" w:hAnsi="华文宋体"/>
          <w:sz w:val="20"/>
          <w:szCs w:val="20"/>
        </w:rPr>
        <w:t>向右移动时，电源的</w:t>
      </w:r>
      <w:r w:rsidRPr="00E04C3D">
        <w:rPr>
          <w:rFonts w:ascii="华文宋体" w:eastAsia="华文宋体" w:hAnsi="华文宋体" w:hint="eastAsia"/>
          <w:sz w:val="20"/>
          <w:szCs w:val="20"/>
        </w:rPr>
        <w:t>（</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sz w:val="20"/>
          <w:szCs w:val="20"/>
        </w:rPr>
        <w:t>总功率一定减小</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t>（B）</w:t>
      </w:r>
      <w:r w:rsidRPr="00E04C3D">
        <w:rPr>
          <w:rFonts w:ascii="华文宋体" w:eastAsia="华文宋体" w:hAnsi="华文宋体"/>
          <w:sz w:val="20"/>
          <w:szCs w:val="20"/>
        </w:rPr>
        <w:t>效率一定增大</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sz w:val="20"/>
          <w:szCs w:val="20"/>
        </w:rPr>
        <w:t>内部损耗功率一定减小</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（D）</w:t>
      </w:r>
      <w:r w:rsidRPr="00E04C3D">
        <w:rPr>
          <w:rFonts w:ascii="华文宋体" w:eastAsia="华文宋体" w:hAnsi="华文宋体"/>
          <w:sz w:val="20"/>
          <w:szCs w:val="20"/>
        </w:rPr>
        <w:t>输出功率一定先增大后减小</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hint="eastAsia"/>
          <w:sz w:val="20"/>
          <w:szCs w:val="20"/>
        </w:rPr>
        <w:t>18</w:t>
      </w:r>
      <w:r w:rsidRPr="00E04C3D">
        <w:rPr>
          <w:rFonts w:ascii="华文宋体" w:eastAsia="华文宋体" w:hAnsi="华文宋体"/>
          <w:sz w:val="20"/>
          <w:szCs w:val="20"/>
        </w:rPr>
        <w:t>．位于水平面上的物体在水平恒力</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sz w:val="20"/>
          <w:szCs w:val="20"/>
        </w:rPr>
        <w:t>作用下，做速度为</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sz w:val="20"/>
          <w:szCs w:val="20"/>
        </w:rPr>
        <w:t>的匀速运动；若作用力变为斜向上的恒力</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，物体做速度为</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2</w:t>
      </w:r>
      <w:r w:rsidRPr="00E04C3D">
        <w:rPr>
          <w:rFonts w:ascii="华文宋体" w:eastAsia="华文宋体" w:hAnsi="华文宋体"/>
          <w:sz w:val="20"/>
          <w:szCs w:val="20"/>
        </w:rPr>
        <w:t>的匀速运动，且</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功率相同。则可能有</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&gt;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sz w:val="20"/>
          <w:szCs w:val="20"/>
        </w:rPr>
        <w:pict>
          <v:shape id="图片 25" o:spid="_x0000_s1509" type="#_x0000_t75" style="position:absolute;left:0;text-align:left;margin-left:195.35pt;margin-top:4.5pt;width:133.65pt;height:33.35pt;z-index:251640320;visibility:visible">
            <v:imagedata r:id="rId17" o:title=""/>
            <w10:wrap type="square"/>
          </v:shape>
        </w:pict>
      </w:r>
      <w:r w:rsidRPr="00E04C3D">
        <w:rPr>
          <w:rFonts w:ascii="华文宋体" w:eastAsia="华文宋体" w:hAnsi="华文宋体" w:hint="eastAsia"/>
          <w:sz w:val="20"/>
          <w:szCs w:val="20"/>
        </w:rPr>
        <w:t>（B）</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&gt;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&gt;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（D）</w:t>
      </w:r>
      <w:r w:rsidRPr="00E04C3D">
        <w:rPr>
          <w:rFonts w:ascii="华文宋体" w:eastAsia="华文宋体" w:hAnsi="华文宋体"/>
          <w:i/>
          <w:sz w:val="20"/>
          <w:szCs w:val="20"/>
        </w:rPr>
        <w:t>F</w:t>
      </w:r>
      <w:r w:rsidRPr="00E04C3D">
        <w:rPr>
          <w:rFonts w:ascii="华文宋体" w:eastAsia="华文宋体" w:hAnsi="华文宋体" w:hint="eastAsia"/>
          <w:sz w:val="20"/>
          <w:szCs w:val="20"/>
          <w:vertAlign w:val="subscript"/>
        </w:rPr>
        <w:t>2</w:t>
      </w:r>
      <w:r w:rsidRPr="00E04C3D">
        <w:rPr>
          <w:rFonts w:ascii="华文宋体" w:eastAsia="华文宋体" w:hAnsi="华文宋体" w:hint="eastAsia"/>
          <w:sz w:val="20"/>
          <w:szCs w:val="20"/>
        </w:rPr>
        <w:t>&lt;</w:t>
      </w:r>
      <w:r w:rsidRPr="00E04C3D">
        <w:rPr>
          <w:rFonts w:ascii="华文宋体" w:eastAsia="华文宋体" w:hAnsi="华文宋体"/>
          <w:i/>
          <w:sz w:val="20"/>
          <w:szCs w:val="20"/>
        </w:rPr>
        <w:t>F</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w:t>
      </w:r>
      <w:r w:rsidRPr="00E04C3D">
        <w:rPr>
          <w:rFonts w:ascii="华文宋体" w:eastAsia="华文宋体" w:hAnsi="华文宋体"/>
          <w:i/>
          <w:sz w:val="20"/>
          <w:szCs w:val="20"/>
        </w:rPr>
        <w:t>v</w:t>
      </w:r>
      <w:r w:rsidRPr="00E04C3D">
        <w:rPr>
          <w:rFonts w:ascii="华文宋体" w:eastAsia="华文宋体" w:hAnsi="华文宋体"/>
          <w:sz w:val="20"/>
          <w:szCs w:val="20"/>
          <w:vertAlign w:val="subscript"/>
        </w:rPr>
        <w:t>1</w:t>
      </w:r>
      <w:r w:rsidRPr="00E04C3D">
        <w:rPr>
          <w:rFonts w:ascii="华文宋体" w:eastAsia="华文宋体" w:hAnsi="华文宋体" w:hint="eastAsia"/>
          <w:sz w:val="20"/>
          <w:szCs w:val="20"/>
        </w:rPr>
        <w:t>&lt;</w:t>
      </w:r>
      <w:r w:rsidRPr="00E04C3D">
        <w:rPr>
          <w:rFonts w:ascii="华文宋体" w:eastAsia="华文宋体" w:hAnsi="华文宋体"/>
          <w:i/>
          <w:sz w:val="20"/>
          <w:szCs w:val="20"/>
        </w:rPr>
        <w:t xml:space="preserve"> v</w:t>
      </w:r>
      <w:r w:rsidRPr="00E04C3D">
        <w:rPr>
          <w:rFonts w:ascii="华文宋体" w:eastAsia="华文宋体" w:hAnsi="华文宋体" w:hint="eastAsia"/>
          <w:sz w:val="20"/>
          <w:szCs w:val="20"/>
          <w:vertAlign w:val="subscript"/>
        </w:rPr>
        <w:t>2</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sz w:val="20"/>
          <w:szCs w:val="20"/>
        </w:rPr>
        <w:pict>
          <v:shape id="图片 27" o:spid="_x0000_s1510" type="#_x0000_t75" style="position:absolute;left:0;text-align:left;margin-left:336pt;margin-top:7.8pt;width:140.85pt;height:107.25pt;z-index:-251675136;visibility:visible" wrapcoords="-132 0 -132 21427 21600 21427 21600 0 -132 0">
            <v:imagedata r:id="rId18" o:title=""/>
            <w10:wrap type="tight"/>
          </v:shape>
        </w:pict>
      </w:r>
      <w:r w:rsidRPr="00E04C3D">
        <w:rPr>
          <w:rFonts w:ascii="华文宋体" w:eastAsia="华文宋体" w:hAnsi="华文宋体" w:hint="eastAsia"/>
          <w:sz w:val="20"/>
          <w:szCs w:val="20"/>
        </w:rPr>
        <w:t>19</w:t>
      </w:r>
      <w:r w:rsidRPr="00E04C3D">
        <w:rPr>
          <w:rFonts w:ascii="华文宋体" w:eastAsia="华文宋体" w:hAnsi="华文宋体"/>
          <w:sz w:val="20"/>
          <w:szCs w:val="20"/>
        </w:rPr>
        <w:t>．图a为测量分子速率分布的装置示意图。圆筒绕其中心匀速转动，侧面开有狭缝</w:t>
      </w:r>
      <w:r w:rsidRPr="00E04C3D">
        <w:rPr>
          <w:rFonts w:ascii="华文宋体" w:eastAsia="华文宋体" w:hAnsi="华文宋体"/>
          <w:i/>
          <w:sz w:val="20"/>
          <w:szCs w:val="20"/>
        </w:rPr>
        <w:t>N</w:t>
      </w:r>
      <w:r w:rsidRPr="00E04C3D">
        <w:rPr>
          <w:rFonts w:ascii="华文宋体" w:eastAsia="华文宋体" w:hAnsi="华文宋体"/>
          <w:sz w:val="20"/>
          <w:szCs w:val="20"/>
        </w:rPr>
        <w:t>，内侧贴有记录薄膜，</w:t>
      </w:r>
      <w:r w:rsidRPr="00E04C3D">
        <w:rPr>
          <w:rFonts w:ascii="华文宋体" w:eastAsia="华文宋体" w:hAnsi="华文宋体"/>
          <w:i/>
          <w:sz w:val="20"/>
          <w:szCs w:val="20"/>
        </w:rPr>
        <w:t>M</w:t>
      </w:r>
      <w:r w:rsidRPr="00E04C3D">
        <w:rPr>
          <w:rFonts w:ascii="华文宋体" w:eastAsia="华文宋体" w:hAnsi="华文宋体"/>
          <w:sz w:val="20"/>
          <w:szCs w:val="20"/>
        </w:rPr>
        <w:t>为正对狭缝的位置。从原子炉</w:t>
      </w:r>
      <w:r w:rsidRPr="00E04C3D">
        <w:rPr>
          <w:rFonts w:ascii="华文宋体" w:eastAsia="华文宋体" w:hAnsi="华文宋体"/>
          <w:i/>
          <w:sz w:val="20"/>
          <w:szCs w:val="20"/>
        </w:rPr>
        <w:t>R</w:t>
      </w:r>
      <w:r w:rsidRPr="00E04C3D">
        <w:rPr>
          <w:rFonts w:ascii="华文宋体" w:eastAsia="华文宋体" w:hAnsi="华文宋体"/>
          <w:sz w:val="20"/>
          <w:szCs w:val="20"/>
        </w:rPr>
        <w:t>中射出的银原子蒸汽穿过屏上</w:t>
      </w:r>
      <w:r w:rsidRPr="00E04C3D">
        <w:rPr>
          <w:rFonts w:ascii="华文宋体" w:eastAsia="华文宋体" w:hAnsi="华文宋体"/>
          <w:i/>
          <w:sz w:val="20"/>
          <w:szCs w:val="20"/>
        </w:rPr>
        <w:t>S</w:t>
      </w:r>
      <w:r w:rsidRPr="00E04C3D">
        <w:rPr>
          <w:rFonts w:ascii="华文宋体" w:eastAsia="华文宋体" w:hAnsi="华文宋体"/>
          <w:sz w:val="20"/>
          <w:szCs w:val="20"/>
        </w:rPr>
        <w:t>缝后进入狭缝</w:t>
      </w:r>
      <w:r w:rsidRPr="00E04C3D">
        <w:rPr>
          <w:rFonts w:ascii="华文宋体" w:eastAsia="华文宋体" w:hAnsi="华文宋体"/>
          <w:i/>
          <w:sz w:val="20"/>
          <w:szCs w:val="20"/>
        </w:rPr>
        <w:t>N</w:t>
      </w:r>
      <w:r w:rsidRPr="00E04C3D">
        <w:rPr>
          <w:rFonts w:ascii="华文宋体" w:eastAsia="华文宋体" w:hAnsi="华文宋体"/>
          <w:sz w:val="20"/>
          <w:szCs w:val="20"/>
        </w:rPr>
        <w:t>，在圆筒转动半个周期的时间内相继到达并沉积在薄膜上。展开的薄膜如图b所示，</w:t>
      </w:r>
      <w:r w:rsidRPr="00E04C3D">
        <w:rPr>
          <w:rFonts w:ascii="华文宋体" w:eastAsia="华文宋体" w:hAnsi="华文宋体"/>
          <w:i/>
          <w:sz w:val="20"/>
          <w:szCs w:val="20"/>
        </w:rPr>
        <w:t>NP</w:t>
      </w:r>
      <w:r w:rsidRPr="00E04C3D">
        <w:rPr>
          <w:rFonts w:ascii="华文宋体" w:eastAsia="华文宋体" w:hAnsi="华文宋体"/>
          <w:sz w:val="20"/>
          <w:szCs w:val="20"/>
        </w:rPr>
        <w:t>，</w:t>
      </w:r>
      <w:r w:rsidRPr="00E04C3D">
        <w:rPr>
          <w:rFonts w:ascii="华文宋体" w:eastAsia="华文宋体" w:hAnsi="华文宋体"/>
          <w:i/>
          <w:sz w:val="20"/>
          <w:szCs w:val="20"/>
        </w:rPr>
        <w:t>PQ</w:t>
      </w:r>
      <w:r w:rsidRPr="00E04C3D">
        <w:rPr>
          <w:rFonts w:ascii="华文宋体" w:eastAsia="华文宋体" w:hAnsi="华文宋体"/>
          <w:sz w:val="20"/>
          <w:szCs w:val="20"/>
        </w:rPr>
        <w:t>间距相等。则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sz w:val="20"/>
          <w:szCs w:val="20"/>
        </w:rPr>
        <w:t>到达</w:t>
      </w:r>
      <w:r w:rsidRPr="00E04C3D">
        <w:rPr>
          <w:rFonts w:ascii="华文宋体" w:eastAsia="华文宋体" w:hAnsi="华文宋体"/>
          <w:i/>
          <w:sz w:val="20"/>
          <w:szCs w:val="20"/>
        </w:rPr>
        <w:t>M</w:t>
      </w:r>
      <w:r w:rsidRPr="00E04C3D">
        <w:rPr>
          <w:rFonts w:ascii="华文宋体" w:eastAsia="华文宋体" w:hAnsi="华文宋体"/>
          <w:sz w:val="20"/>
          <w:szCs w:val="20"/>
        </w:rPr>
        <w:t>附近的银原子速率较大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（B）</w:t>
      </w:r>
      <w:r w:rsidRPr="00E04C3D">
        <w:rPr>
          <w:rFonts w:ascii="华文宋体" w:eastAsia="华文宋体" w:hAnsi="华文宋体"/>
          <w:sz w:val="20"/>
          <w:szCs w:val="20"/>
        </w:rPr>
        <w:t>到达</w:t>
      </w:r>
      <w:r w:rsidRPr="00E04C3D">
        <w:rPr>
          <w:rFonts w:ascii="华文宋体" w:eastAsia="华文宋体" w:hAnsi="华文宋体"/>
          <w:i/>
          <w:sz w:val="20"/>
          <w:szCs w:val="20"/>
        </w:rPr>
        <w:t>Q</w:t>
      </w:r>
      <w:r w:rsidRPr="00E04C3D">
        <w:rPr>
          <w:rFonts w:ascii="华文宋体" w:eastAsia="华文宋体" w:hAnsi="华文宋体"/>
          <w:sz w:val="20"/>
          <w:szCs w:val="20"/>
        </w:rPr>
        <w:t>附近的银原子速率较大</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（C）</w:t>
      </w:r>
      <w:r w:rsidRPr="00E04C3D">
        <w:rPr>
          <w:rFonts w:ascii="华文宋体" w:eastAsia="华文宋体" w:hAnsi="华文宋体"/>
          <w:sz w:val="20"/>
          <w:szCs w:val="20"/>
        </w:rPr>
        <w:t>位于</w:t>
      </w:r>
      <w:r w:rsidRPr="00E04C3D">
        <w:rPr>
          <w:rFonts w:ascii="华文宋体" w:eastAsia="华文宋体" w:hAnsi="华文宋体"/>
          <w:i/>
          <w:sz w:val="20"/>
          <w:szCs w:val="20"/>
        </w:rPr>
        <w:t>PQ</w:t>
      </w:r>
      <w:r w:rsidRPr="00E04C3D">
        <w:rPr>
          <w:rFonts w:ascii="华文宋体" w:eastAsia="华文宋体" w:hAnsi="华文宋体"/>
          <w:sz w:val="20"/>
          <w:szCs w:val="20"/>
        </w:rPr>
        <w:t>区间的分子百分率大于位于</w:t>
      </w:r>
      <w:r w:rsidRPr="00E04C3D">
        <w:rPr>
          <w:rFonts w:ascii="华文宋体" w:eastAsia="华文宋体" w:hAnsi="华文宋体"/>
          <w:i/>
          <w:sz w:val="20"/>
          <w:szCs w:val="20"/>
        </w:rPr>
        <w:t>NP</w:t>
      </w:r>
      <w:r w:rsidRPr="00E04C3D">
        <w:rPr>
          <w:rFonts w:ascii="华文宋体" w:eastAsia="华文宋体" w:hAnsi="华文宋体"/>
          <w:sz w:val="20"/>
          <w:szCs w:val="20"/>
        </w:rPr>
        <w:t>区</w:t>
      </w:r>
      <w:r w:rsidRPr="00E04C3D">
        <w:rPr>
          <w:rFonts w:ascii="华文宋体" w:eastAsia="华文宋体" w:hAnsi="华文宋体" w:hint="eastAsia"/>
          <w:sz w:val="20"/>
          <w:szCs w:val="20"/>
        </w:rPr>
        <w:t>间</w:t>
      </w:r>
      <w:r w:rsidRPr="00E04C3D">
        <w:rPr>
          <w:rFonts w:ascii="华文宋体" w:eastAsia="华文宋体" w:hAnsi="华文宋体"/>
          <w:sz w:val="20"/>
          <w:szCs w:val="20"/>
        </w:rPr>
        <w:t>的分子百分率</w:t>
      </w:r>
    </w:p>
    <w:p w:rsidR="00E04C3D" w:rsidRPr="00E04C3D" w:rsidRDefault="00E04C3D" w:rsidP="00E04C3D">
      <w:pPr>
        <w:ind w:firstLineChars="100" w:firstLine="200"/>
        <w:rPr>
          <w:rFonts w:ascii="华文宋体" w:eastAsia="华文宋体" w:hAnsi="华文宋体"/>
          <w:sz w:val="20"/>
          <w:szCs w:val="20"/>
        </w:rPr>
      </w:pPr>
      <w:r w:rsidRPr="00E04C3D">
        <w:rPr>
          <w:rFonts w:ascii="华文宋体" w:eastAsia="华文宋体" w:hAnsi="华文宋体" w:hint="eastAsia"/>
          <w:sz w:val="20"/>
          <w:szCs w:val="20"/>
        </w:rPr>
        <w:t>（D）</w:t>
      </w:r>
      <w:r w:rsidRPr="00E04C3D">
        <w:rPr>
          <w:rFonts w:ascii="华文宋体" w:eastAsia="华文宋体" w:hAnsi="华文宋体"/>
          <w:sz w:val="20"/>
          <w:szCs w:val="20"/>
        </w:rPr>
        <w:t>位于</w:t>
      </w:r>
      <w:r w:rsidRPr="00E04C3D">
        <w:rPr>
          <w:rFonts w:ascii="华文宋体" w:eastAsia="华文宋体" w:hAnsi="华文宋体"/>
          <w:i/>
          <w:sz w:val="20"/>
          <w:szCs w:val="20"/>
        </w:rPr>
        <w:t>PQ</w:t>
      </w:r>
      <w:r w:rsidRPr="00E04C3D">
        <w:rPr>
          <w:rFonts w:ascii="华文宋体" w:eastAsia="华文宋体" w:hAnsi="华文宋体"/>
          <w:sz w:val="20"/>
          <w:szCs w:val="20"/>
        </w:rPr>
        <w:t>区间的分子百分率小于位于</w:t>
      </w:r>
      <w:r w:rsidRPr="00E04C3D">
        <w:rPr>
          <w:rFonts w:ascii="华文宋体" w:eastAsia="华文宋体" w:hAnsi="华文宋体"/>
          <w:i/>
          <w:sz w:val="20"/>
          <w:szCs w:val="20"/>
        </w:rPr>
        <w:t>NP</w:t>
      </w:r>
      <w:r w:rsidRPr="00E04C3D">
        <w:rPr>
          <w:rFonts w:ascii="华文宋体" w:eastAsia="华文宋体" w:hAnsi="华文宋体"/>
          <w:sz w:val="20"/>
          <w:szCs w:val="20"/>
        </w:rPr>
        <w:t>区间的分子百分率</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sz w:val="20"/>
          <w:szCs w:val="20"/>
        </w:rPr>
        <w:pict>
          <v:shape id="图片 30" o:spid="_x0000_s1513" type="#_x0000_t75" style="position:absolute;left:0;text-align:left;margin-left:345.8pt;margin-top:22.6pt;width:115.95pt;height:64.2pt;z-index:251644416;visibility:visible">
            <v:imagedata r:id="rId19" o:title=""/>
            <w10:wrap type="square"/>
          </v:shape>
        </w:pict>
      </w:r>
      <w:r w:rsidRPr="00E04C3D">
        <w:rPr>
          <w:rFonts w:ascii="华文宋体" w:eastAsia="华文宋体" w:hAnsi="华文宋体" w:hint="eastAsia"/>
          <w:sz w:val="20"/>
          <w:szCs w:val="20"/>
        </w:rPr>
        <w:t>20</w:t>
      </w:r>
      <w:r w:rsidRPr="00E04C3D">
        <w:rPr>
          <w:rFonts w:ascii="华文宋体" w:eastAsia="华文宋体" w:hAnsi="华文宋体"/>
          <w:sz w:val="20"/>
          <w:szCs w:val="20"/>
        </w:rPr>
        <w:t>．如图，质量分别为</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的两小球带有同种电荷，电荷最分别为</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，用绝缘细线悬挂在天花板上。平衡时，两小球恰处于同一水平位置，细线与竖直方向间夹角分别为</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w:t>
      </w:r>
      <w:r w:rsidRPr="00E04C3D">
        <w:rPr>
          <w:rFonts w:ascii="华文宋体" w:eastAsia="华文宋体" w:hAnsi="华文宋体"/>
          <w:i/>
          <w:sz w:val="20"/>
          <w:szCs w:val="20"/>
        </w:rPr>
        <w:t>θ</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）。两小球突然失去各自所带电荷后开始摆动，最大速度分别</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A</w:t>
      </w:r>
      <w:r w:rsidRPr="00E04C3D">
        <w:rPr>
          <w:rFonts w:ascii="华文宋体" w:eastAsia="华文宋体" w:hAnsi="华文宋体"/>
          <w:sz w:val="20"/>
          <w:szCs w:val="20"/>
        </w:rPr>
        <w:t>和</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B</w:t>
      </w:r>
      <w:r w:rsidRPr="00E04C3D">
        <w:rPr>
          <w:rFonts w:ascii="华文宋体" w:eastAsia="华文宋体" w:hAnsi="华文宋体"/>
          <w:sz w:val="20"/>
          <w:szCs w:val="20"/>
        </w:rPr>
        <w:t>，最大动能分别为</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kA</w:t>
      </w:r>
      <w:r w:rsidRPr="00E04C3D">
        <w:rPr>
          <w:rFonts w:ascii="华文宋体" w:eastAsia="华文宋体" w:hAnsi="华文宋体"/>
          <w:sz w:val="20"/>
          <w:szCs w:val="20"/>
        </w:rPr>
        <w:t>和</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kB</w:t>
      </w:r>
      <w:r w:rsidRPr="00E04C3D">
        <w:rPr>
          <w:rFonts w:ascii="华文宋体" w:eastAsia="华文宋体" w:hAnsi="华文宋体"/>
          <w:sz w:val="20"/>
          <w:szCs w:val="20"/>
        </w:rPr>
        <w:t>。则</w:t>
      </w:r>
      <w:r w:rsidRPr="00E04C3D">
        <w:rPr>
          <w:rFonts w:ascii="华文宋体" w:eastAsia="华文宋体" w:hAnsi="华文宋体" w:hint="eastAsia"/>
          <w:sz w:val="20"/>
          <w:szCs w:val="20"/>
        </w:rPr>
        <w:t xml:space="preserve"> （</w:t>
      </w:r>
      <w:r w:rsidRPr="00E04C3D">
        <w:rPr>
          <w:rFonts w:ascii="华文宋体" w:eastAsia="华文宋体" w:hAnsi="华文宋体"/>
          <w:sz w:val="20"/>
          <w:szCs w:val="20"/>
        </w:rPr>
        <w:t xml:space="preserve">    </w:t>
      </w:r>
      <w:r w:rsidRPr="00E04C3D">
        <w:rPr>
          <w:rFonts w:ascii="华文宋体" w:eastAsia="华文宋体" w:hAnsi="华文宋体" w:hint="eastAsia"/>
          <w:sz w:val="20"/>
          <w:szCs w:val="20"/>
        </w:rPr>
        <w:t>）</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w:t>
      </w:r>
      <w:r w:rsidRPr="00E04C3D">
        <w:rPr>
          <w:rFonts w:ascii="华文宋体" w:eastAsia="华文宋体" w:hAnsi="华文宋体"/>
          <w:sz w:val="20"/>
          <w:szCs w:val="20"/>
        </w:rPr>
        <w:t>A</w:t>
      </w:r>
      <w:r w:rsidRPr="00E04C3D">
        <w:rPr>
          <w:rFonts w:ascii="华文宋体" w:eastAsia="华文宋体" w:hAnsi="华文宋体" w:hint="eastAsia"/>
          <w:sz w:val="20"/>
          <w:szCs w:val="20"/>
        </w:rPr>
        <w:t>）</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一定小于</w:t>
      </w:r>
      <w:r w:rsidRPr="00E04C3D">
        <w:rPr>
          <w:rFonts w:ascii="华文宋体" w:eastAsia="华文宋体" w:hAnsi="华文宋体"/>
          <w:i/>
          <w:sz w:val="20"/>
          <w:szCs w:val="20"/>
        </w:rPr>
        <w:t>m</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（B）</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q</w:t>
      </w:r>
      <w:r w:rsidRPr="00E04C3D">
        <w:rPr>
          <w:rFonts w:ascii="华文宋体" w:eastAsia="华文宋体" w:hAnsi="华文宋体"/>
          <w:i/>
          <w:sz w:val="20"/>
          <w:szCs w:val="20"/>
          <w:vertAlign w:val="subscript"/>
        </w:rPr>
        <w:t>B</w:t>
      </w:r>
    </w:p>
    <w:p w:rsidR="00E04C3D" w:rsidRPr="00E04C3D" w:rsidRDefault="00E04C3D" w:rsidP="00E04C3D">
      <w:pPr>
        <w:ind w:firstLineChars="100" w:firstLine="200"/>
        <w:rPr>
          <w:rFonts w:ascii="华文宋体" w:eastAsia="华文宋体" w:hAnsi="华文宋体" w:hint="eastAsia"/>
          <w:sz w:val="20"/>
          <w:szCs w:val="20"/>
        </w:rPr>
      </w:pPr>
      <w:r w:rsidRPr="00E04C3D">
        <w:rPr>
          <w:rFonts w:ascii="华文宋体" w:eastAsia="华文宋体" w:hAnsi="华文宋体" w:hint="eastAsia"/>
          <w:sz w:val="20"/>
          <w:szCs w:val="20"/>
        </w:rPr>
        <w:t>（C）</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v</w:t>
      </w:r>
      <w:r w:rsidRPr="00E04C3D">
        <w:rPr>
          <w:rFonts w:ascii="华文宋体" w:eastAsia="华文宋体" w:hAnsi="华文宋体"/>
          <w:i/>
          <w:sz w:val="20"/>
          <w:szCs w:val="20"/>
          <w:vertAlign w:val="subscript"/>
        </w:rPr>
        <w:t>B</w:t>
      </w:r>
      <w:r w:rsidRPr="00E04C3D">
        <w:rPr>
          <w:rFonts w:ascii="华文宋体" w:eastAsia="华文宋体" w:hAnsi="华文宋体" w:hint="eastAsia"/>
          <w:i/>
          <w:sz w:val="20"/>
          <w:szCs w:val="20"/>
          <w:vertAlign w:val="subscript"/>
        </w:rPr>
        <w:t xml:space="preserve"> </w:t>
      </w:r>
      <w:r w:rsidRPr="00E04C3D">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sidRPr="00E04C3D">
        <w:rPr>
          <w:rFonts w:ascii="华文宋体" w:eastAsia="华文宋体" w:hAnsi="华文宋体" w:hint="eastAsia"/>
          <w:sz w:val="20"/>
          <w:szCs w:val="20"/>
        </w:rPr>
        <w:tab/>
      </w:r>
      <w:r>
        <w:rPr>
          <w:rFonts w:ascii="华文宋体" w:eastAsia="华文宋体" w:hAnsi="华文宋体" w:hint="eastAsia"/>
          <w:sz w:val="20"/>
          <w:szCs w:val="20"/>
        </w:rPr>
        <w:t xml:space="preserve">    </w:t>
      </w:r>
      <w:r w:rsidRPr="00E04C3D">
        <w:rPr>
          <w:rFonts w:ascii="华文宋体" w:eastAsia="华文宋体" w:hAnsi="华文宋体" w:hint="eastAsia"/>
          <w:sz w:val="20"/>
          <w:szCs w:val="20"/>
        </w:rPr>
        <w:t>（D）</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kA</w:t>
      </w:r>
      <w:r w:rsidRPr="00E04C3D">
        <w:rPr>
          <w:rFonts w:ascii="华文宋体" w:eastAsia="华文宋体" w:hAnsi="华文宋体" w:hint="eastAsia"/>
          <w:sz w:val="20"/>
          <w:szCs w:val="20"/>
        </w:rPr>
        <w:t>一定大于</w:t>
      </w:r>
      <w:r w:rsidRPr="00E04C3D">
        <w:rPr>
          <w:rFonts w:ascii="华文宋体" w:eastAsia="华文宋体" w:hAnsi="华文宋体"/>
          <w:i/>
          <w:sz w:val="20"/>
          <w:szCs w:val="20"/>
        </w:rPr>
        <w:t>E</w:t>
      </w:r>
      <w:r w:rsidRPr="00E04C3D">
        <w:rPr>
          <w:rFonts w:ascii="华文宋体" w:eastAsia="华文宋体" w:hAnsi="华文宋体"/>
          <w:i/>
          <w:sz w:val="20"/>
          <w:szCs w:val="20"/>
          <w:vertAlign w:val="subscript"/>
        </w:rPr>
        <w:t>kB</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四</w:t>
      </w:r>
      <w:r w:rsidRPr="00E04C3D">
        <w:rPr>
          <w:rFonts w:ascii="华文宋体" w:eastAsia="华文宋体" w:hAnsi="华文宋体" w:hint="eastAsia"/>
          <w:b/>
          <w:sz w:val="24"/>
        </w:rPr>
        <w:t>、</w:t>
      </w:r>
      <w:r w:rsidRPr="00E04C3D">
        <w:rPr>
          <w:rFonts w:ascii="华文宋体" w:eastAsia="华文宋体" w:hAnsi="华文宋体"/>
          <w:b/>
          <w:sz w:val="24"/>
        </w:rPr>
        <w:t>填空题（共20分，每小题4分。）</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21</w:t>
      </w:r>
      <w:r w:rsidRPr="00E04C3D">
        <w:rPr>
          <w:rFonts w:ascii="华文宋体" w:eastAsia="华文宋体" w:hAnsi="华文宋体"/>
          <w:sz w:val="20"/>
          <w:szCs w:val="20"/>
        </w:rPr>
        <w:t>．</w:t>
      </w:r>
      <w:r w:rsidRPr="00E04C3D">
        <w:rPr>
          <w:rFonts w:ascii="华文宋体" w:eastAsia="华文宋体" w:hAnsi="华文宋体"/>
          <w:position w:val="-10"/>
          <w:sz w:val="20"/>
          <w:szCs w:val="20"/>
        </w:rPr>
        <w:pict>
          <v:shape id="_x0000_i1027" type="#_x0000_t75" style="width:22.85pt;height:15.95pt">
            <v:imagedata r:id="rId20" o:title=""/>
          </v:shape>
        </w:pict>
      </w:r>
      <w:r w:rsidRPr="00E04C3D">
        <w:rPr>
          <w:rFonts w:ascii="华文宋体" w:eastAsia="华文宋体" w:hAnsi="华文宋体"/>
          <w:sz w:val="20"/>
          <w:szCs w:val="20"/>
        </w:rPr>
        <w:t>发生一次</w:t>
      </w:r>
      <w:r w:rsidRPr="00E04C3D">
        <w:rPr>
          <w:rFonts w:ascii="华文宋体" w:eastAsia="华文宋体" w:hAnsi="华文宋体"/>
          <w:i/>
          <w:sz w:val="20"/>
          <w:szCs w:val="20"/>
        </w:rPr>
        <w:t>β</w:t>
      </w:r>
      <w:r w:rsidRPr="00E04C3D">
        <w:rPr>
          <w:rFonts w:ascii="华文宋体" w:eastAsia="华文宋体" w:hAnsi="华文宋体"/>
          <w:sz w:val="20"/>
          <w:szCs w:val="20"/>
        </w:rPr>
        <w:t>衰变后变为Ni核，其衰变方程为________________________；在该衰变过程中还发出频率为</w:t>
      </w:r>
      <w:r w:rsidRPr="00E04C3D">
        <w:rPr>
          <w:rFonts w:ascii="华文宋体" w:eastAsia="华文宋体" w:hAnsi="华文宋体"/>
          <w:i/>
          <w:sz w:val="20"/>
          <w:szCs w:val="20"/>
        </w:rPr>
        <w:t>ν</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w:t>
      </w:r>
      <w:r w:rsidRPr="00E04C3D">
        <w:rPr>
          <w:rFonts w:ascii="华文宋体" w:eastAsia="华文宋体" w:hAnsi="华文宋体"/>
          <w:i/>
          <w:sz w:val="20"/>
          <w:szCs w:val="20"/>
        </w:rPr>
        <w:t>ν</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的两个光子，其总能量为_____________________。</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22</w:t>
      </w:r>
      <w:r w:rsidRPr="00E04C3D">
        <w:rPr>
          <w:rFonts w:ascii="华文宋体" w:eastAsia="华文宋体" w:hAnsi="华文宋体"/>
          <w:sz w:val="20"/>
          <w:szCs w:val="20"/>
        </w:rPr>
        <w:t>．（A组）</w:t>
      </w:r>
      <w:r w:rsidRPr="00E04C3D">
        <w:rPr>
          <w:rFonts w:ascii="华文宋体" w:eastAsia="华文宋体" w:hAnsi="华文宋体"/>
          <w:i/>
          <w:sz w:val="20"/>
          <w:szCs w:val="20"/>
        </w:rPr>
        <w:t>A</w:t>
      </w:r>
      <w:r w:rsidRPr="00E04C3D">
        <w:rPr>
          <w:rFonts w:ascii="华文宋体" w:eastAsia="华文宋体" w:hAnsi="华文宋体"/>
          <w:sz w:val="20"/>
          <w:szCs w:val="20"/>
        </w:rPr>
        <w:t>、</w:t>
      </w:r>
      <w:r w:rsidRPr="00E04C3D">
        <w:rPr>
          <w:rFonts w:ascii="华文宋体" w:eastAsia="华文宋体" w:hAnsi="华文宋体"/>
          <w:i/>
          <w:sz w:val="20"/>
          <w:szCs w:val="20"/>
        </w:rPr>
        <w:t>B</w:t>
      </w:r>
      <w:r w:rsidRPr="00E04C3D">
        <w:rPr>
          <w:rFonts w:ascii="华文宋体" w:eastAsia="华文宋体" w:hAnsi="华文宋体"/>
          <w:sz w:val="20"/>
          <w:szCs w:val="20"/>
        </w:rPr>
        <w:t>两物体在光滑水平地面上沿一直线相向而行，</w:t>
      </w:r>
      <w:r w:rsidRPr="00E04C3D">
        <w:rPr>
          <w:rFonts w:ascii="华文宋体" w:eastAsia="华文宋体" w:hAnsi="华文宋体"/>
          <w:i/>
          <w:sz w:val="20"/>
          <w:szCs w:val="20"/>
        </w:rPr>
        <w:t>A</w:t>
      </w:r>
      <w:r w:rsidRPr="00E04C3D">
        <w:rPr>
          <w:rFonts w:ascii="华文宋体" w:eastAsia="华文宋体" w:hAnsi="华文宋体"/>
          <w:sz w:val="20"/>
          <w:szCs w:val="20"/>
        </w:rPr>
        <w:t>质量为</w:t>
      </w:r>
      <w:r w:rsidRPr="00E04C3D">
        <w:rPr>
          <w:rFonts w:ascii="华文宋体" w:eastAsia="华文宋体" w:hAnsi="华文宋体"/>
          <w:sz w:val="20"/>
          <w:szCs w:val="20"/>
        </w:rPr>
        <w:t>5kg</w:t>
      </w:r>
      <w:r w:rsidRPr="00E04C3D">
        <w:rPr>
          <w:rFonts w:ascii="华文宋体" w:eastAsia="华文宋体" w:hAnsi="华文宋体"/>
          <w:sz w:val="20"/>
          <w:szCs w:val="20"/>
        </w:rPr>
        <w:t>，速度大小为</w:t>
      </w:r>
      <w:r w:rsidRPr="00E04C3D">
        <w:rPr>
          <w:rFonts w:ascii="华文宋体" w:eastAsia="华文宋体" w:hAnsi="华文宋体"/>
          <w:sz w:val="20"/>
          <w:szCs w:val="20"/>
        </w:rPr>
        <w:t>10m</w:t>
      </w:r>
      <w:r w:rsidRPr="00E04C3D">
        <w:rPr>
          <w:rFonts w:ascii="华文宋体" w:eastAsia="华文宋体" w:hAnsi="华文宋体"/>
          <w:sz w:val="20"/>
          <w:szCs w:val="20"/>
        </w:rPr>
        <w:t>/s，</w:t>
      </w:r>
      <w:r w:rsidRPr="00E04C3D">
        <w:rPr>
          <w:rFonts w:ascii="华文宋体" w:eastAsia="华文宋体" w:hAnsi="华文宋体"/>
          <w:i/>
          <w:sz w:val="20"/>
          <w:szCs w:val="20"/>
        </w:rPr>
        <w:t>B</w:t>
      </w:r>
      <w:r w:rsidRPr="00E04C3D">
        <w:rPr>
          <w:rFonts w:ascii="华文宋体" w:eastAsia="华文宋体" w:hAnsi="华文宋体"/>
          <w:sz w:val="20"/>
          <w:szCs w:val="20"/>
        </w:rPr>
        <w:t>质量为</w:t>
      </w:r>
      <w:r w:rsidRPr="00E04C3D">
        <w:rPr>
          <w:rFonts w:ascii="华文宋体" w:eastAsia="华文宋体" w:hAnsi="华文宋体"/>
          <w:sz w:val="20"/>
          <w:szCs w:val="20"/>
        </w:rPr>
        <w:t>2kg</w:t>
      </w:r>
      <w:r w:rsidRPr="00E04C3D">
        <w:rPr>
          <w:rFonts w:ascii="华文宋体" w:eastAsia="华文宋体" w:hAnsi="华文宋体"/>
          <w:sz w:val="20"/>
          <w:szCs w:val="20"/>
        </w:rPr>
        <w:t>，速度大小为</w:t>
      </w:r>
      <w:r w:rsidRPr="00E04C3D">
        <w:rPr>
          <w:rFonts w:ascii="华文宋体" w:eastAsia="华文宋体" w:hAnsi="华文宋体"/>
          <w:sz w:val="20"/>
          <w:szCs w:val="20"/>
        </w:rPr>
        <w:t>5m</w:t>
      </w:r>
      <w:r w:rsidRPr="00E04C3D">
        <w:rPr>
          <w:rFonts w:ascii="华文宋体" w:eastAsia="华文宋体" w:hAnsi="华文宋体"/>
          <w:sz w:val="20"/>
          <w:szCs w:val="20"/>
        </w:rPr>
        <w:t>/s，它们的总动量大小为__________________kgm/s：两者碰撞后，</w:t>
      </w:r>
      <w:r w:rsidRPr="00E04C3D">
        <w:rPr>
          <w:rFonts w:ascii="华文宋体" w:eastAsia="华文宋体" w:hAnsi="华文宋体"/>
          <w:i/>
          <w:sz w:val="20"/>
          <w:szCs w:val="20"/>
        </w:rPr>
        <w:t>A</w:t>
      </w:r>
      <w:r w:rsidRPr="00E04C3D">
        <w:rPr>
          <w:rFonts w:ascii="华文宋体" w:eastAsia="华文宋体" w:hAnsi="华文宋体"/>
          <w:sz w:val="20"/>
          <w:szCs w:val="20"/>
        </w:rPr>
        <w:t>沿原方向运动，速度大小为</w:t>
      </w:r>
      <w:r w:rsidRPr="00E04C3D">
        <w:rPr>
          <w:rFonts w:ascii="华文宋体" w:eastAsia="华文宋体" w:hAnsi="华文宋体"/>
          <w:sz w:val="20"/>
          <w:szCs w:val="20"/>
        </w:rPr>
        <w:t>4m</w:t>
      </w:r>
      <w:r w:rsidRPr="00E04C3D">
        <w:rPr>
          <w:rFonts w:ascii="华文宋体" w:eastAsia="华文宋体" w:hAnsi="华文宋体"/>
          <w:sz w:val="20"/>
          <w:szCs w:val="20"/>
        </w:rPr>
        <w:t>/s，则</w:t>
      </w:r>
      <w:r w:rsidRPr="00E04C3D">
        <w:rPr>
          <w:rFonts w:ascii="华文宋体" w:eastAsia="华文宋体" w:hAnsi="华文宋体"/>
          <w:i/>
          <w:sz w:val="20"/>
          <w:szCs w:val="20"/>
        </w:rPr>
        <w:t>B</w:t>
      </w:r>
      <w:r w:rsidRPr="00E04C3D">
        <w:rPr>
          <w:rFonts w:ascii="华文宋体" w:eastAsia="华文宋体" w:hAnsi="华文宋体"/>
          <w:sz w:val="20"/>
          <w:szCs w:val="20"/>
        </w:rPr>
        <w:t>的速度大小为__________________m/s。</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hint="eastAsia"/>
          <w:sz w:val="20"/>
          <w:szCs w:val="20"/>
        </w:rPr>
        <w:t>22</w:t>
      </w:r>
      <w:r w:rsidRPr="00E04C3D">
        <w:rPr>
          <w:rFonts w:ascii="华文宋体" w:eastAsia="华文宋体" w:hAnsi="华文宋体"/>
          <w:sz w:val="20"/>
          <w:szCs w:val="20"/>
        </w:rPr>
        <w:t>．（B组）人造地球卫星做半径为</w:t>
      </w:r>
      <w:r w:rsidRPr="00E04C3D">
        <w:rPr>
          <w:rFonts w:ascii="华文宋体" w:eastAsia="华文宋体" w:hAnsi="华文宋体"/>
          <w:i/>
          <w:sz w:val="20"/>
          <w:szCs w:val="20"/>
        </w:rPr>
        <w:t>r</w:t>
      </w:r>
      <w:r w:rsidRPr="00E04C3D">
        <w:rPr>
          <w:rFonts w:ascii="华文宋体" w:eastAsia="华文宋体" w:hAnsi="华文宋体"/>
          <w:sz w:val="20"/>
          <w:szCs w:val="20"/>
        </w:rPr>
        <w:t>，线速度大小为</w:t>
      </w:r>
      <w:r w:rsidRPr="00E04C3D">
        <w:rPr>
          <w:rFonts w:ascii="华文宋体" w:eastAsia="华文宋体" w:hAnsi="华文宋体"/>
          <w:i/>
          <w:sz w:val="20"/>
          <w:szCs w:val="20"/>
        </w:rPr>
        <w:t>v</w:t>
      </w:r>
      <w:r w:rsidRPr="00E04C3D">
        <w:rPr>
          <w:rFonts w:ascii="华文宋体" w:eastAsia="华文宋体" w:hAnsi="华文宋体"/>
          <w:sz w:val="20"/>
          <w:szCs w:val="20"/>
        </w:rPr>
        <w:t>的匀速圆周运动。当其角速度变为原来的</w:t>
      </w:r>
      <w:r w:rsidRPr="00E04C3D">
        <w:rPr>
          <w:rFonts w:ascii="华文宋体" w:eastAsia="华文宋体" w:hAnsi="华文宋体"/>
          <w:position w:val="-20"/>
          <w:sz w:val="20"/>
          <w:szCs w:val="20"/>
        </w:rPr>
        <w:pict>
          <v:shape id="_x0000_i1028" type="#_x0000_t75" style="width:18.15pt;height:26.9pt">
            <v:imagedata r:id="rId21" o:title=""/>
          </v:shape>
        </w:pict>
      </w:r>
      <w:r w:rsidRPr="00E04C3D">
        <w:rPr>
          <w:rFonts w:ascii="华文宋体" w:eastAsia="华文宋体" w:hAnsi="华文宋体"/>
          <w:sz w:val="20"/>
          <w:szCs w:val="20"/>
        </w:rPr>
        <w:t>倍后，运动半径为___________________，线速度大小为___________________。</w:t>
      </w:r>
    </w:p>
    <w:p w:rsidR="00E04C3D" w:rsidRPr="00E04C3D" w:rsidRDefault="00E04C3D" w:rsidP="00E04C3D">
      <w:pPr>
        <w:rPr>
          <w:rFonts w:ascii="华文宋体" w:eastAsia="华文宋体" w:hAnsi="华文宋体" w:hint="eastAsia"/>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rPr>
          <w:rFonts w:ascii="华文宋体" w:eastAsia="华文宋体" w:hAnsi="华文宋体"/>
          <w:sz w:val="20"/>
          <w:szCs w:val="20"/>
        </w:rPr>
      </w:pPr>
      <w:r w:rsidRPr="00E04C3D">
        <w:rPr>
          <w:rFonts w:ascii="华文宋体" w:eastAsia="华文宋体" w:hAnsi="华文宋体"/>
          <w:noProof/>
          <w:sz w:val="20"/>
          <w:szCs w:val="20"/>
        </w:rPr>
        <w:pict>
          <v:shape id="图片 33" o:spid="_x0000_s1523" type="#_x0000_t75" style="position:absolute;left:0;text-align:left;margin-left:334.15pt;margin-top:6.8pt;width:124.5pt;height:107.5pt;z-index:251653632;visibility:visible">
            <v:imagedata r:id="rId22" o:title=""/>
            <w10:wrap type="square"/>
          </v:shape>
        </w:pict>
      </w:r>
      <w:r w:rsidRPr="00E04C3D">
        <w:rPr>
          <w:rFonts w:ascii="华文宋体" w:eastAsia="华文宋体" w:hAnsi="华文宋体" w:hint="eastAsia"/>
          <w:sz w:val="20"/>
          <w:szCs w:val="20"/>
        </w:rPr>
        <w:t>23</w:t>
      </w:r>
      <w:r w:rsidRPr="00E04C3D">
        <w:rPr>
          <w:rFonts w:ascii="华文宋体" w:eastAsia="华文宋体" w:hAnsi="华文宋体"/>
          <w:sz w:val="20"/>
          <w:szCs w:val="20"/>
        </w:rPr>
        <w:t>．质点做直线运动，其</w:t>
      </w:r>
      <w:r w:rsidRPr="00E04C3D">
        <w:rPr>
          <w:rFonts w:ascii="华文宋体" w:eastAsia="华文宋体" w:hAnsi="华文宋体"/>
          <w:i/>
          <w:sz w:val="20"/>
          <w:szCs w:val="20"/>
        </w:rPr>
        <w:t>s</w:t>
      </w:r>
      <w:r w:rsidRPr="00E04C3D">
        <w:rPr>
          <w:rFonts w:ascii="华文宋体" w:eastAsia="华文宋体" w:hAnsi="华文宋体"/>
          <w:sz w:val="20"/>
          <w:szCs w:val="20"/>
        </w:rPr>
        <w:t>-</w:t>
      </w:r>
      <w:r w:rsidRPr="00E04C3D">
        <w:rPr>
          <w:rFonts w:ascii="华文宋体" w:eastAsia="华文宋体" w:hAnsi="华文宋体"/>
          <w:i/>
          <w:sz w:val="20"/>
          <w:szCs w:val="20"/>
        </w:rPr>
        <w:t>t</w:t>
      </w:r>
      <w:r w:rsidRPr="00E04C3D">
        <w:rPr>
          <w:rFonts w:ascii="华文宋体" w:eastAsia="华文宋体" w:hAnsi="华文宋体"/>
          <w:sz w:val="20"/>
          <w:szCs w:val="20"/>
        </w:rPr>
        <w:t>关系如图所示。质点在0-20s内的平均速度大小为____________m/s；质点在____________时的瞬时速度等于它在6-20s内的平均速度。</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sz w:val="20"/>
          <w:szCs w:val="20"/>
        </w:rPr>
      </w:pPr>
      <w:r w:rsidRPr="00E04C3D">
        <w:rPr>
          <w:rFonts w:ascii="华文宋体" w:eastAsia="华文宋体" w:hAnsi="华文宋体"/>
          <w:sz w:val="20"/>
          <w:szCs w:val="20"/>
        </w:rPr>
        <w:pict>
          <v:shape id="图片 35" o:spid="_x0000_s1511" type="#_x0000_t75" style="position:absolute;left:0;text-align:left;margin-left:296.25pt;margin-top:3.65pt;width:155.1pt;height:69.45pt;z-index:251642368;visibility:visible">
            <v:imagedata r:id="rId23" o:title=""/>
            <w10:wrap type="square"/>
          </v:shape>
        </w:pict>
      </w:r>
      <w:r w:rsidRPr="00E04C3D">
        <w:rPr>
          <w:rFonts w:ascii="华文宋体" w:eastAsia="华文宋体" w:hAnsi="华文宋体" w:hint="eastAsia"/>
          <w:sz w:val="20"/>
          <w:szCs w:val="20"/>
        </w:rPr>
        <w:t>24</w:t>
      </w:r>
      <w:r w:rsidRPr="00E04C3D">
        <w:rPr>
          <w:rFonts w:ascii="华文宋体" w:eastAsia="华文宋体" w:hAnsi="华文宋体"/>
          <w:sz w:val="20"/>
          <w:szCs w:val="20"/>
        </w:rPr>
        <w:t>．如图，简谐横波在</w:t>
      </w:r>
      <w:r w:rsidRPr="00E04C3D">
        <w:rPr>
          <w:rFonts w:ascii="华文宋体" w:eastAsia="华文宋体" w:hAnsi="华文宋体"/>
          <w:i/>
          <w:sz w:val="20"/>
          <w:szCs w:val="20"/>
        </w:rPr>
        <w:t>t</w:t>
      </w:r>
      <w:r w:rsidRPr="00E04C3D">
        <w:rPr>
          <w:rFonts w:ascii="华文宋体" w:eastAsia="华文宋体" w:hAnsi="华文宋体"/>
          <w:sz w:val="20"/>
          <w:szCs w:val="20"/>
        </w:rPr>
        <w:t>时刻的波形如实线所示，经过Δ</w:t>
      </w:r>
      <w:r w:rsidRPr="00E04C3D">
        <w:rPr>
          <w:rFonts w:ascii="华文宋体" w:eastAsia="华文宋体" w:hAnsi="华文宋体"/>
          <w:i/>
          <w:sz w:val="20"/>
          <w:szCs w:val="20"/>
        </w:rPr>
        <w:t>t</w:t>
      </w:r>
      <w:r w:rsidRPr="00E04C3D">
        <w:rPr>
          <w:rFonts w:ascii="华文宋体" w:eastAsia="华文宋体" w:hAnsi="华文宋体"/>
          <w:sz w:val="20"/>
          <w:szCs w:val="20"/>
        </w:rPr>
        <w:t>=3s，其波形如虚线所示。己知图中</w:t>
      </w:r>
      <w:r w:rsidRPr="00E04C3D">
        <w:rPr>
          <w:rFonts w:ascii="华文宋体" w:eastAsia="华文宋体" w:hAnsi="华文宋体"/>
          <w:i/>
          <w:sz w:val="20"/>
          <w:szCs w:val="20"/>
        </w:rPr>
        <w:t>x</w:t>
      </w:r>
      <w:r w:rsidRPr="00E04C3D">
        <w:rPr>
          <w:rFonts w:ascii="华文宋体" w:eastAsia="华文宋体" w:hAnsi="华文宋体" w:hint="eastAsia"/>
          <w:sz w:val="20"/>
          <w:szCs w:val="20"/>
          <w:vertAlign w:val="subscript"/>
        </w:rPr>
        <w:t>1</w:t>
      </w:r>
      <w:r w:rsidRPr="00E04C3D">
        <w:rPr>
          <w:rFonts w:ascii="华文宋体" w:eastAsia="华文宋体" w:hAnsi="华文宋体"/>
          <w:sz w:val="20"/>
          <w:szCs w:val="20"/>
        </w:rPr>
        <w:t>与</w:t>
      </w:r>
      <w:r w:rsidRPr="00E04C3D">
        <w:rPr>
          <w:rFonts w:ascii="华文宋体" w:eastAsia="华文宋体" w:hAnsi="华文宋体"/>
          <w:i/>
          <w:sz w:val="20"/>
          <w:szCs w:val="20"/>
        </w:rPr>
        <w:t>x</w:t>
      </w:r>
      <w:r w:rsidRPr="00E04C3D">
        <w:rPr>
          <w:rFonts w:ascii="华文宋体" w:eastAsia="华文宋体" w:hAnsi="华文宋体" w:hint="eastAsia"/>
          <w:sz w:val="20"/>
          <w:szCs w:val="20"/>
          <w:vertAlign w:val="subscript"/>
        </w:rPr>
        <w:t>2</w:t>
      </w:r>
      <w:r w:rsidRPr="00E04C3D">
        <w:rPr>
          <w:rFonts w:ascii="华文宋体" w:eastAsia="华文宋体" w:hAnsi="华文宋体"/>
          <w:sz w:val="20"/>
          <w:szCs w:val="20"/>
        </w:rPr>
        <w:t>相距</w:t>
      </w:r>
      <w:r w:rsidRPr="00E04C3D">
        <w:rPr>
          <w:rFonts w:ascii="华文宋体" w:eastAsia="华文宋体" w:hAnsi="华文宋体" w:hint="eastAsia"/>
          <w:sz w:val="20"/>
          <w:szCs w:val="20"/>
        </w:rPr>
        <w:t>1</w:t>
      </w:r>
      <w:r w:rsidRPr="00E04C3D">
        <w:rPr>
          <w:rFonts w:ascii="华文宋体" w:eastAsia="华文宋体" w:hAnsi="华文宋体"/>
          <w:sz w:val="20"/>
          <w:szCs w:val="20"/>
        </w:rPr>
        <w:t>m</w:t>
      </w:r>
      <w:r w:rsidRPr="00E04C3D">
        <w:rPr>
          <w:rFonts w:ascii="华文宋体" w:eastAsia="华文宋体" w:hAnsi="华文宋体"/>
          <w:sz w:val="20"/>
          <w:szCs w:val="20"/>
        </w:rPr>
        <w:t>，波的周期为</w:t>
      </w:r>
      <w:r w:rsidRPr="00E04C3D">
        <w:rPr>
          <w:rFonts w:ascii="华文宋体" w:eastAsia="华文宋体" w:hAnsi="华文宋体"/>
          <w:i/>
          <w:sz w:val="20"/>
          <w:szCs w:val="20"/>
        </w:rPr>
        <w:t>T</w:t>
      </w:r>
      <w:r w:rsidRPr="00E04C3D">
        <w:rPr>
          <w:rFonts w:ascii="华文宋体" w:eastAsia="华文宋体" w:hAnsi="华文宋体"/>
          <w:sz w:val="20"/>
          <w:szCs w:val="20"/>
        </w:rPr>
        <w:t>，且2</w:t>
      </w:r>
      <w:r w:rsidRPr="00E04C3D">
        <w:rPr>
          <w:rFonts w:ascii="华文宋体" w:eastAsia="华文宋体" w:hAnsi="华文宋体"/>
          <w:i/>
          <w:sz w:val="20"/>
          <w:szCs w:val="20"/>
        </w:rPr>
        <w:t>T</w:t>
      </w:r>
      <w:r w:rsidRPr="00E04C3D">
        <w:rPr>
          <w:rFonts w:ascii="华文宋体" w:eastAsia="华文宋体" w:hAnsi="华文宋体"/>
          <w:sz w:val="20"/>
          <w:szCs w:val="20"/>
        </w:rPr>
        <w:t>&lt;Δ</w:t>
      </w:r>
      <w:r w:rsidRPr="00E04C3D">
        <w:rPr>
          <w:rFonts w:ascii="华文宋体" w:eastAsia="华文宋体" w:hAnsi="华文宋体"/>
          <w:i/>
          <w:sz w:val="20"/>
          <w:szCs w:val="20"/>
        </w:rPr>
        <w:t>t</w:t>
      </w:r>
      <w:r w:rsidRPr="00E04C3D">
        <w:rPr>
          <w:rFonts w:ascii="华文宋体" w:eastAsia="华文宋体" w:hAnsi="华文宋体"/>
          <w:sz w:val="20"/>
          <w:szCs w:val="20"/>
        </w:rPr>
        <w:t>&lt;4</w:t>
      </w:r>
      <w:r w:rsidRPr="00E04C3D">
        <w:rPr>
          <w:rFonts w:ascii="华文宋体" w:eastAsia="华文宋体" w:hAnsi="华文宋体"/>
          <w:i/>
          <w:sz w:val="20"/>
          <w:szCs w:val="20"/>
        </w:rPr>
        <w:t>T</w:t>
      </w:r>
      <w:r w:rsidRPr="00E04C3D">
        <w:rPr>
          <w:rFonts w:ascii="华文宋体" w:eastAsia="华文宋体" w:hAnsi="华文宋体" w:hint="eastAsia"/>
          <w:i/>
          <w:sz w:val="20"/>
          <w:szCs w:val="20"/>
        </w:rPr>
        <w:t xml:space="preserve"> </w:t>
      </w:r>
      <w:r w:rsidRPr="00E04C3D">
        <w:rPr>
          <w:rFonts w:ascii="华文宋体" w:eastAsia="华文宋体" w:hAnsi="华文宋体"/>
          <w:sz w:val="20"/>
          <w:szCs w:val="20"/>
        </w:rPr>
        <w:t>。则可能的最小波速为____________m/s，最小周期为____________s。</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spacing w:line="300" w:lineRule="auto"/>
        <w:rPr>
          <w:rFonts w:ascii="华文宋体" w:eastAsia="华文宋体" w:hAnsi="华文宋体" w:hint="eastAsia"/>
          <w:sz w:val="20"/>
          <w:szCs w:val="20"/>
        </w:rPr>
      </w:pPr>
      <w:r w:rsidRPr="00E04C3D">
        <w:rPr>
          <w:rFonts w:ascii="华文宋体" w:eastAsia="华文宋体" w:hAnsi="华文宋体"/>
          <w:sz w:val="20"/>
          <w:szCs w:val="20"/>
        </w:rPr>
        <w:pict>
          <v:shape id="图片 37" o:spid="_x0000_s1512" type="#_x0000_t75" style="position:absolute;left:0;text-align:left;margin-left:354.85pt;margin-top:1.8pt;width:100.05pt;height:78.95pt;z-index:251643392;visibility:visible">
            <v:imagedata r:id="rId24" o:title=""/>
            <w10:wrap type="square"/>
          </v:shape>
        </w:pict>
      </w:r>
      <w:r w:rsidRPr="00E04C3D">
        <w:rPr>
          <w:rFonts w:ascii="华文宋体" w:eastAsia="华文宋体" w:hAnsi="华文宋体" w:hint="eastAsia"/>
          <w:sz w:val="20"/>
          <w:szCs w:val="20"/>
        </w:rPr>
        <w:t>25</w:t>
      </w:r>
      <w:r w:rsidRPr="00E04C3D">
        <w:rPr>
          <w:rFonts w:ascii="华文宋体" w:eastAsia="华文宋体" w:hAnsi="华文宋体"/>
          <w:sz w:val="20"/>
          <w:szCs w:val="20"/>
        </w:rPr>
        <w:t>．正方形导体框处于匀强磁场中，磁场方向垂直框平面，磁感应强度随时间均匀增加，变化率为</w:t>
      </w:r>
      <w:r w:rsidRPr="00E04C3D">
        <w:rPr>
          <w:rFonts w:ascii="华文宋体" w:eastAsia="华文宋体" w:hAnsi="华文宋体"/>
          <w:i/>
          <w:sz w:val="20"/>
          <w:szCs w:val="20"/>
        </w:rPr>
        <w:t>k</w:t>
      </w:r>
      <w:r w:rsidRPr="00E04C3D">
        <w:rPr>
          <w:rFonts w:ascii="华文宋体" w:eastAsia="华文宋体" w:hAnsi="华文宋体"/>
          <w:sz w:val="20"/>
          <w:szCs w:val="20"/>
        </w:rPr>
        <w:t>。导体框质量为</w:t>
      </w:r>
      <w:r w:rsidRPr="00E04C3D">
        <w:rPr>
          <w:rFonts w:ascii="华文宋体" w:eastAsia="华文宋体" w:hAnsi="华文宋体"/>
          <w:i/>
          <w:sz w:val="20"/>
          <w:szCs w:val="20"/>
        </w:rPr>
        <w:t>m</w:t>
      </w:r>
      <w:r w:rsidRPr="00E04C3D">
        <w:rPr>
          <w:rFonts w:ascii="华文宋体" w:eastAsia="华文宋体" w:hAnsi="华文宋体"/>
          <w:sz w:val="20"/>
          <w:szCs w:val="20"/>
        </w:rPr>
        <w:t>、边长为</w:t>
      </w:r>
      <w:r w:rsidRPr="00E04C3D">
        <w:rPr>
          <w:rFonts w:ascii="华文宋体" w:eastAsia="华文宋体" w:hAnsi="华文宋体"/>
          <w:i/>
          <w:sz w:val="20"/>
          <w:szCs w:val="20"/>
        </w:rPr>
        <w:t>L</w:t>
      </w:r>
      <w:r w:rsidRPr="00E04C3D">
        <w:rPr>
          <w:rFonts w:ascii="华文宋体" w:eastAsia="华文宋体" w:hAnsi="华文宋体"/>
          <w:sz w:val="20"/>
          <w:szCs w:val="20"/>
        </w:rPr>
        <w:t>，总电阻为</w:t>
      </w:r>
      <w:r w:rsidRPr="00E04C3D">
        <w:rPr>
          <w:rFonts w:ascii="华文宋体" w:eastAsia="华文宋体" w:hAnsi="华文宋体"/>
          <w:i/>
          <w:sz w:val="20"/>
          <w:szCs w:val="20"/>
        </w:rPr>
        <w:t>R</w:t>
      </w:r>
      <w:r w:rsidRPr="00E04C3D">
        <w:rPr>
          <w:rFonts w:ascii="华文宋体" w:eastAsia="华文宋体" w:hAnsi="华文宋体"/>
          <w:sz w:val="20"/>
          <w:szCs w:val="20"/>
        </w:rPr>
        <w:t>，在恒定外力</w:t>
      </w:r>
      <w:r w:rsidRPr="00E04C3D">
        <w:rPr>
          <w:rFonts w:ascii="华文宋体" w:eastAsia="华文宋体" w:hAnsi="华文宋体"/>
          <w:i/>
          <w:sz w:val="20"/>
          <w:szCs w:val="20"/>
        </w:rPr>
        <w:t>F</w:t>
      </w:r>
      <w:r w:rsidRPr="00E04C3D">
        <w:rPr>
          <w:rFonts w:ascii="华文宋体" w:eastAsia="华文宋体" w:hAnsi="华文宋体"/>
          <w:sz w:val="20"/>
          <w:szCs w:val="20"/>
        </w:rPr>
        <w:t>作用下由静止开始运动。导体框在磁场中的加速度大小为____________；导体框中感应电流做功的功率为____________</w:t>
      </w:r>
      <w:r w:rsidRPr="00E04C3D">
        <w:rPr>
          <w:rFonts w:ascii="华文宋体" w:eastAsia="华文宋体" w:hAnsi="华文宋体" w:hint="eastAsia"/>
          <w:sz w:val="20"/>
          <w:szCs w:val="20"/>
        </w:rPr>
        <w:t>。</w:t>
      </w:r>
    </w:p>
    <w:p w:rsidR="00E04C3D" w:rsidRPr="00E04C3D" w:rsidRDefault="00E04C3D" w:rsidP="00E04C3D">
      <w:pPr>
        <w:rPr>
          <w:rFonts w:ascii="华文宋体" w:eastAsia="华文宋体" w:hAnsi="华文宋体" w:hint="eastAsia"/>
          <w:color w:val="0000FF"/>
          <w:sz w:val="20"/>
          <w:szCs w:val="20"/>
        </w:rPr>
      </w:pPr>
      <w:r w:rsidRPr="00E04C3D">
        <w:rPr>
          <w:rFonts w:ascii="华文宋体" w:eastAsia="华文宋体" w:hAnsi="华文宋体" w:hint="eastAsia"/>
          <w:bCs/>
          <w:color w:val="0000FF"/>
          <w:sz w:val="20"/>
          <w:szCs w:val="20"/>
        </w:rPr>
        <w:t xml:space="preserve"> </w:t>
      </w:r>
    </w:p>
    <w:p w:rsidR="00E04C3D" w:rsidRPr="00E04C3D" w:rsidRDefault="00E04C3D" w:rsidP="00E04C3D">
      <w:pPr>
        <w:rPr>
          <w:rFonts w:ascii="华文宋体" w:eastAsia="华文宋体" w:hAnsi="华文宋体"/>
          <w:b/>
          <w:sz w:val="24"/>
        </w:rPr>
      </w:pPr>
      <w:r w:rsidRPr="00E04C3D">
        <w:rPr>
          <w:rFonts w:ascii="华文宋体" w:eastAsia="华文宋体" w:hAnsi="华文宋体"/>
          <w:b/>
          <w:sz w:val="24"/>
        </w:rPr>
        <w:t>五</w:t>
      </w:r>
      <w:r w:rsidRPr="00E04C3D">
        <w:rPr>
          <w:rFonts w:ascii="华文宋体" w:eastAsia="华文宋体" w:hAnsi="华文宋体" w:hint="eastAsia"/>
          <w:b/>
          <w:sz w:val="24"/>
        </w:rPr>
        <w:t>、</w:t>
      </w:r>
      <w:r w:rsidRPr="00E04C3D">
        <w:rPr>
          <w:rFonts w:ascii="华文宋体" w:eastAsia="华文宋体" w:hAnsi="华文宋体"/>
          <w:b/>
          <w:sz w:val="24"/>
        </w:rPr>
        <w:t>实验题（共24分）</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图片 38" o:spid="_x0000_s1514" type="#_x0000_t75" style="position:absolute;left:0;text-align:left;margin-left:344.6pt;margin-top:19.3pt;width:118.55pt;height:100.8pt;z-index:251645440;visibility:visible">
            <v:imagedata r:id="rId25" o:title=""/>
            <w10:wrap type="square"/>
          </v:shape>
        </w:pict>
      </w:r>
      <w:r w:rsidRPr="00E04C3D">
        <w:rPr>
          <w:rFonts w:ascii="华文宋体" w:eastAsia="华文宋体" w:hAnsi="华文宋体" w:hint="eastAsia"/>
        </w:rPr>
        <w:t>26</w:t>
      </w:r>
      <w:r w:rsidRPr="00E04C3D">
        <w:rPr>
          <w:rFonts w:ascii="华文宋体" w:eastAsia="华文宋体" w:hAnsi="华文宋体"/>
        </w:rPr>
        <w:t>．（4分）为判断线圈绕向，可将灵敏电流计G与线圈L连接，如图所示。己知线圈由a端开始绕至b端：当电流从电流计G左端流入时，指针向左偏转。</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t>（1）将磁铁N极向下从线圈</w:t>
      </w:r>
      <w:r w:rsidRPr="00E04C3D">
        <w:rPr>
          <w:rFonts w:ascii="华文宋体" w:eastAsia="华文宋体" w:hAnsi="华文宋体" w:hint="eastAsia"/>
        </w:rPr>
        <w:t>上</w:t>
      </w:r>
      <w:r w:rsidRPr="00E04C3D">
        <w:rPr>
          <w:rFonts w:ascii="华文宋体" w:eastAsia="华文宋体" w:hAnsi="华文宋体"/>
        </w:rPr>
        <w:t>方竖直插入L时，发现指针向左偏转。俯视线圈，其绕向为____________（填：“顺时针”或“逆时针”）。</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rPr>
        <w:t>（2）当条形磁铁从图中的虚线位置向右远离L时，指针向右偏转。俯视线圈，其绕向为____________（填：“顺时针”或“逆时针”）。</w:t>
      </w:r>
    </w:p>
    <w:p w:rsidR="00E04C3D" w:rsidRPr="00E04C3D" w:rsidRDefault="00E04C3D" w:rsidP="00E04C3D">
      <w:pPr>
        <w:spacing w:line="300" w:lineRule="auto"/>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图片 39" o:spid="_x0000_s1515" type="#_x0000_t75" style="position:absolute;left:0;text-align:left;margin-left:345.5pt;margin-top:8.6pt;width:107.5pt;height:155.65pt;z-index:251646464;visibility:visible">
            <v:imagedata r:id="rId26" o:title=""/>
            <w10:wrap type="square"/>
          </v:shape>
        </w:pict>
      </w:r>
      <w:r w:rsidRPr="00E04C3D">
        <w:rPr>
          <w:rFonts w:ascii="华文宋体" w:eastAsia="华文宋体" w:hAnsi="华文宋体" w:hint="eastAsia"/>
        </w:rPr>
        <w:t>27</w:t>
      </w:r>
      <w:r w:rsidRPr="00E04C3D">
        <w:rPr>
          <w:rFonts w:ascii="华文宋体" w:eastAsia="华文宋体" w:hAnsi="华文宋体"/>
        </w:rPr>
        <w:t>．（6分）在练习使用多用表的实验中</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rPr>
        <w:t>（1）某同学连接的电路如图所示</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①</w:t>
      </w:r>
      <w:r w:rsidRPr="00E04C3D">
        <w:rPr>
          <w:rFonts w:ascii="华文宋体" w:eastAsia="华文宋体" w:hAnsi="华文宋体"/>
        </w:rPr>
        <w:t>若旋转选择开关，使其尖端对准直流电流档，此时测得的是通过____________的电流；</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②</w:t>
      </w:r>
      <w:r w:rsidRPr="00E04C3D">
        <w:rPr>
          <w:rFonts w:ascii="华文宋体" w:eastAsia="华文宋体" w:hAnsi="华文宋体"/>
        </w:rPr>
        <w:t>若断开电路中的电键，旋转选择开关使其尖端对准欧姆档，此时测得的是____________的阻值；</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③</w:t>
      </w:r>
      <w:r w:rsidRPr="00E04C3D">
        <w:rPr>
          <w:rFonts w:ascii="华文宋体" w:eastAsia="华文宋体" w:hAnsi="华文宋体"/>
        </w:rPr>
        <w:t>若旋转选择开关，使其尖端对准直流电压档，闭合电键，并将滑动变阻器的滑片移至最左端，此时测得的是____________两端的电压。</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t>（2）（单选）在使用多用表的欧姆档测量电阻时，若</w:t>
      </w:r>
      <w:r w:rsidRPr="00E04C3D">
        <w:rPr>
          <w:rFonts w:ascii="华文宋体" w:eastAsia="华文宋体" w:hAnsi="华文宋体" w:hint="eastAsia"/>
        </w:rPr>
        <w:t xml:space="preserve">       （       ）</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（A）</w:t>
      </w:r>
      <w:r w:rsidRPr="00E04C3D">
        <w:rPr>
          <w:rFonts w:ascii="华文宋体" w:eastAsia="华文宋体" w:hAnsi="华文宋体"/>
        </w:rPr>
        <w:t>双手捏住两表笔金属杆，测量值将偏大</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（B）</w:t>
      </w:r>
      <w:r w:rsidRPr="00E04C3D">
        <w:rPr>
          <w:rFonts w:ascii="华文宋体" w:eastAsia="华文宋体" w:hAnsi="华文宋体"/>
        </w:rPr>
        <w:t>测量时发现指针偏离中央刻度过大，则必需减小倍率，重新调零后再进行测量</w:t>
      </w:r>
    </w:p>
    <w:p w:rsidR="00E04C3D" w:rsidRPr="00E04C3D" w:rsidRDefault="00E04C3D" w:rsidP="00E04C3D">
      <w:pPr>
        <w:spacing w:line="300" w:lineRule="auto"/>
        <w:ind w:firstLineChars="50" w:firstLine="105"/>
        <w:rPr>
          <w:rFonts w:ascii="华文宋体" w:eastAsia="华文宋体" w:hAnsi="华文宋体"/>
        </w:rPr>
      </w:pPr>
      <w:r w:rsidRPr="00E04C3D">
        <w:rPr>
          <w:rFonts w:ascii="华文宋体" w:eastAsia="华文宋体" w:hAnsi="华文宋体" w:hint="eastAsia"/>
        </w:rPr>
        <w:t>（C）</w:t>
      </w:r>
      <w:r w:rsidRPr="00E04C3D">
        <w:rPr>
          <w:rFonts w:ascii="华文宋体" w:eastAsia="华文宋体" w:hAnsi="华文宋体"/>
        </w:rPr>
        <w:t>选择“×10”倍率测量时发现指针位于20与30正中间，则测量值小于25Ω</w:t>
      </w:r>
    </w:p>
    <w:p w:rsidR="00E04C3D" w:rsidRPr="00E04C3D" w:rsidRDefault="00E04C3D" w:rsidP="00E04C3D">
      <w:pPr>
        <w:spacing w:line="300" w:lineRule="auto"/>
        <w:ind w:firstLineChars="50" w:firstLine="105"/>
        <w:rPr>
          <w:rFonts w:ascii="华文宋体" w:eastAsia="华文宋体" w:hAnsi="华文宋体" w:hint="eastAsia"/>
        </w:rPr>
      </w:pPr>
      <w:r w:rsidRPr="00E04C3D">
        <w:rPr>
          <w:rFonts w:ascii="华文宋体" w:eastAsia="华文宋体" w:hAnsi="华文宋体" w:hint="eastAsia"/>
        </w:rPr>
        <w:t>（D）</w:t>
      </w:r>
      <w:r w:rsidRPr="00E04C3D">
        <w:rPr>
          <w:rFonts w:ascii="华文宋体" w:eastAsia="华文宋体" w:hAnsi="华文宋体"/>
        </w:rPr>
        <w:t>欧姆表内的电池使用时间太长，虽能完成调零，但测量值将略偏大</w:t>
      </w:r>
    </w:p>
    <w:p w:rsidR="00E04C3D" w:rsidRPr="00E04C3D" w:rsidRDefault="00E04C3D" w:rsidP="00E04C3D">
      <w:pPr>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rPr>
        <w:pict>
          <v:shape id="_x0000_s1525" type="#_x0000_t75" style="position:absolute;left:0;text-align:left;margin-left:363.1pt;margin-top:22.3pt;width:81.65pt;height:74.95pt;z-index:251655680">
            <v:imagedata r:id="rId27" o:title="新图像" gain="5" blacklevel="13107f"/>
            <w10:wrap type="square"/>
          </v:shape>
        </w:pict>
      </w:r>
      <w:r w:rsidRPr="00E04C3D">
        <w:rPr>
          <w:rFonts w:ascii="华文宋体" w:eastAsia="华文宋体" w:hAnsi="华文宋体" w:hint="eastAsia"/>
        </w:rPr>
        <w:t>28</w:t>
      </w:r>
      <w:r w:rsidRPr="00E04C3D">
        <w:rPr>
          <w:rFonts w:ascii="华文宋体" w:eastAsia="华文宋体" w:hAnsi="华文宋体"/>
        </w:rPr>
        <w:t>．（6分）右图为“研究一定质量气体在压强不变的条件下，体积变化与温度变化关系”的实验装置示意图。粗细均匀的弯曲玻璃管A臂插入烧瓶，B臂与玻璃管C下部用橡胶管连接，C管开口向上，一定质量的气体被水银封闭于烧瓶内。开始时，B、C内的水银面等高。</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（1）</w:t>
      </w:r>
      <w:r w:rsidRPr="00E04C3D">
        <w:rPr>
          <w:rFonts w:ascii="华文宋体" w:eastAsia="华文宋体" w:hAnsi="华文宋体"/>
        </w:rPr>
        <w:t>若气体温度升高，为使瓶内气体的压强不变，应将C管____________（填：“向上”或“向下”移动，直至____________</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w:t>
      </w:r>
      <w:r w:rsidRPr="00E04C3D">
        <w:rPr>
          <w:rFonts w:ascii="华文宋体" w:eastAsia="华文宋体" w:hAnsi="华文宋体"/>
        </w:rPr>
        <w:t>（单选）实验中多次改变气体温度，用Δ</w:t>
      </w:r>
      <w:r w:rsidRPr="00E04C3D">
        <w:rPr>
          <w:rFonts w:ascii="华文宋体" w:eastAsia="华文宋体" w:hAnsi="华文宋体"/>
          <w:i/>
        </w:rPr>
        <w:t>t</w:t>
      </w:r>
      <w:r w:rsidRPr="00E04C3D">
        <w:rPr>
          <w:rFonts w:ascii="华文宋体" w:eastAsia="华文宋体" w:hAnsi="华文宋体"/>
        </w:rPr>
        <w:t>表示气体升高的摄氏温度，用Δ</w:t>
      </w:r>
      <w:r w:rsidRPr="00E04C3D">
        <w:rPr>
          <w:rFonts w:ascii="华文宋体" w:eastAsia="华文宋体" w:hAnsi="华文宋体"/>
          <w:i/>
        </w:rPr>
        <w:t>h</w:t>
      </w:r>
      <w:r w:rsidRPr="00E04C3D">
        <w:rPr>
          <w:rFonts w:ascii="华文宋体" w:eastAsia="华文宋体" w:hAnsi="华文宋体"/>
        </w:rPr>
        <w:t>表</w:t>
      </w:r>
      <w:r w:rsidRPr="00E04C3D">
        <w:rPr>
          <w:rFonts w:ascii="华文宋体" w:eastAsia="华文宋体" w:hAnsi="华文宋体" w:hint="eastAsia"/>
        </w:rPr>
        <w:t>示</w:t>
      </w:r>
      <w:r w:rsidRPr="00E04C3D">
        <w:rPr>
          <w:rFonts w:ascii="华文宋体" w:eastAsia="华文宋体" w:hAnsi="华文宋体"/>
        </w:rPr>
        <w:t>B管内水银面高度的改变量。根据测量数据作出的图线是</w:t>
      </w:r>
      <w:r w:rsidRPr="00E04C3D">
        <w:rPr>
          <w:rFonts w:ascii="华文宋体" w:eastAsia="华文宋体" w:hAnsi="华文宋体" w:hint="eastAsia"/>
        </w:rPr>
        <w:t xml:space="preserve">                           （       ）</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pict>
          <v:shape id="图片 41" o:spid="_x0000_s1524" type="#_x0000_t75" style="position:absolute;left:0;text-align:left;margin-left:21.35pt;margin-top:14.65pt;width:397.5pt;height:99pt;z-index:251654656;visibility:visible">
            <v:imagedata r:id="rId28" o:title=""/>
          </v:shape>
        </w:pict>
      </w: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rPr>
          <w:rFonts w:ascii="华文宋体" w:eastAsia="华文宋体" w:hAnsi="华文宋体" w:hint="eastAsia"/>
        </w:rPr>
      </w:pPr>
    </w:p>
    <w:p w:rsidR="00E04C3D" w:rsidRPr="00E04C3D" w:rsidRDefault="00E04C3D" w:rsidP="00E04C3D">
      <w:pPr>
        <w:spacing w:line="300" w:lineRule="auto"/>
        <w:rPr>
          <w:rFonts w:ascii="华文宋体" w:eastAsia="华文宋体" w:hAnsi="华文宋体" w:hint="eastAsia"/>
          <w:color w:val="0000FF"/>
        </w:rPr>
      </w:pPr>
      <w:r>
        <w:rPr>
          <w:rFonts w:ascii="华文宋体" w:eastAsia="华文宋体" w:hAnsi="华文宋体" w:hint="eastAsia"/>
          <w:bCs/>
          <w:color w:val="0000FF"/>
        </w:rPr>
        <w:t xml:space="preserve"> </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29</w:t>
      </w:r>
      <w:r w:rsidRPr="00E04C3D">
        <w:rPr>
          <w:rFonts w:ascii="华文宋体" w:eastAsia="华文宋体" w:hAnsi="华文宋体"/>
        </w:rPr>
        <w:t>．（8分）在“利用单摆测重力加速度”的实验中</w:t>
      </w:r>
      <w:r w:rsidRPr="00E04C3D">
        <w:rPr>
          <w:rFonts w:ascii="华文宋体" w:eastAsia="华文宋体" w:hAnsi="华文宋体" w:hint="eastAsia"/>
        </w:rPr>
        <w:t>。</w:t>
      </w:r>
    </w:p>
    <w:p w:rsidR="00E04C3D" w:rsidRPr="00E04C3D" w:rsidRDefault="00E04C3D" w:rsidP="00E04C3D">
      <w:pPr>
        <w:spacing w:line="300" w:lineRule="auto"/>
        <w:rPr>
          <w:rFonts w:ascii="华文宋体" w:eastAsia="华文宋体" w:hAnsi="华文宋体"/>
        </w:rPr>
      </w:pPr>
      <w:r w:rsidRPr="00E04C3D">
        <w:rPr>
          <w:rFonts w:ascii="华文宋体" w:eastAsia="华文宋体" w:hAnsi="华文宋体" w:hint="eastAsia"/>
        </w:rPr>
        <w:t>（1）</w:t>
      </w:r>
      <w:r w:rsidRPr="00E04C3D">
        <w:rPr>
          <w:rFonts w:ascii="华文宋体" w:eastAsia="华文宋体" w:hAnsi="华文宋体"/>
        </w:rPr>
        <w:t>某同学尝试用DIS测量周期。如图，用一个磁性小球代替原先的摆球，在单摆下方放置一个磁传感器，其轴线恰好位于单摆悬挂点正下方。图中磁传感器的引出端</w:t>
      </w:r>
      <w:r w:rsidRPr="00E04C3D">
        <w:rPr>
          <w:rFonts w:ascii="华文宋体" w:eastAsia="华文宋体" w:hAnsi="华文宋体"/>
          <w:i/>
        </w:rPr>
        <w:t>A</w:t>
      </w:r>
      <w:r w:rsidRPr="00E04C3D">
        <w:rPr>
          <w:rFonts w:ascii="华文宋体" w:eastAsia="华文宋体" w:hAnsi="华文宋体"/>
        </w:rPr>
        <w:t>应接到____________。使单摆做小角度摆动，当磁感应强度测量值最大时，磁性小球位于____________。若测得连续</w:t>
      </w:r>
      <w:r w:rsidRPr="00E04C3D">
        <w:rPr>
          <w:rFonts w:ascii="华文宋体" w:eastAsia="华文宋体" w:hAnsi="华文宋体"/>
          <w:i/>
        </w:rPr>
        <w:t>N</w:t>
      </w:r>
      <w:r w:rsidRPr="00E04C3D">
        <w:rPr>
          <w:rFonts w:ascii="华文宋体" w:eastAsia="华文宋体" w:hAnsi="华文宋体"/>
        </w:rPr>
        <w:t>个磁感应强度最大值之间的时间间隔为</w:t>
      </w:r>
      <w:r w:rsidRPr="00E04C3D">
        <w:rPr>
          <w:rFonts w:ascii="华文宋体" w:eastAsia="华文宋体" w:hAnsi="华文宋体"/>
          <w:i/>
        </w:rPr>
        <w:t>t</w:t>
      </w:r>
      <w:r w:rsidRPr="00E04C3D">
        <w:rPr>
          <w:rFonts w:ascii="华文宋体" w:eastAsia="华文宋体" w:hAnsi="华文宋体"/>
        </w:rPr>
        <w:t>，则单摆周期的测量值为____________（地磁场和磁传感器的影响可忽略）。</w:t>
      </w:r>
    </w:p>
    <w:p w:rsidR="00E04C3D" w:rsidRPr="00E04C3D" w:rsidRDefault="00E04C3D" w:rsidP="00E04C3D">
      <w:pPr>
        <w:spacing w:line="300" w:lineRule="auto"/>
        <w:rPr>
          <w:rFonts w:ascii="华文宋体" w:eastAsia="华文宋体" w:hAnsi="华文宋体" w:hint="eastAsia"/>
        </w:rPr>
      </w:pPr>
      <w:r w:rsidRPr="00E04C3D">
        <w:rPr>
          <w:rFonts w:ascii="华文宋体" w:eastAsia="华文宋体" w:hAnsi="华文宋体" w:hint="eastAsia"/>
        </w:rPr>
        <w:t>（2）</w:t>
      </w:r>
      <w:r w:rsidRPr="00E04C3D">
        <w:rPr>
          <w:rFonts w:ascii="华文宋体" w:eastAsia="华文宋体" w:hAnsi="华文宋体"/>
        </w:rPr>
        <w:t>多次改变摆长使单摆做小角度摆动，测量摆长</w:t>
      </w:r>
      <w:r w:rsidRPr="00E04C3D">
        <w:rPr>
          <w:rFonts w:ascii="华文宋体" w:eastAsia="华文宋体" w:hAnsi="华文宋体"/>
          <w:i/>
        </w:rPr>
        <w:t>L</w:t>
      </w:r>
      <w:r w:rsidRPr="00E04C3D">
        <w:rPr>
          <w:rFonts w:ascii="华文宋体" w:eastAsia="华文宋体" w:hAnsi="华文宋体"/>
        </w:rPr>
        <w:t>及相应的周期</w:t>
      </w:r>
      <w:r w:rsidRPr="00E04C3D">
        <w:rPr>
          <w:rFonts w:ascii="华文宋体" w:eastAsia="华文宋体" w:hAnsi="华文宋体"/>
          <w:i/>
        </w:rPr>
        <w:t>T</w:t>
      </w:r>
      <w:r w:rsidRPr="00E04C3D">
        <w:rPr>
          <w:rFonts w:ascii="华文宋体" w:eastAsia="华文宋体" w:hAnsi="华文宋体"/>
        </w:rPr>
        <w:t>。此后，分别取</w:t>
      </w:r>
      <w:r w:rsidRPr="00E04C3D">
        <w:rPr>
          <w:rFonts w:ascii="华文宋体" w:eastAsia="华文宋体" w:hAnsi="华文宋体"/>
          <w:i/>
        </w:rPr>
        <w:t>L</w:t>
      </w:r>
      <w:r w:rsidRPr="00E04C3D">
        <w:rPr>
          <w:rFonts w:ascii="华文宋体" w:eastAsia="华文宋体" w:hAnsi="华文宋体"/>
        </w:rPr>
        <w:t>和</w:t>
      </w:r>
      <w:r w:rsidRPr="00E04C3D">
        <w:rPr>
          <w:rFonts w:ascii="华文宋体" w:eastAsia="华文宋体" w:hAnsi="华文宋体"/>
          <w:i/>
        </w:rPr>
        <w:t>T</w:t>
      </w:r>
      <w:r w:rsidRPr="00E04C3D">
        <w:rPr>
          <w:rFonts w:ascii="华文宋体" w:eastAsia="华文宋体" w:hAnsi="华文宋体"/>
        </w:rPr>
        <w:t>的对数，所得到的lg</w:t>
      </w:r>
      <w:r w:rsidRPr="00E04C3D">
        <w:rPr>
          <w:rFonts w:ascii="华文宋体" w:eastAsia="华文宋体" w:hAnsi="华文宋体"/>
          <w:i/>
        </w:rPr>
        <w:t>T</w:t>
      </w:r>
      <w:r w:rsidRPr="00E04C3D">
        <w:rPr>
          <w:rFonts w:ascii="华文宋体" w:eastAsia="华文宋体" w:hAnsi="华文宋体"/>
        </w:rPr>
        <w:t>-lg</w:t>
      </w:r>
      <w:r w:rsidRPr="00E04C3D">
        <w:rPr>
          <w:rFonts w:ascii="华文宋体" w:eastAsia="华文宋体" w:hAnsi="华文宋体"/>
          <w:i/>
        </w:rPr>
        <w:t>L</w:t>
      </w:r>
      <w:r w:rsidRPr="00E04C3D">
        <w:rPr>
          <w:rFonts w:ascii="华文宋体" w:eastAsia="华文宋体" w:hAnsi="华文宋体"/>
        </w:rPr>
        <w:t>图线为____________（填：“直线”、“对数曲线”或“指数曲线”)；读得图线与纵轴交点的纵坐标为</w:t>
      </w:r>
      <w:r w:rsidRPr="00E04C3D">
        <w:rPr>
          <w:rFonts w:ascii="华文宋体" w:eastAsia="华文宋体" w:hAnsi="华文宋体"/>
          <w:i/>
        </w:rPr>
        <w:t>c</w:t>
      </w:r>
      <w:r w:rsidRPr="00E04C3D">
        <w:rPr>
          <w:rFonts w:ascii="华文宋体" w:eastAsia="华文宋体" w:hAnsi="华文宋体"/>
        </w:rPr>
        <w:t>，由此得到该地重力加速度</w:t>
      </w:r>
      <w:r w:rsidRPr="00E04C3D">
        <w:rPr>
          <w:rFonts w:ascii="华文宋体" w:eastAsia="华文宋体" w:hAnsi="华文宋体"/>
          <w:i/>
        </w:rPr>
        <w:t>g</w:t>
      </w:r>
      <w:r w:rsidRPr="00E04C3D">
        <w:rPr>
          <w:rFonts w:ascii="华文宋体" w:eastAsia="华文宋体" w:hAnsi="华文宋体"/>
        </w:rPr>
        <w:t>=____________。</w:t>
      </w:r>
    </w:p>
    <w:p w:rsidR="00E04C3D" w:rsidRPr="00E04C3D" w:rsidRDefault="00E04C3D" w:rsidP="00E04C3D">
      <w:pPr>
        <w:pStyle w:val="af0"/>
        <w:ind w:firstLineChars="0" w:firstLine="0"/>
        <w:rPr>
          <w:rFonts w:ascii="华文宋体" w:eastAsia="华文宋体" w:hAnsi="华文宋体" w:hint="eastAsia"/>
          <w:i/>
          <w:color w:val="0000FF"/>
        </w:rPr>
      </w:pPr>
      <w:r>
        <w:rPr>
          <w:rFonts w:ascii="华文宋体" w:eastAsia="华文宋体" w:hAnsi="华文宋体" w:hint="eastAsia"/>
          <w:i/>
          <w:color w:val="0000FF"/>
        </w:rPr>
        <w:t xml:space="preserve"> </w:t>
      </w:r>
    </w:p>
    <w:p w:rsidR="00E04C3D" w:rsidRPr="00E04C3D" w:rsidRDefault="00E04C3D" w:rsidP="00E04C3D">
      <w:pPr>
        <w:rPr>
          <w:rFonts w:ascii="华文宋体" w:eastAsia="华文宋体" w:hAnsi="华文宋体"/>
          <w:sz w:val="24"/>
        </w:rPr>
      </w:pPr>
      <w:r w:rsidRPr="00E04C3D">
        <w:rPr>
          <w:rFonts w:ascii="华文宋体" w:eastAsia="华文宋体" w:hAnsi="华文宋体"/>
        </w:rPr>
        <w:pict>
          <v:shape id="图片 45" o:spid="_x0000_s1517" type="#_x0000_t75" style="position:absolute;left:0;text-align:left;margin-left:315pt;margin-top:11.7pt;width:120.4pt;height:56.55pt;z-index:251647488;visibility:visible">
            <v:imagedata r:id="rId29" o:title=""/>
            <w10:wrap type="square"/>
          </v:shape>
        </w:pict>
      </w:r>
      <w:r w:rsidRPr="00E04C3D">
        <w:rPr>
          <w:rFonts w:ascii="华文宋体" w:eastAsia="华文宋体" w:hAnsi="华文宋体"/>
          <w:sz w:val="24"/>
        </w:rPr>
        <w:t>六</w:t>
      </w:r>
      <w:r w:rsidRPr="00E04C3D">
        <w:rPr>
          <w:rFonts w:ascii="华文宋体" w:eastAsia="华文宋体" w:hAnsi="华文宋体" w:hint="eastAsia"/>
          <w:sz w:val="24"/>
        </w:rPr>
        <w:t>、</w:t>
      </w:r>
      <w:r w:rsidRPr="00E04C3D">
        <w:rPr>
          <w:rFonts w:ascii="华文宋体" w:eastAsia="华文宋体" w:hAnsi="华文宋体"/>
          <w:sz w:val="24"/>
        </w:rPr>
        <w:t>计算题（共50分）</w:t>
      </w:r>
    </w:p>
    <w:p w:rsidR="00E04C3D" w:rsidRPr="00E04C3D" w:rsidRDefault="00E04C3D" w:rsidP="00E04C3D">
      <w:pPr>
        <w:rPr>
          <w:rFonts w:ascii="华文宋体" w:eastAsia="华文宋体" w:hAnsi="华文宋体" w:hint="eastAsia"/>
        </w:rPr>
      </w:pPr>
      <w:r w:rsidRPr="00E04C3D">
        <w:rPr>
          <w:rFonts w:ascii="华文宋体" w:eastAsia="华文宋体" w:hAnsi="华文宋体" w:hint="eastAsia"/>
        </w:rPr>
        <w:t>30</w:t>
      </w:r>
      <w:r w:rsidRPr="00E04C3D">
        <w:rPr>
          <w:rFonts w:ascii="华文宋体" w:eastAsia="华文宋体" w:hAnsi="华文宋体"/>
        </w:rPr>
        <w:t>．（10分）如图，将质量</w:t>
      </w:r>
      <w:r w:rsidRPr="00E04C3D">
        <w:rPr>
          <w:rFonts w:ascii="华文宋体" w:eastAsia="华文宋体" w:hAnsi="华文宋体"/>
          <w:i/>
        </w:rPr>
        <w:t>m</w:t>
      </w:r>
      <w:r w:rsidRPr="00E04C3D">
        <w:rPr>
          <w:rFonts w:ascii="华文宋体" w:eastAsia="华文宋体" w:hAnsi="华文宋体"/>
        </w:rPr>
        <w:t>=</w:t>
      </w:r>
      <w:r w:rsidRPr="00E04C3D">
        <w:rPr>
          <w:rFonts w:ascii="华文宋体" w:eastAsia="华文宋体" w:hAnsi="华文宋体"/>
        </w:rPr>
        <w:t>0.1kg</w:t>
      </w:r>
      <w:r w:rsidRPr="00E04C3D">
        <w:rPr>
          <w:rFonts w:ascii="华文宋体" w:eastAsia="华文宋体" w:hAnsi="华文宋体"/>
        </w:rPr>
        <w:t>的圆环套在固定的水平直杆上。环的直径略大于杆的截面直径。环与杆间动摩擦因数</w:t>
      </w:r>
      <w:r w:rsidRPr="00E04C3D">
        <w:rPr>
          <w:rFonts w:ascii="华文宋体" w:eastAsia="华文宋体" w:hAnsi="华文宋体"/>
          <w:i/>
        </w:rPr>
        <w:t>μ</w:t>
      </w:r>
      <w:r w:rsidRPr="00E04C3D">
        <w:rPr>
          <w:rFonts w:ascii="华文宋体" w:eastAsia="华文宋体" w:hAnsi="华文宋体" w:hint="eastAsia"/>
        </w:rPr>
        <w:t>=</w:t>
      </w:r>
      <w:r w:rsidRPr="00E04C3D">
        <w:rPr>
          <w:rFonts w:ascii="华文宋体" w:eastAsia="华文宋体" w:hAnsi="华文宋体"/>
        </w:rPr>
        <w:t>0.8。对环施加一位于竖直平面内斜向上，与杆夹角</w:t>
      </w:r>
      <w:r w:rsidRPr="00E04C3D">
        <w:rPr>
          <w:rFonts w:ascii="华文宋体" w:eastAsia="华文宋体" w:hAnsi="华文宋体"/>
          <w:i/>
        </w:rPr>
        <w:t>θ</w:t>
      </w:r>
      <w:r w:rsidRPr="00E04C3D">
        <w:rPr>
          <w:rFonts w:ascii="华文宋体" w:eastAsia="华文宋体" w:hAnsi="华文宋体"/>
        </w:rPr>
        <w:t>=53°的拉力</w:t>
      </w:r>
      <w:r w:rsidRPr="00E04C3D">
        <w:rPr>
          <w:rFonts w:ascii="华文宋体" w:eastAsia="华文宋体" w:hAnsi="华文宋体"/>
          <w:i/>
        </w:rPr>
        <w:t>F</w:t>
      </w:r>
      <w:r w:rsidRPr="00E04C3D">
        <w:rPr>
          <w:rFonts w:ascii="华文宋体" w:eastAsia="华文宋体" w:hAnsi="华文宋体"/>
        </w:rPr>
        <w:t>，使圆环以</w:t>
      </w:r>
      <w:r w:rsidRPr="00E04C3D">
        <w:rPr>
          <w:rFonts w:ascii="华文宋体" w:eastAsia="华文宋体" w:hAnsi="华文宋体"/>
          <w:i/>
        </w:rPr>
        <w:t>a</w:t>
      </w:r>
      <w:r w:rsidRPr="00E04C3D">
        <w:rPr>
          <w:rFonts w:ascii="华文宋体" w:eastAsia="华文宋体" w:hAnsi="华文宋体"/>
        </w:rPr>
        <w:t>=</w:t>
      </w:r>
      <w:r w:rsidRPr="00E04C3D">
        <w:rPr>
          <w:rFonts w:ascii="华文宋体" w:eastAsia="华文宋体" w:hAnsi="华文宋体"/>
        </w:rPr>
        <w:t>4.4m</w:t>
      </w:r>
      <w:r w:rsidRPr="00E04C3D">
        <w:rPr>
          <w:rFonts w:ascii="华文宋体" w:eastAsia="华文宋体" w:hAnsi="华文宋体"/>
        </w:rPr>
        <w:t>/s</w:t>
      </w:r>
      <w:r w:rsidRPr="00E04C3D">
        <w:rPr>
          <w:rFonts w:ascii="华文宋体" w:eastAsia="华文宋体" w:hAnsi="华文宋体" w:hint="eastAsia"/>
          <w:vertAlign w:val="superscript"/>
        </w:rPr>
        <w:t>2</w:t>
      </w:r>
      <w:r w:rsidRPr="00E04C3D">
        <w:rPr>
          <w:rFonts w:ascii="华文宋体" w:eastAsia="华文宋体" w:hAnsi="华文宋体"/>
        </w:rPr>
        <w:t>的加速度沿杆运劝，求</w:t>
      </w:r>
      <w:r w:rsidRPr="00E04C3D">
        <w:rPr>
          <w:rFonts w:ascii="华文宋体" w:eastAsia="华文宋体" w:hAnsi="华文宋体"/>
          <w:i/>
        </w:rPr>
        <w:t>F</w:t>
      </w:r>
      <w:r w:rsidRPr="00E04C3D">
        <w:rPr>
          <w:rFonts w:ascii="华文宋体" w:eastAsia="华文宋体" w:hAnsi="华文宋体"/>
        </w:rPr>
        <w:t>的大小。</w:t>
      </w:r>
    </w:p>
    <w:p w:rsidR="00E04C3D" w:rsidRDefault="00E04C3D" w:rsidP="00E04C3D">
      <w:pPr>
        <w:spacing w:line="340" w:lineRule="atLeast"/>
        <w:ind w:rightChars="50" w:right="105"/>
        <w:rPr>
          <w:rFonts w:ascii="华文宋体" w:eastAsia="华文宋体" w:hAnsi="华文宋体" w:hint="eastAsia"/>
          <w:noProof/>
        </w:rPr>
      </w:pPr>
      <w:r>
        <w:rPr>
          <w:rFonts w:ascii="华文宋体" w:eastAsia="华文宋体" w:hAnsi="华文宋体" w:hint="eastAsia"/>
          <w:noProof/>
        </w:rPr>
        <w:t xml:space="preserve"> </w:t>
      </w:r>
    </w:p>
    <w:p w:rsidR="00E04C3D" w:rsidRDefault="00E04C3D" w:rsidP="00E04C3D">
      <w:pPr>
        <w:spacing w:line="340" w:lineRule="atLeast"/>
        <w:ind w:rightChars="50" w:right="105"/>
        <w:rPr>
          <w:rFonts w:ascii="华文宋体" w:eastAsia="华文宋体" w:hAnsi="华文宋体" w:hint="eastAsia"/>
          <w:noProof/>
        </w:rPr>
      </w:pPr>
    </w:p>
    <w:p w:rsidR="00E04C3D" w:rsidRDefault="00E04C3D" w:rsidP="00E04C3D">
      <w:pPr>
        <w:spacing w:line="340" w:lineRule="atLeast"/>
        <w:ind w:rightChars="50" w:right="105"/>
        <w:rPr>
          <w:rFonts w:ascii="华文宋体" w:eastAsia="华文宋体" w:hAnsi="华文宋体" w:hint="eastAsia"/>
          <w:noProof/>
        </w:rPr>
      </w:pPr>
    </w:p>
    <w:p w:rsidR="00E04C3D" w:rsidRDefault="00E04C3D" w:rsidP="00E04C3D">
      <w:pPr>
        <w:spacing w:line="340" w:lineRule="atLeast"/>
        <w:ind w:rightChars="50" w:right="105"/>
        <w:rPr>
          <w:rFonts w:ascii="华文宋体" w:eastAsia="华文宋体" w:hAnsi="华文宋体" w:hint="eastAsia"/>
          <w:noProof/>
        </w:rPr>
      </w:pPr>
    </w:p>
    <w:p w:rsidR="00E04C3D" w:rsidRPr="00E04C3D" w:rsidRDefault="00E04C3D" w:rsidP="00E04C3D">
      <w:pPr>
        <w:spacing w:line="340" w:lineRule="atLeast"/>
        <w:ind w:rightChars="50" w:right="105"/>
        <w:rPr>
          <w:rFonts w:ascii="华文宋体" w:eastAsia="华文宋体" w:hAnsi="华文宋体" w:hint="eastAsia"/>
          <w:bCs/>
          <w:i/>
          <w:color w:val="0000FF"/>
          <w:vertAlign w:val="subscript"/>
        </w:rPr>
      </w:pPr>
    </w:p>
    <w:p w:rsidR="00E04C3D" w:rsidRPr="00E04C3D" w:rsidRDefault="00E04C3D" w:rsidP="00E04C3D">
      <w:pPr>
        <w:spacing w:line="340" w:lineRule="atLeast"/>
        <w:ind w:rightChars="50" w:right="105"/>
        <w:rPr>
          <w:rFonts w:ascii="华文宋体" w:eastAsia="华文宋体" w:hAnsi="华文宋体"/>
          <w:bCs/>
          <w:i/>
          <w:color w:val="0000FF"/>
          <w:vertAlign w:val="subscript"/>
        </w:rPr>
      </w:pPr>
      <w:r w:rsidRPr="00E04C3D">
        <w:rPr>
          <w:rFonts w:ascii="华文宋体" w:eastAsia="华文宋体" w:hAnsi="华文宋体"/>
        </w:rPr>
        <w:pict>
          <v:shape id="图片 47" o:spid="_x0000_s1518" type="#_x0000_t75" style="position:absolute;left:0;text-align:left;margin-left:302.35pt;margin-top:61.9pt;width:124.3pt;height:53.75pt;z-index:251648512;visibility:visible">
            <v:imagedata r:id="rId30" o:title=""/>
            <w10:wrap type="square"/>
          </v:shape>
        </w:pict>
      </w:r>
      <w:r w:rsidRPr="00E04C3D">
        <w:rPr>
          <w:rFonts w:ascii="华文宋体" w:eastAsia="华文宋体" w:hAnsi="华文宋体" w:hint="eastAsia"/>
        </w:rPr>
        <w:t>31</w:t>
      </w:r>
      <w:r w:rsidRPr="00E04C3D">
        <w:rPr>
          <w:rFonts w:ascii="华文宋体" w:eastAsia="华文宋体" w:hAnsi="华文宋体"/>
        </w:rPr>
        <w:t>．（13分）如图，长</w:t>
      </w:r>
      <w:r w:rsidRPr="00E04C3D">
        <w:rPr>
          <w:rFonts w:ascii="华文宋体" w:eastAsia="华文宋体" w:hAnsi="华文宋体"/>
          <w:i/>
        </w:rPr>
        <w:t>L</w:t>
      </w:r>
      <w:r w:rsidRPr="00E04C3D">
        <w:rPr>
          <w:rFonts w:ascii="华文宋体" w:eastAsia="华文宋体" w:hAnsi="华文宋体"/>
        </w:rPr>
        <w:t>=</w:t>
      </w:r>
      <w:r w:rsidRPr="00E04C3D">
        <w:rPr>
          <w:rFonts w:ascii="华文宋体" w:eastAsia="华文宋体" w:hAnsi="华文宋体"/>
        </w:rPr>
        <w:t>100cm</w:t>
      </w:r>
      <w:r w:rsidRPr="00E04C3D">
        <w:rPr>
          <w:rFonts w:ascii="华文宋体" w:eastAsia="华文宋体" w:hAnsi="华文宋体"/>
        </w:rPr>
        <w:t>，粗细均匀的玻璃管一端封闭。水平放置时，长</w:t>
      </w:r>
      <w:r w:rsidRPr="00E04C3D">
        <w:rPr>
          <w:rFonts w:ascii="华文宋体" w:eastAsia="华文宋体" w:hAnsi="华文宋体"/>
          <w:i/>
        </w:rPr>
        <w:t>L</w:t>
      </w:r>
      <w:r w:rsidRPr="00E04C3D">
        <w:rPr>
          <w:rFonts w:ascii="华文宋体" w:eastAsia="华文宋体" w:hAnsi="华文宋体"/>
          <w:vertAlign w:val="subscript"/>
        </w:rPr>
        <w:t>0</w:t>
      </w:r>
      <w:r w:rsidRPr="00E04C3D">
        <w:rPr>
          <w:rFonts w:ascii="华文宋体" w:eastAsia="华文宋体" w:hAnsi="华文宋体"/>
        </w:rPr>
        <w:t>=</w:t>
      </w:r>
      <w:r w:rsidRPr="00E04C3D">
        <w:rPr>
          <w:rFonts w:ascii="华文宋体" w:eastAsia="华文宋体" w:hAnsi="华文宋体"/>
        </w:rPr>
        <w:t>50cm</w:t>
      </w:r>
      <w:r w:rsidRPr="00E04C3D">
        <w:rPr>
          <w:rFonts w:ascii="华文宋体" w:eastAsia="华文宋体" w:hAnsi="华文宋体"/>
        </w:rPr>
        <w:t>的空气柱被水银封住，水银柱长</w:t>
      </w:r>
      <w:r w:rsidRPr="00E04C3D">
        <w:rPr>
          <w:rFonts w:ascii="华文宋体" w:eastAsia="华文宋体" w:hAnsi="华文宋体"/>
          <w:i/>
        </w:rPr>
        <w:t>h</w:t>
      </w:r>
      <w:r w:rsidRPr="00E04C3D">
        <w:rPr>
          <w:rFonts w:ascii="华文宋体" w:eastAsia="华文宋体" w:hAnsi="华文宋体"/>
        </w:rPr>
        <w:t>=</w:t>
      </w:r>
      <w:r w:rsidRPr="00E04C3D">
        <w:rPr>
          <w:rFonts w:ascii="华文宋体" w:eastAsia="华文宋体" w:hAnsi="华文宋体"/>
        </w:rPr>
        <w:t>30cm</w:t>
      </w:r>
      <w:r w:rsidRPr="00E04C3D">
        <w:rPr>
          <w:rFonts w:ascii="华文宋体" w:eastAsia="华文宋体" w:hAnsi="华文宋体"/>
        </w:rPr>
        <w:t>。将玻璃管缓慢地转到开口向下的竖直位置，然后竖直插入水银槽，插入后有Δ</w:t>
      </w:r>
      <w:r w:rsidRPr="00E04C3D">
        <w:rPr>
          <w:rFonts w:ascii="华文宋体" w:eastAsia="华文宋体" w:hAnsi="华文宋体"/>
          <w:i/>
        </w:rPr>
        <w:t>h</w:t>
      </w:r>
      <w:r w:rsidRPr="00E04C3D">
        <w:rPr>
          <w:rFonts w:ascii="华文宋体" w:eastAsia="华文宋体" w:hAnsi="华文宋体" w:hint="eastAsia"/>
        </w:rPr>
        <w:t>=</w:t>
      </w:r>
      <w:r w:rsidRPr="00E04C3D">
        <w:rPr>
          <w:rFonts w:ascii="华文宋体" w:eastAsia="华文宋体" w:hAnsi="华文宋体"/>
        </w:rPr>
        <w:t>15cm</w:t>
      </w:r>
      <w:r w:rsidRPr="00E04C3D">
        <w:rPr>
          <w:rFonts w:ascii="华文宋体" w:eastAsia="华文宋体" w:hAnsi="华文宋体"/>
        </w:rPr>
        <w:t>的水银柱进入玻璃管。设整个过程中温度始终保持不变，大气压强</w:t>
      </w:r>
      <w:r w:rsidRPr="00E04C3D">
        <w:rPr>
          <w:rFonts w:ascii="华文宋体" w:eastAsia="华文宋体" w:hAnsi="华文宋体"/>
          <w:i/>
        </w:rPr>
        <w:t>p</w:t>
      </w:r>
      <w:r w:rsidRPr="00E04C3D">
        <w:rPr>
          <w:rFonts w:ascii="华文宋体" w:eastAsia="华文宋体" w:hAnsi="华文宋体"/>
          <w:vertAlign w:val="subscript"/>
        </w:rPr>
        <w:t>0</w:t>
      </w:r>
      <w:r w:rsidRPr="00E04C3D">
        <w:rPr>
          <w:rFonts w:ascii="华文宋体" w:eastAsia="华文宋体" w:hAnsi="华文宋体"/>
        </w:rPr>
        <w:t>=75cmHg。求：</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t>（1）插入水银槽后管内气体的压强</w:t>
      </w:r>
      <w:r w:rsidRPr="00E04C3D">
        <w:rPr>
          <w:rFonts w:ascii="华文宋体" w:eastAsia="华文宋体" w:hAnsi="华文宋体"/>
          <w:i/>
        </w:rPr>
        <w:t>p</w:t>
      </w:r>
      <w:r w:rsidRPr="00E04C3D">
        <w:rPr>
          <w:rFonts w:ascii="华文宋体" w:eastAsia="华文宋体" w:hAnsi="华文宋体" w:hint="eastAsia"/>
        </w:rPr>
        <w:t>；</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）管口距水银槽液面的</w:t>
      </w:r>
      <w:r w:rsidRPr="00E04C3D">
        <w:rPr>
          <w:rFonts w:ascii="华文宋体" w:eastAsia="华文宋体" w:hAnsi="华文宋体" w:hint="eastAsia"/>
        </w:rPr>
        <w:t>距离</w:t>
      </w:r>
      <w:r w:rsidRPr="00E04C3D">
        <w:rPr>
          <w:rFonts w:ascii="华文宋体" w:eastAsia="华文宋体" w:hAnsi="华文宋体"/>
          <w:i/>
        </w:rPr>
        <w:t>H</w:t>
      </w:r>
      <w:r w:rsidRPr="00E04C3D">
        <w:rPr>
          <w:rFonts w:ascii="华文宋体" w:eastAsia="华文宋体" w:hAnsi="华文宋体"/>
        </w:rPr>
        <w:t>。</w:t>
      </w:r>
    </w:p>
    <w:p w:rsidR="00E04C3D" w:rsidRPr="00E04C3D" w:rsidRDefault="00E04C3D" w:rsidP="00E04C3D">
      <w:pPr>
        <w:rPr>
          <w:rFonts w:ascii="华文宋体" w:eastAsia="华文宋体" w:hAnsi="华文宋体" w:hint="eastAsia"/>
        </w:rPr>
      </w:pPr>
    </w:p>
    <w:p w:rsidR="00E04C3D" w:rsidRDefault="00E04C3D" w:rsidP="00E04C3D">
      <w:pPr>
        <w:spacing w:line="340" w:lineRule="atLeast"/>
        <w:ind w:rightChars="50" w:right="105"/>
        <w:rPr>
          <w:rFonts w:ascii="华文宋体" w:eastAsia="华文宋体" w:hAnsi="华文宋体" w:hint="eastAsia"/>
          <w:bCs/>
          <w:color w:val="0000FF"/>
        </w:rPr>
      </w:pPr>
      <w:r w:rsidRPr="00E04C3D">
        <w:rPr>
          <w:rFonts w:ascii="华文宋体" w:eastAsia="华文宋体" w:hAnsi="华文宋体" w:hint="eastAsia"/>
          <w:bCs/>
          <w:color w:val="0000FF"/>
        </w:rPr>
        <w:t xml:space="preserve"> </w:t>
      </w:r>
      <w:r>
        <w:rPr>
          <w:rFonts w:ascii="华文宋体" w:eastAsia="华文宋体" w:hAnsi="华文宋体" w:hint="eastAsia"/>
          <w:bCs/>
          <w:color w:val="0000FF"/>
        </w:rPr>
        <w:t xml:space="preserve"> </w:t>
      </w: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Default="00E04C3D" w:rsidP="00E04C3D">
      <w:pPr>
        <w:spacing w:line="340" w:lineRule="atLeast"/>
        <w:ind w:rightChars="50" w:right="105"/>
        <w:rPr>
          <w:rFonts w:ascii="华文宋体" w:eastAsia="华文宋体" w:hAnsi="华文宋体" w:hint="eastAsia"/>
          <w:bCs/>
          <w:color w:val="0000FF"/>
        </w:rPr>
      </w:pPr>
    </w:p>
    <w:p w:rsidR="00E04C3D" w:rsidRPr="00E04C3D" w:rsidRDefault="00E04C3D" w:rsidP="00E04C3D">
      <w:pPr>
        <w:spacing w:line="340" w:lineRule="atLeast"/>
        <w:ind w:rightChars="50" w:right="105"/>
        <w:rPr>
          <w:rFonts w:ascii="华文宋体" w:eastAsia="华文宋体" w:hAnsi="华文宋体" w:hint="eastAsia"/>
          <w:bCs/>
          <w:color w:val="0000FF"/>
        </w:rPr>
      </w:pPr>
    </w:p>
    <w:p w:rsidR="00E04C3D" w:rsidRPr="00E04C3D" w:rsidRDefault="00E04C3D" w:rsidP="00E04C3D">
      <w:pPr>
        <w:rPr>
          <w:rFonts w:ascii="华文宋体" w:eastAsia="华文宋体" w:hAnsi="华文宋体"/>
        </w:rPr>
      </w:pPr>
      <w:r w:rsidRPr="00E04C3D">
        <w:rPr>
          <w:rFonts w:ascii="华文宋体" w:eastAsia="华文宋体" w:hAnsi="华文宋体"/>
        </w:rPr>
        <w:pict>
          <v:shape id="图片 48" o:spid="_x0000_s1519" type="#_x0000_t75" style="position:absolute;left:0;text-align:left;margin-left:294pt;margin-top:23.4pt;width:145.4pt;height:70.05pt;z-index:251649536;visibility:visible">
            <v:imagedata r:id="rId31" o:title=""/>
            <w10:wrap type="square"/>
          </v:shape>
        </w:pict>
      </w:r>
      <w:r w:rsidRPr="00E04C3D">
        <w:rPr>
          <w:rFonts w:ascii="华文宋体" w:eastAsia="华文宋体" w:hAnsi="华文宋体" w:hint="eastAsia"/>
        </w:rPr>
        <w:t>32</w:t>
      </w:r>
      <w:r w:rsidRPr="00E04C3D">
        <w:rPr>
          <w:rFonts w:ascii="华文宋体" w:eastAsia="华文宋体" w:hAnsi="华文宋体"/>
        </w:rPr>
        <w:t>．（13分）载流长直导线周围磁场的磁感应强度大小为</w:t>
      </w:r>
      <w:r w:rsidRPr="00E04C3D">
        <w:rPr>
          <w:rFonts w:ascii="华文宋体" w:eastAsia="华文宋体" w:hAnsi="华文宋体"/>
          <w:i/>
        </w:rPr>
        <w:t>B</w:t>
      </w:r>
      <w:r w:rsidRPr="00E04C3D">
        <w:rPr>
          <w:rFonts w:ascii="华文宋体" w:eastAsia="华文宋体" w:hAnsi="华文宋体"/>
        </w:rPr>
        <w:t>=</w:t>
      </w:r>
      <w:r w:rsidRPr="00E04C3D">
        <w:rPr>
          <w:rFonts w:ascii="华文宋体" w:eastAsia="华文宋体" w:hAnsi="华文宋体"/>
          <w:i/>
        </w:rPr>
        <w:t>kI</w:t>
      </w:r>
      <w:r w:rsidRPr="00E04C3D">
        <w:rPr>
          <w:rFonts w:ascii="华文宋体" w:eastAsia="华文宋体" w:hAnsi="华文宋体"/>
        </w:rPr>
        <w:t>/</w:t>
      </w:r>
      <w:r w:rsidRPr="00E04C3D">
        <w:rPr>
          <w:rFonts w:ascii="华文宋体" w:eastAsia="华文宋体" w:hAnsi="华文宋体"/>
          <w:i/>
        </w:rPr>
        <w:t>r</w:t>
      </w:r>
      <w:r w:rsidRPr="00E04C3D">
        <w:rPr>
          <w:rFonts w:ascii="华文宋体" w:eastAsia="华文宋体" w:hAnsi="华文宋体"/>
        </w:rPr>
        <w:t>，式中常量</w:t>
      </w:r>
      <w:r w:rsidRPr="00E04C3D">
        <w:rPr>
          <w:rFonts w:ascii="华文宋体" w:eastAsia="华文宋体" w:hAnsi="华文宋体"/>
          <w:i/>
        </w:rPr>
        <w:t>k</w:t>
      </w:r>
      <w:r w:rsidRPr="00E04C3D">
        <w:rPr>
          <w:rFonts w:ascii="华文宋体" w:eastAsia="华文宋体" w:hAnsi="华文宋体"/>
        </w:rPr>
        <w:t>&gt;0，</w:t>
      </w:r>
      <w:r w:rsidRPr="00E04C3D">
        <w:rPr>
          <w:rFonts w:ascii="华文宋体" w:eastAsia="华文宋体" w:hAnsi="华文宋体"/>
          <w:i/>
        </w:rPr>
        <w:t>I</w:t>
      </w:r>
      <w:r w:rsidRPr="00E04C3D">
        <w:rPr>
          <w:rFonts w:ascii="华文宋体" w:eastAsia="华文宋体" w:hAnsi="华文宋体"/>
        </w:rPr>
        <w:t>为电流强度，</w:t>
      </w:r>
      <w:r w:rsidRPr="00E04C3D">
        <w:rPr>
          <w:rFonts w:ascii="华文宋体" w:eastAsia="华文宋体" w:hAnsi="华文宋体"/>
          <w:i/>
        </w:rPr>
        <w:t>r</w:t>
      </w:r>
      <w:r w:rsidRPr="00E04C3D">
        <w:rPr>
          <w:rFonts w:ascii="华文宋体" w:eastAsia="华文宋体" w:hAnsi="华文宋体"/>
        </w:rPr>
        <w:t>为距导线的即离。在水平长直导线</w:t>
      </w:r>
      <w:r w:rsidRPr="00E04C3D">
        <w:rPr>
          <w:rFonts w:ascii="华文宋体" w:eastAsia="华文宋体" w:hAnsi="华文宋体"/>
          <w:i/>
        </w:rPr>
        <w:t>MN</w:t>
      </w:r>
      <w:r w:rsidRPr="00E04C3D">
        <w:rPr>
          <w:rFonts w:ascii="华文宋体" w:eastAsia="华文宋体" w:hAnsi="华文宋体"/>
        </w:rPr>
        <w:t>正下方，矩形线圈</w:t>
      </w:r>
      <w:r w:rsidRPr="00E04C3D">
        <w:rPr>
          <w:rFonts w:ascii="华文宋体" w:eastAsia="华文宋体" w:hAnsi="华文宋体"/>
          <w:i/>
        </w:rPr>
        <w:t>abcd</w:t>
      </w:r>
      <w:r w:rsidRPr="00E04C3D">
        <w:rPr>
          <w:rFonts w:ascii="华文宋体" w:eastAsia="华文宋体" w:hAnsi="华文宋体"/>
        </w:rPr>
        <w:t>通以逆时针方向的</w:t>
      </w:r>
      <w:r w:rsidRPr="00E04C3D">
        <w:rPr>
          <w:rFonts w:ascii="华文宋体" w:eastAsia="华文宋体" w:hAnsi="华文宋体" w:hint="eastAsia"/>
        </w:rPr>
        <w:t>恒</w:t>
      </w:r>
      <w:r w:rsidRPr="00E04C3D">
        <w:rPr>
          <w:rFonts w:ascii="华文宋体" w:eastAsia="华文宋体" w:hAnsi="华文宋体"/>
        </w:rPr>
        <w:t>定电流，被两根等长的轻质绝缘细线静止地悬挂，如图所示。开始时</w:t>
      </w:r>
      <w:r w:rsidRPr="00E04C3D">
        <w:rPr>
          <w:rFonts w:ascii="华文宋体" w:eastAsia="华文宋体" w:hAnsi="华文宋体"/>
          <w:i/>
        </w:rPr>
        <w:t>MN</w:t>
      </w:r>
      <w:r w:rsidRPr="00E04C3D">
        <w:rPr>
          <w:rFonts w:ascii="华文宋体" w:eastAsia="华文宋体" w:hAnsi="华文宋体"/>
        </w:rPr>
        <w:t>内不通电流，此时两细线内的张力均为</w:t>
      </w:r>
      <w:r w:rsidRPr="00E04C3D">
        <w:rPr>
          <w:rFonts w:ascii="华文宋体" w:eastAsia="华文宋体" w:hAnsi="华文宋体"/>
          <w:i/>
        </w:rPr>
        <w:t>T</w:t>
      </w:r>
      <w:r w:rsidRPr="00E04C3D">
        <w:rPr>
          <w:rFonts w:ascii="华文宋体" w:eastAsia="华文宋体" w:hAnsi="华文宋体"/>
          <w:vertAlign w:val="subscript"/>
        </w:rPr>
        <w:t>0</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通以强度为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的电流时，两细线内的张力均减小为</w:t>
      </w:r>
      <w:r w:rsidRPr="00E04C3D">
        <w:rPr>
          <w:rFonts w:ascii="华文宋体" w:eastAsia="华文宋体" w:hAnsi="华文宋体"/>
          <w:i/>
        </w:rPr>
        <w:t>T</w:t>
      </w:r>
      <w:r w:rsidRPr="00E04C3D">
        <w:rPr>
          <w:rFonts w:ascii="华文宋体" w:eastAsia="华文宋体" w:hAnsi="华文宋体" w:hint="eastAsia"/>
          <w:vertAlign w:val="subscript"/>
        </w:rPr>
        <w:t>1</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内的电流强度变为</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时，两细线的张力均大于</w:t>
      </w:r>
      <w:r w:rsidRPr="00E04C3D">
        <w:rPr>
          <w:rFonts w:ascii="华文宋体" w:eastAsia="华文宋体" w:hAnsi="华文宋体"/>
          <w:i/>
        </w:rPr>
        <w:t>T</w:t>
      </w:r>
      <w:r w:rsidRPr="00E04C3D">
        <w:rPr>
          <w:rFonts w:ascii="华文宋体" w:eastAsia="华文宋体" w:hAnsi="华文宋体"/>
          <w:vertAlign w:val="subscript"/>
        </w:rPr>
        <w:t>0</w:t>
      </w:r>
      <w:r w:rsidRPr="00E04C3D">
        <w:rPr>
          <w:rFonts w:ascii="华文宋体" w:eastAsia="华文宋体" w:hAnsi="华文宋体"/>
        </w:rPr>
        <w:t>。</w:t>
      </w:r>
    </w:p>
    <w:p w:rsidR="00E04C3D" w:rsidRPr="00E04C3D" w:rsidRDefault="00E04C3D" w:rsidP="00E04C3D">
      <w:pPr>
        <w:rPr>
          <w:rFonts w:ascii="华文宋体" w:eastAsia="华文宋体" w:hAnsi="华文宋体"/>
        </w:rPr>
      </w:pPr>
      <w:r w:rsidRPr="00E04C3D">
        <w:rPr>
          <w:rFonts w:ascii="华文宋体" w:eastAsia="华文宋体" w:hAnsi="华文宋体"/>
        </w:rPr>
        <w:t>（1）分别指出强度为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的电流的方向；</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）求</w:t>
      </w:r>
      <w:r w:rsidRPr="00E04C3D">
        <w:rPr>
          <w:rFonts w:ascii="华文宋体" w:eastAsia="华文宋体" w:hAnsi="华文宋体"/>
          <w:i/>
        </w:rPr>
        <w:t>MN</w:t>
      </w:r>
      <w:r w:rsidRPr="00E04C3D">
        <w:rPr>
          <w:rFonts w:ascii="华文宋体" w:eastAsia="华文宋体" w:hAnsi="华文宋体"/>
        </w:rPr>
        <w:t>分别通以强度为</w:t>
      </w:r>
      <w:r w:rsidRPr="00E04C3D">
        <w:rPr>
          <w:rFonts w:ascii="华文宋体" w:eastAsia="华文宋体" w:hAnsi="华文宋体"/>
          <w:i/>
        </w:rPr>
        <w:t>I</w:t>
      </w:r>
      <w:r w:rsidRPr="00E04C3D">
        <w:rPr>
          <w:rFonts w:ascii="华文宋体" w:eastAsia="华文宋体" w:hAnsi="华文宋体" w:hint="eastAsia"/>
          <w:vertAlign w:val="subscript"/>
        </w:rPr>
        <w:t>1</w:t>
      </w:r>
      <w:r w:rsidRPr="00E04C3D">
        <w:rPr>
          <w:rFonts w:ascii="华文宋体" w:eastAsia="华文宋体" w:hAnsi="华文宋体"/>
        </w:rPr>
        <w:t>和</w:t>
      </w:r>
      <w:r w:rsidRPr="00E04C3D">
        <w:rPr>
          <w:rFonts w:ascii="华文宋体" w:eastAsia="华文宋体" w:hAnsi="华文宋体"/>
          <w:i/>
        </w:rPr>
        <w:t>I</w:t>
      </w:r>
      <w:r w:rsidRPr="00E04C3D">
        <w:rPr>
          <w:rFonts w:ascii="华文宋体" w:eastAsia="华文宋体" w:hAnsi="华文宋体" w:hint="eastAsia"/>
          <w:vertAlign w:val="subscript"/>
        </w:rPr>
        <w:t>2</w:t>
      </w:r>
      <w:r w:rsidRPr="00E04C3D">
        <w:rPr>
          <w:rFonts w:ascii="华文宋体" w:eastAsia="华文宋体" w:hAnsi="华文宋体"/>
        </w:rPr>
        <w:t>电流时，线框受到的安培力</w:t>
      </w:r>
      <w:r w:rsidRPr="00E04C3D">
        <w:rPr>
          <w:rFonts w:ascii="华文宋体" w:eastAsia="华文宋体" w:hAnsi="华文宋体"/>
          <w:i/>
        </w:rPr>
        <w:t>F</w:t>
      </w:r>
      <w:r w:rsidRPr="00E04C3D">
        <w:rPr>
          <w:rFonts w:ascii="华文宋体" w:eastAsia="华文宋体" w:hAnsi="华文宋体" w:hint="eastAsia"/>
          <w:vertAlign w:val="subscript"/>
        </w:rPr>
        <w:t>1</w:t>
      </w:r>
      <w:r w:rsidRPr="00E04C3D">
        <w:rPr>
          <w:rFonts w:ascii="华文宋体" w:eastAsia="华文宋体" w:hAnsi="华文宋体"/>
        </w:rPr>
        <w:t>与</w:t>
      </w:r>
      <w:r w:rsidRPr="00E04C3D">
        <w:rPr>
          <w:rFonts w:ascii="华文宋体" w:eastAsia="华文宋体" w:hAnsi="华文宋体"/>
          <w:i/>
        </w:rPr>
        <w:t>F</w:t>
      </w:r>
      <w:r w:rsidRPr="00E04C3D">
        <w:rPr>
          <w:rFonts w:ascii="华文宋体" w:eastAsia="华文宋体" w:hAnsi="华文宋体" w:hint="eastAsia"/>
          <w:vertAlign w:val="subscript"/>
        </w:rPr>
        <w:t>2</w:t>
      </w:r>
      <w:r w:rsidRPr="00E04C3D">
        <w:rPr>
          <w:rFonts w:ascii="华文宋体" w:eastAsia="华文宋体" w:hAnsi="华文宋体"/>
        </w:rPr>
        <w:t>大小之比；</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3</w:t>
      </w:r>
      <w:r w:rsidRPr="00E04C3D">
        <w:rPr>
          <w:rFonts w:ascii="华文宋体" w:eastAsia="华文宋体" w:hAnsi="华文宋体"/>
        </w:rPr>
        <w:t>）当</w:t>
      </w:r>
      <w:r w:rsidRPr="00E04C3D">
        <w:rPr>
          <w:rFonts w:ascii="华文宋体" w:eastAsia="华文宋体" w:hAnsi="华文宋体"/>
          <w:i/>
        </w:rPr>
        <w:t>MN</w:t>
      </w:r>
      <w:r w:rsidRPr="00E04C3D">
        <w:rPr>
          <w:rFonts w:ascii="华文宋体" w:eastAsia="华文宋体" w:hAnsi="华文宋体"/>
        </w:rPr>
        <w:t>内的电流强度为</w:t>
      </w:r>
      <w:r w:rsidRPr="00E04C3D">
        <w:rPr>
          <w:rFonts w:ascii="华文宋体" w:eastAsia="华文宋体" w:hAnsi="华文宋体"/>
          <w:i/>
        </w:rPr>
        <w:t>I</w:t>
      </w:r>
      <w:r w:rsidRPr="00E04C3D">
        <w:rPr>
          <w:rFonts w:ascii="华文宋体" w:eastAsia="华文宋体" w:hAnsi="华文宋体"/>
          <w:vertAlign w:val="subscript"/>
        </w:rPr>
        <w:t>3</w:t>
      </w:r>
      <w:r w:rsidRPr="00E04C3D">
        <w:rPr>
          <w:rFonts w:ascii="华文宋体" w:eastAsia="华文宋体" w:hAnsi="华文宋体"/>
        </w:rPr>
        <w:t>时两细线恰好断裂，在此瞬</w:t>
      </w:r>
      <w:r w:rsidRPr="00E04C3D">
        <w:rPr>
          <w:rFonts w:ascii="华文宋体" w:eastAsia="华文宋体" w:hAnsi="华文宋体" w:hint="eastAsia"/>
        </w:rPr>
        <w:t>间</w:t>
      </w:r>
      <w:r w:rsidRPr="00E04C3D">
        <w:rPr>
          <w:rFonts w:ascii="华文宋体" w:eastAsia="华文宋体" w:hAnsi="华文宋体"/>
        </w:rPr>
        <w:t>线圈的加速度大小为</w:t>
      </w:r>
      <w:r w:rsidRPr="00E04C3D">
        <w:rPr>
          <w:rFonts w:ascii="华文宋体" w:eastAsia="华文宋体" w:hAnsi="华文宋体"/>
          <w:i/>
        </w:rPr>
        <w:t>a</w:t>
      </w:r>
      <w:r w:rsidRPr="00E04C3D">
        <w:rPr>
          <w:rFonts w:ascii="华文宋体" w:eastAsia="华文宋体" w:hAnsi="华文宋体"/>
        </w:rPr>
        <w:t>，求</w:t>
      </w:r>
      <w:r w:rsidRPr="00E04C3D">
        <w:rPr>
          <w:rFonts w:ascii="华文宋体" w:eastAsia="华文宋体" w:hAnsi="华文宋体"/>
          <w:i/>
        </w:rPr>
        <w:t>I</w:t>
      </w:r>
      <w:r w:rsidRPr="00E04C3D">
        <w:rPr>
          <w:rFonts w:ascii="华文宋体" w:eastAsia="华文宋体" w:hAnsi="华文宋体"/>
          <w:vertAlign w:val="subscript"/>
        </w:rPr>
        <w:t>3</w:t>
      </w:r>
      <w:r w:rsidRPr="00E04C3D">
        <w:rPr>
          <w:rFonts w:ascii="华文宋体" w:eastAsia="华文宋体" w:hAnsi="华文宋体"/>
        </w:rPr>
        <w:t>。</w:t>
      </w: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r>
        <w:rPr>
          <w:rFonts w:ascii="华文宋体" w:eastAsia="华文宋体" w:hAnsi="华文宋体" w:hint="eastAsia"/>
          <w:bCs/>
          <w:color w:val="0000FF"/>
        </w:rPr>
        <w:t xml:space="preserve"> </w:t>
      </w: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Pr="00E04C3D" w:rsidRDefault="00E04C3D" w:rsidP="00E04C3D">
      <w:pPr>
        <w:spacing w:line="340" w:lineRule="atLeast"/>
        <w:ind w:rightChars="50" w:right="105" w:firstLineChars="453" w:firstLine="951"/>
        <w:rPr>
          <w:rFonts w:ascii="华文宋体" w:eastAsia="华文宋体" w:hAnsi="华文宋体" w:hint="eastAsia"/>
          <w:bCs/>
          <w:color w:val="0000FF"/>
        </w:rPr>
      </w:pPr>
    </w:p>
    <w:p w:rsidR="00E04C3D" w:rsidRPr="00E04C3D" w:rsidRDefault="00E04C3D" w:rsidP="00E04C3D">
      <w:pPr>
        <w:rPr>
          <w:rFonts w:ascii="华文宋体" w:eastAsia="华文宋体" w:hAnsi="华文宋体"/>
        </w:rPr>
      </w:pPr>
      <w:r w:rsidRPr="00E04C3D">
        <w:rPr>
          <w:rFonts w:ascii="华文宋体" w:eastAsia="华文宋体" w:hAnsi="华文宋体"/>
        </w:rPr>
        <w:pict>
          <v:shape id="图片 51" o:spid="_x0000_s1520" type="#_x0000_t75" style="position:absolute;left:0;text-align:left;margin-left:273pt;margin-top:0;width:176.15pt;height:78.45pt;z-index:251650560;visibility:visible">
            <v:imagedata r:id="rId32" o:title=""/>
            <w10:wrap type="square"/>
          </v:shape>
        </w:pict>
      </w:r>
      <w:r w:rsidRPr="00E04C3D">
        <w:rPr>
          <w:rFonts w:ascii="华文宋体" w:eastAsia="华文宋体" w:hAnsi="华文宋体" w:hint="eastAsia"/>
        </w:rPr>
        <w:t>33</w:t>
      </w:r>
      <w:r w:rsidRPr="00E04C3D">
        <w:rPr>
          <w:rFonts w:ascii="华文宋体" w:eastAsia="华文宋体" w:hAnsi="华文宋体"/>
        </w:rPr>
        <w:t>．（14分）如图，质量为</w:t>
      </w:r>
      <w:r w:rsidRPr="00E04C3D">
        <w:rPr>
          <w:rFonts w:ascii="华文宋体" w:eastAsia="华文宋体" w:hAnsi="华文宋体"/>
          <w:i/>
        </w:rPr>
        <w:t>M</w:t>
      </w:r>
      <w:r w:rsidRPr="00E04C3D">
        <w:rPr>
          <w:rFonts w:ascii="华文宋体" w:eastAsia="华文宋体" w:hAnsi="华文宋体"/>
        </w:rPr>
        <w:t>的足够长金属导轨</w:t>
      </w:r>
      <w:r w:rsidRPr="00E04C3D">
        <w:rPr>
          <w:rFonts w:ascii="华文宋体" w:eastAsia="华文宋体" w:hAnsi="华文宋体"/>
          <w:i/>
        </w:rPr>
        <w:t>abcd</w:t>
      </w:r>
      <w:r w:rsidRPr="00E04C3D">
        <w:rPr>
          <w:rFonts w:ascii="华文宋体" w:eastAsia="华文宋体" w:hAnsi="华文宋体"/>
        </w:rPr>
        <w:t>放在光滑的绝缘水平面上。一电阻不计，质量为</w:t>
      </w:r>
      <w:r w:rsidRPr="00E04C3D">
        <w:rPr>
          <w:rFonts w:ascii="华文宋体" w:eastAsia="华文宋体" w:hAnsi="华文宋体"/>
          <w:i/>
        </w:rPr>
        <w:t>m</w:t>
      </w:r>
      <w:r w:rsidRPr="00E04C3D">
        <w:rPr>
          <w:rFonts w:ascii="华文宋体" w:eastAsia="华文宋体" w:hAnsi="华文宋体"/>
        </w:rPr>
        <w:t>的导体棒</w:t>
      </w:r>
      <w:r w:rsidRPr="00E04C3D">
        <w:rPr>
          <w:rFonts w:ascii="华文宋体" w:eastAsia="华文宋体" w:hAnsi="华文宋体"/>
          <w:i/>
        </w:rPr>
        <w:t>PQ</w:t>
      </w:r>
      <w:r w:rsidRPr="00E04C3D">
        <w:rPr>
          <w:rFonts w:ascii="华文宋体" w:eastAsia="华文宋体" w:hAnsi="华文宋体"/>
        </w:rPr>
        <w:t>放置在导轨上，始终与导轨接触良好，</w:t>
      </w:r>
      <w:r w:rsidRPr="00E04C3D">
        <w:rPr>
          <w:rFonts w:ascii="华文宋体" w:eastAsia="华文宋体" w:hAnsi="华文宋体"/>
          <w:i/>
        </w:rPr>
        <w:t>PQbc</w:t>
      </w:r>
      <w:r w:rsidRPr="00E04C3D">
        <w:rPr>
          <w:rFonts w:ascii="华文宋体" w:eastAsia="华文宋体" w:hAnsi="华文宋体"/>
        </w:rPr>
        <w:t>构成矩形。棒与导轨间动摩擦因数为</w:t>
      </w:r>
      <w:r w:rsidRPr="00E04C3D">
        <w:rPr>
          <w:rFonts w:ascii="华文宋体" w:eastAsia="华文宋体" w:hAnsi="华文宋体"/>
          <w:i/>
        </w:rPr>
        <w:t>μ</w:t>
      </w:r>
      <w:r w:rsidRPr="00E04C3D">
        <w:rPr>
          <w:rFonts w:ascii="华文宋体" w:eastAsia="华文宋体" w:hAnsi="华文宋体"/>
        </w:rPr>
        <w:t>，棒左侧有两个固定于水平面的立柱。导轨</w:t>
      </w:r>
      <w:r w:rsidRPr="00E04C3D">
        <w:rPr>
          <w:rFonts w:ascii="华文宋体" w:eastAsia="华文宋体" w:hAnsi="华文宋体"/>
          <w:i/>
        </w:rPr>
        <w:t>bc</w:t>
      </w:r>
      <w:r w:rsidRPr="00E04C3D">
        <w:rPr>
          <w:rFonts w:ascii="华文宋体" w:eastAsia="华文宋体" w:hAnsi="华文宋体"/>
        </w:rPr>
        <w:t>段长为</w:t>
      </w:r>
      <w:r w:rsidRPr="00E04C3D">
        <w:rPr>
          <w:rFonts w:ascii="华文宋体" w:eastAsia="华文宋体" w:hAnsi="华文宋体"/>
          <w:i/>
        </w:rPr>
        <w:t>L</w:t>
      </w:r>
      <w:r w:rsidRPr="00E04C3D">
        <w:rPr>
          <w:rFonts w:ascii="华文宋体" w:eastAsia="华文宋体" w:hAnsi="华文宋体"/>
        </w:rPr>
        <w:t>，开始时</w:t>
      </w:r>
      <w:r w:rsidRPr="00E04C3D">
        <w:rPr>
          <w:rFonts w:ascii="华文宋体" w:eastAsia="华文宋体" w:hAnsi="华文宋体"/>
          <w:i/>
        </w:rPr>
        <w:t>PQ</w:t>
      </w:r>
      <w:r w:rsidRPr="00E04C3D">
        <w:rPr>
          <w:rFonts w:ascii="华文宋体" w:eastAsia="华文宋体" w:hAnsi="华文宋体"/>
        </w:rPr>
        <w:t>左侧导轨的总电阻为</w:t>
      </w:r>
      <w:r w:rsidRPr="00E04C3D">
        <w:rPr>
          <w:rFonts w:ascii="华文宋体" w:eastAsia="华文宋体" w:hAnsi="华文宋体"/>
          <w:i/>
        </w:rPr>
        <w:t>R</w:t>
      </w:r>
      <w:r w:rsidRPr="00E04C3D">
        <w:rPr>
          <w:rFonts w:ascii="华文宋体" w:eastAsia="华文宋体" w:hAnsi="华文宋体"/>
        </w:rPr>
        <w:t>，右侧导轨单位长度的电阻为</w:t>
      </w:r>
      <w:r w:rsidRPr="00E04C3D">
        <w:rPr>
          <w:rFonts w:ascii="华文宋体" w:eastAsia="华文宋体" w:hAnsi="华文宋体"/>
          <w:i/>
        </w:rPr>
        <w:t>R</w:t>
      </w:r>
      <w:r w:rsidRPr="00E04C3D">
        <w:rPr>
          <w:rFonts w:ascii="华文宋体" w:eastAsia="华文宋体" w:hAnsi="华文宋体"/>
          <w:vertAlign w:val="subscript"/>
        </w:rPr>
        <w:t>0</w:t>
      </w:r>
      <w:r w:rsidRPr="00E04C3D">
        <w:rPr>
          <w:rFonts w:ascii="华文宋体" w:eastAsia="华文宋体" w:hAnsi="华文宋体"/>
        </w:rPr>
        <w:t>。以</w:t>
      </w:r>
      <w:r w:rsidRPr="00E04C3D">
        <w:rPr>
          <w:rFonts w:ascii="华文宋体" w:eastAsia="华文宋体" w:hAnsi="华文宋体"/>
          <w:i/>
        </w:rPr>
        <w:t>ef</w:t>
      </w:r>
      <w:r w:rsidRPr="00E04C3D">
        <w:rPr>
          <w:rFonts w:ascii="华文宋体" w:eastAsia="华文宋体" w:hAnsi="华文宋体"/>
        </w:rPr>
        <w:t>为界，其左侧匀强磁场方向竖直向上，右侧匀强磁场水平向左，磁感应强度大小均为</w:t>
      </w:r>
      <w:r w:rsidRPr="00E04C3D">
        <w:rPr>
          <w:rFonts w:ascii="华文宋体" w:eastAsia="华文宋体" w:hAnsi="华文宋体"/>
          <w:i/>
        </w:rPr>
        <w:t>B</w:t>
      </w:r>
      <w:r w:rsidRPr="00E04C3D">
        <w:rPr>
          <w:rFonts w:ascii="华文宋体" w:eastAsia="华文宋体" w:hAnsi="华文宋体"/>
        </w:rPr>
        <w:t>。在</w:t>
      </w:r>
      <w:r w:rsidRPr="00E04C3D">
        <w:rPr>
          <w:rFonts w:ascii="华文宋体" w:eastAsia="华文宋体" w:hAnsi="华文宋体"/>
          <w:i/>
        </w:rPr>
        <w:t>t</w:t>
      </w:r>
      <w:r w:rsidRPr="00E04C3D">
        <w:rPr>
          <w:rFonts w:ascii="华文宋体" w:eastAsia="华文宋体" w:hAnsi="华文宋体" w:hint="eastAsia"/>
        </w:rPr>
        <w:t>=</w:t>
      </w:r>
      <w:r w:rsidRPr="00E04C3D">
        <w:rPr>
          <w:rFonts w:ascii="华文宋体" w:eastAsia="华文宋体" w:hAnsi="华文宋体"/>
        </w:rPr>
        <w:t>0时，一水平向左的拉力</w:t>
      </w:r>
      <w:r w:rsidRPr="00E04C3D">
        <w:rPr>
          <w:rFonts w:ascii="华文宋体" w:eastAsia="华文宋体" w:hAnsi="华文宋体"/>
          <w:i/>
        </w:rPr>
        <w:t>F</w:t>
      </w:r>
      <w:r w:rsidRPr="00E04C3D">
        <w:rPr>
          <w:rFonts w:ascii="华文宋体" w:eastAsia="华文宋体" w:hAnsi="华文宋体"/>
        </w:rPr>
        <w:t>垂直作用在导轨的</w:t>
      </w:r>
      <w:r w:rsidRPr="00E04C3D">
        <w:rPr>
          <w:rFonts w:ascii="华文宋体" w:eastAsia="华文宋体" w:hAnsi="华文宋体"/>
          <w:i/>
        </w:rPr>
        <w:t>bc</w:t>
      </w:r>
      <w:r w:rsidRPr="00E04C3D">
        <w:rPr>
          <w:rFonts w:ascii="华文宋体" w:eastAsia="华文宋体" w:hAnsi="华文宋体"/>
        </w:rPr>
        <w:t>边上，使导轨由静止开始做匀加速直线运动，加速度为</w:t>
      </w:r>
      <w:r w:rsidRPr="00E04C3D">
        <w:rPr>
          <w:rFonts w:ascii="华文宋体" w:eastAsia="华文宋体" w:hAnsi="华文宋体"/>
          <w:i/>
        </w:rPr>
        <w:t>a</w:t>
      </w:r>
      <w:r w:rsidRPr="00E04C3D">
        <w:rPr>
          <w:rFonts w:ascii="华文宋体" w:eastAsia="华文宋体" w:hAnsi="华文宋体"/>
        </w:rPr>
        <w:t>。</w:t>
      </w:r>
    </w:p>
    <w:p w:rsidR="00E04C3D" w:rsidRPr="00E04C3D" w:rsidRDefault="00E04C3D" w:rsidP="00E04C3D">
      <w:pPr>
        <w:rPr>
          <w:rFonts w:ascii="华文宋体" w:eastAsia="华文宋体" w:hAnsi="华文宋体"/>
        </w:rPr>
      </w:pPr>
      <w:r w:rsidRPr="00E04C3D">
        <w:rPr>
          <w:rFonts w:ascii="华文宋体" w:eastAsia="华文宋体" w:hAnsi="华文宋体"/>
        </w:rPr>
        <w:t>（1）求回路中感应电动势及感应电流随时间变化的表达式；</w:t>
      </w:r>
    </w:p>
    <w:p w:rsidR="00E04C3D" w:rsidRPr="00E04C3D" w:rsidRDefault="00E04C3D" w:rsidP="00E04C3D">
      <w:pPr>
        <w:rPr>
          <w:rFonts w:ascii="华文宋体" w:eastAsia="华文宋体" w:hAnsi="华文宋体"/>
        </w:rPr>
      </w:pPr>
      <w:r w:rsidRPr="00E04C3D">
        <w:rPr>
          <w:rFonts w:ascii="华文宋体" w:eastAsia="华文宋体" w:hAnsi="华文宋体"/>
        </w:rPr>
        <w:t>（</w:t>
      </w:r>
      <w:r w:rsidRPr="00E04C3D">
        <w:rPr>
          <w:rFonts w:ascii="华文宋体" w:eastAsia="华文宋体" w:hAnsi="华文宋体" w:hint="eastAsia"/>
        </w:rPr>
        <w:t>2</w:t>
      </w:r>
      <w:r w:rsidRPr="00E04C3D">
        <w:rPr>
          <w:rFonts w:ascii="华文宋体" w:eastAsia="华文宋体" w:hAnsi="华文宋体"/>
        </w:rPr>
        <w:t>）经过多长时间拉力</w:t>
      </w:r>
      <w:r w:rsidRPr="00E04C3D">
        <w:rPr>
          <w:rFonts w:ascii="华文宋体" w:eastAsia="华文宋体" w:hAnsi="华文宋体"/>
          <w:i/>
        </w:rPr>
        <w:t>F</w:t>
      </w:r>
      <w:r w:rsidRPr="00E04C3D">
        <w:rPr>
          <w:rFonts w:ascii="华文宋体" w:eastAsia="华文宋体" w:hAnsi="华文宋体"/>
        </w:rPr>
        <w:t>达到最大值，拉力</w:t>
      </w:r>
      <w:r w:rsidRPr="00E04C3D">
        <w:rPr>
          <w:rFonts w:ascii="华文宋体" w:eastAsia="华文宋体" w:hAnsi="华文宋体"/>
          <w:i/>
        </w:rPr>
        <w:t>F</w:t>
      </w:r>
      <w:r w:rsidRPr="00E04C3D">
        <w:rPr>
          <w:rFonts w:ascii="华文宋体" w:eastAsia="华文宋体" w:hAnsi="华文宋体"/>
        </w:rPr>
        <w:t>的最大值为多少？</w:t>
      </w:r>
    </w:p>
    <w:p w:rsidR="00E04C3D" w:rsidRPr="00E04C3D" w:rsidRDefault="00E04C3D" w:rsidP="00E04C3D">
      <w:pPr>
        <w:rPr>
          <w:rFonts w:ascii="华文宋体" w:eastAsia="华文宋体" w:hAnsi="华文宋体" w:hint="eastAsia"/>
        </w:rPr>
      </w:pPr>
      <w:r w:rsidRPr="00E04C3D">
        <w:rPr>
          <w:rFonts w:ascii="华文宋体" w:eastAsia="华文宋体" w:hAnsi="华文宋体"/>
        </w:rPr>
        <w:t>（</w:t>
      </w:r>
      <w:r w:rsidRPr="00E04C3D">
        <w:rPr>
          <w:rFonts w:ascii="华文宋体" w:eastAsia="华文宋体" w:hAnsi="华文宋体" w:hint="eastAsia"/>
        </w:rPr>
        <w:t>3</w:t>
      </w:r>
      <w:r w:rsidRPr="00E04C3D">
        <w:rPr>
          <w:rFonts w:ascii="华文宋体" w:eastAsia="华文宋体" w:hAnsi="华文宋体"/>
        </w:rPr>
        <w:t>）某过程中回路产生的焦耳热为</w:t>
      </w:r>
      <w:r w:rsidRPr="00E04C3D">
        <w:rPr>
          <w:rFonts w:ascii="华文宋体" w:eastAsia="华文宋体" w:hAnsi="华文宋体"/>
          <w:i/>
        </w:rPr>
        <w:t>Q</w:t>
      </w:r>
      <w:r w:rsidRPr="00E04C3D">
        <w:rPr>
          <w:rFonts w:ascii="华文宋体" w:eastAsia="华文宋体" w:hAnsi="华文宋体"/>
        </w:rPr>
        <w:t>，导轨克服摩擦力做功为</w:t>
      </w:r>
      <w:r w:rsidRPr="00E04C3D">
        <w:rPr>
          <w:rFonts w:ascii="华文宋体" w:eastAsia="华文宋体" w:hAnsi="华文宋体"/>
          <w:i/>
        </w:rPr>
        <w:t>W</w:t>
      </w:r>
      <w:r w:rsidRPr="00E04C3D">
        <w:rPr>
          <w:rFonts w:ascii="华文宋体" w:eastAsia="华文宋体" w:hAnsi="华文宋体"/>
        </w:rPr>
        <w:t>，求导轨动能的增加量</w:t>
      </w:r>
      <w:r w:rsidRPr="00E04C3D">
        <w:rPr>
          <w:rFonts w:ascii="华文宋体" w:eastAsia="华文宋体" w:hAnsi="华文宋体" w:hint="eastAsia"/>
        </w:rPr>
        <w:t>。</w:t>
      </w:r>
    </w:p>
    <w:p w:rsidR="00FB375A" w:rsidRDefault="00FB375A" w:rsidP="00E04C3D">
      <w:pPr>
        <w:rPr>
          <w:rFonts w:ascii="华文宋体" w:eastAsia="华文宋体" w:hAnsi="华文宋体" w:hint="eastAsia"/>
          <w:bCs/>
          <w:color w:val="0000FF"/>
        </w:rPr>
      </w:pPr>
    </w:p>
    <w:p w:rsidR="00E04C3D" w:rsidRPr="00E04C3D" w:rsidRDefault="00E04C3D" w:rsidP="00E04C3D">
      <w:pPr>
        <w:jc w:val="center"/>
        <w:rPr>
          <w:rFonts w:ascii="华文宋体" w:eastAsia="华文宋体" w:hAnsi="华文宋体" w:cs="Calibri"/>
          <w:b/>
          <w:sz w:val="44"/>
          <w:szCs w:val="20"/>
        </w:rPr>
      </w:pPr>
      <w:r>
        <w:rPr>
          <w:rFonts w:ascii="华文宋体" w:eastAsia="华文宋体" w:hAnsi="华文宋体"/>
          <w:szCs w:val="20"/>
        </w:rPr>
        <w:br w:type="page"/>
      </w:r>
      <w:r w:rsidRPr="00E04C3D">
        <w:rPr>
          <w:rFonts w:ascii="华文宋体" w:eastAsia="华文宋体" w:hAnsi="华文宋体" w:cs="Calibri"/>
          <w:b/>
          <w:sz w:val="44"/>
          <w:szCs w:val="20"/>
        </w:rPr>
        <w:t>201</w:t>
      </w:r>
      <w:r w:rsidRPr="00E04C3D">
        <w:rPr>
          <w:rFonts w:ascii="华文宋体" w:eastAsia="华文宋体" w:hAnsi="华文宋体" w:cs="Calibri" w:hint="eastAsia"/>
          <w:b/>
          <w:sz w:val="44"/>
          <w:szCs w:val="20"/>
        </w:rPr>
        <w:t>2</w:t>
      </w:r>
      <w:r w:rsidRPr="00E04C3D">
        <w:rPr>
          <w:rFonts w:ascii="华文宋体" w:eastAsia="华文宋体" w:hAnsi="华文宋体" w:cs="Calibri"/>
          <w:b/>
          <w:sz w:val="44"/>
          <w:szCs w:val="20"/>
        </w:rPr>
        <w:t>年上海市高中毕业统一学业考试</w:t>
      </w:r>
    </w:p>
    <w:p w:rsidR="00E04C3D" w:rsidRPr="00E04C3D" w:rsidRDefault="00E04C3D" w:rsidP="00E04C3D">
      <w:pPr>
        <w:jc w:val="center"/>
        <w:rPr>
          <w:rFonts w:ascii="华文宋体" w:eastAsia="华文宋体" w:hAnsi="华文宋体" w:cs="Calibri" w:hint="eastAsia"/>
          <w:b/>
          <w:sz w:val="44"/>
          <w:szCs w:val="20"/>
        </w:rPr>
      </w:pPr>
      <w:r w:rsidRPr="00E04C3D">
        <w:rPr>
          <w:rFonts w:ascii="华文宋体" w:eastAsia="华文宋体" w:hAnsi="华文宋体" w:cs="Calibri" w:hint="eastAsia"/>
          <w:b/>
          <w:sz w:val="44"/>
          <w:szCs w:val="20"/>
        </w:rPr>
        <w:t>物理</w:t>
      </w:r>
      <w:r w:rsidRPr="00E04C3D">
        <w:rPr>
          <w:rFonts w:ascii="华文宋体" w:eastAsia="华文宋体" w:hAnsi="华文宋体" w:cs="Calibri"/>
          <w:b/>
          <w:sz w:val="44"/>
          <w:szCs w:val="20"/>
        </w:rPr>
        <w:t>试卷</w:t>
      </w:r>
      <w:r w:rsidRPr="00E04C3D">
        <w:rPr>
          <w:rFonts w:ascii="华文宋体" w:eastAsia="华文宋体" w:hAnsi="华文宋体" w:cs="Calibri" w:hint="eastAsia"/>
          <w:b/>
          <w:sz w:val="44"/>
          <w:szCs w:val="20"/>
        </w:rPr>
        <w:t>解析版</w:t>
      </w:r>
    </w:p>
    <w:p w:rsidR="00E04C3D" w:rsidRPr="00052529" w:rsidRDefault="00E04C3D" w:rsidP="00E04C3D">
      <w:pPr>
        <w:rPr>
          <w:rFonts w:ascii="宋体" w:hAnsi="宋体" w:hint="eastAsia"/>
          <w:b/>
        </w:rPr>
      </w:pPr>
    </w:p>
    <w:p w:rsidR="00E04C3D" w:rsidRPr="00052529" w:rsidRDefault="00E04C3D" w:rsidP="00E04C3D">
      <w:pPr>
        <w:rPr>
          <w:rFonts w:ascii="宋体" w:hAnsi="宋体"/>
          <w:sz w:val="24"/>
        </w:rPr>
      </w:pPr>
      <w:r w:rsidRPr="00052529">
        <w:rPr>
          <w:rFonts w:ascii="宋体" w:hAnsi="宋体"/>
          <w:sz w:val="24"/>
        </w:rPr>
        <w:t>一、单项选择题（共</w:t>
      </w:r>
      <w:r w:rsidRPr="00052529">
        <w:rPr>
          <w:rFonts w:ascii="宋体" w:hAnsi="宋体"/>
          <w:sz w:val="24"/>
        </w:rPr>
        <w:t>16</w:t>
      </w:r>
      <w:r w:rsidRPr="00052529">
        <w:rPr>
          <w:rFonts w:ascii="宋体" w:hAnsi="宋体"/>
          <w:sz w:val="24"/>
        </w:rPr>
        <w:t>分，每小题</w:t>
      </w:r>
      <w:r w:rsidRPr="00052529">
        <w:rPr>
          <w:rFonts w:ascii="宋体" w:hAnsi="宋体"/>
          <w:sz w:val="24"/>
        </w:rPr>
        <w:t>2</w:t>
      </w:r>
      <w:r w:rsidRPr="00052529">
        <w:rPr>
          <w:rFonts w:ascii="宋体" w:hAnsi="宋体"/>
          <w:sz w:val="24"/>
        </w:rPr>
        <w:t>分。每小题只有一个正确选项。）</w:t>
      </w:r>
    </w:p>
    <w:p w:rsidR="00E04C3D" w:rsidRPr="00052529" w:rsidRDefault="00E04C3D" w:rsidP="00E04C3D">
      <w:pPr>
        <w:pStyle w:val="af0"/>
        <w:ind w:firstLineChars="0" w:firstLine="0"/>
        <w:rPr>
          <w:rFonts w:ascii="宋体" w:hAnsi="宋体" w:hint="eastAsia"/>
          <w:szCs w:val="21"/>
        </w:rPr>
      </w:pPr>
      <w:r w:rsidRPr="00052529">
        <w:rPr>
          <w:rStyle w:val="Char1"/>
          <w:rFonts w:ascii="宋体" w:hAnsi="宋体" w:hint="eastAsia"/>
          <w:color w:val="000000"/>
          <w:szCs w:val="21"/>
        </w:rPr>
        <w:t>1</w:t>
      </w:r>
      <w:r w:rsidRPr="00052529">
        <w:rPr>
          <w:rStyle w:val="Char1"/>
          <w:rFonts w:ascii="宋体" w:hAnsi="宋体" w:hint="eastAsia"/>
          <w:szCs w:val="21"/>
        </w:rPr>
        <w:t>．</w:t>
      </w:r>
      <w:r w:rsidRPr="00052529">
        <w:rPr>
          <w:rFonts w:ascii="宋体" w:hAnsi="宋体" w:hint="eastAsia"/>
          <w:szCs w:val="21"/>
        </w:rPr>
        <w:t xml:space="preserve">在光电效应实验中，用单色光照时某种金属表面，有光电子逸出，则光电子的最大初动能取决于入射光的                                               </w:t>
      </w:r>
      <w:r w:rsidRPr="00052529">
        <w:rPr>
          <w:rFonts w:ascii="宋体" w:hAnsi="宋体" w:hint="eastAsia"/>
          <w:color w:val="000000"/>
          <w:szCs w:val="21"/>
        </w:rPr>
        <w:t>（       ）</w:t>
      </w:r>
    </w:p>
    <w:p w:rsidR="00E04C3D" w:rsidRPr="00052529" w:rsidRDefault="00E04C3D" w:rsidP="00E04C3D">
      <w:pPr>
        <w:pStyle w:val="af0"/>
        <w:ind w:firstLineChars="0" w:firstLine="0"/>
        <w:rPr>
          <w:rFonts w:ascii="宋体" w:hAnsi="宋体" w:hint="eastAsia"/>
          <w:szCs w:val="21"/>
        </w:rPr>
      </w:pPr>
      <w:r w:rsidRPr="00052529">
        <w:rPr>
          <w:rFonts w:ascii="宋体" w:hAnsi="宋体" w:hint="eastAsia"/>
          <w:color w:val="000000"/>
          <w:szCs w:val="21"/>
        </w:rPr>
        <w:t>（A）</w:t>
      </w:r>
      <w:r w:rsidRPr="00052529">
        <w:rPr>
          <w:rFonts w:ascii="宋体" w:hAnsi="宋体" w:hint="eastAsia"/>
          <w:szCs w:val="21"/>
        </w:rPr>
        <w:t>频率</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（B）</w:t>
      </w:r>
      <w:r w:rsidRPr="00052529">
        <w:rPr>
          <w:rFonts w:ascii="宋体" w:hAnsi="宋体" w:hint="eastAsia"/>
          <w:szCs w:val="21"/>
        </w:rPr>
        <w:t>强度</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（C）</w:t>
      </w:r>
      <w:r w:rsidRPr="00052529">
        <w:rPr>
          <w:rFonts w:ascii="宋体" w:hAnsi="宋体" w:hint="eastAsia"/>
          <w:szCs w:val="21"/>
        </w:rPr>
        <w:t>照射时间</w:t>
      </w:r>
      <w:r w:rsidRPr="00052529">
        <w:rPr>
          <w:rFonts w:ascii="宋体" w:hAnsi="宋体" w:hint="eastAsia"/>
          <w:szCs w:val="21"/>
        </w:rPr>
        <w:tab/>
      </w:r>
      <w:r w:rsidRPr="00052529">
        <w:rPr>
          <w:rFonts w:ascii="宋体" w:hAnsi="宋体" w:hint="eastAsia"/>
          <w:szCs w:val="21"/>
        </w:rPr>
        <w:tab/>
      </w:r>
      <w:r w:rsidRPr="00052529">
        <w:rPr>
          <w:rFonts w:ascii="宋体" w:hAnsi="宋体" w:hint="eastAsia"/>
          <w:szCs w:val="21"/>
        </w:rPr>
        <w:tab/>
      </w:r>
      <w:r w:rsidRPr="00052529">
        <w:rPr>
          <w:rFonts w:ascii="宋体" w:hAnsi="宋体" w:hint="eastAsia"/>
          <w:color w:val="000000"/>
          <w:szCs w:val="21"/>
        </w:rPr>
        <w:t>（D）</w:t>
      </w:r>
      <w:r w:rsidRPr="00052529">
        <w:rPr>
          <w:rFonts w:ascii="宋体" w:hAnsi="宋体" w:hint="eastAsia"/>
          <w:szCs w:val="21"/>
        </w:rPr>
        <w:t>光子数目</w:t>
      </w:r>
    </w:p>
    <w:p w:rsidR="00E04C3D" w:rsidRPr="00126006" w:rsidRDefault="00E04C3D" w:rsidP="00E04C3D">
      <w:pPr>
        <w:pStyle w:val="af0"/>
        <w:ind w:firstLineChars="0" w:firstLine="0"/>
        <w:rPr>
          <w:rFonts w:hint="eastAsia"/>
          <w:color w:val="0000FF"/>
          <w:szCs w:val="21"/>
        </w:rPr>
      </w:pPr>
      <w:r w:rsidRPr="00126006">
        <w:rPr>
          <w:rFonts w:hint="eastAsia"/>
          <w:color w:val="0000FF"/>
          <w:szCs w:val="21"/>
        </w:rPr>
        <w:t>答案：</w:t>
      </w:r>
      <w:r w:rsidRPr="00126006">
        <w:rPr>
          <w:rFonts w:hint="eastAsia"/>
          <w:color w:val="0000FF"/>
          <w:szCs w:val="21"/>
        </w:rPr>
        <w:t>A</w:t>
      </w:r>
    </w:p>
    <w:p w:rsidR="00E04C3D" w:rsidRPr="00126006" w:rsidRDefault="00E04C3D" w:rsidP="00E04C3D">
      <w:pPr>
        <w:pStyle w:val="af0"/>
        <w:ind w:firstLineChars="0" w:firstLine="0"/>
        <w:rPr>
          <w:rFonts w:hint="eastAsia"/>
          <w:color w:val="FF0000"/>
          <w:szCs w:val="21"/>
        </w:rPr>
      </w:pPr>
      <w:r w:rsidRPr="00126006">
        <w:rPr>
          <w:rFonts w:hint="eastAsia"/>
          <w:color w:val="0000FF"/>
          <w:szCs w:val="21"/>
        </w:rPr>
        <w:t>解析：根据爱因斯坦的光电效应方程：</w:t>
      </w:r>
      <w:r w:rsidRPr="00126006">
        <w:rPr>
          <w:color w:val="0000FF"/>
          <w:position w:val="-24"/>
          <w:szCs w:val="21"/>
        </w:rPr>
        <w:pict>
          <v:shape id="_x0000_i1029" type="#_x0000_t75" style="width:77pt;height:31pt">
            <v:imagedata r:id="rId33" o:title=""/>
          </v:shape>
        </w:pict>
      </w:r>
      <w:r w:rsidRPr="00126006">
        <w:rPr>
          <w:rFonts w:hint="eastAsia"/>
          <w:color w:val="0000FF"/>
          <w:szCs w:val="21"/>
        </w:rPr>
        <w:t>，光电子的最大初动能只与入射光的频率在关，与其它无关。而光照强度，照射时间及光子数目与</w:t>
      </w:r>
      <w:r w:rsidRPr="00126006">
        <w:rPr>
          <w:color w:val="0000FF"/>
          <w:szCs w:val="21"/>
        </w:rPr>
        <w:t>逸出</w:t>
      </w:r>
      <w:r w:rsidRPr="00126006">
        <w:rPr>
          <w:rFonts w:hint="eastAsia"/>
          <w:color w:val="0000FF"/>
          <w:szCs w:val="21"/>
        </w:rPr>
        <w:t>的</w:t>
      </w:r>
      <w:r w:rsidRPr="00126006">
        <w:rPr>
          <w:color w:val="0000FF"/>
          <w:szCs w:val="21"/>
        </w:rPr>
        <w:t>光电子</w:t>
      </w:r>
      <w:r w:rsidRPr="00126006">
        <w:rPr>
          <w:rFonts w:hint="eastAsia"/>
          <w:color w:val="0000FF"/>
          <w:szCs w:val="21"/>
        </w:rPr>
        <w:t>数量的关。</w:t>
      </w:r>
    </w:p>
    <w:p w:rsidR="00E04C3D" w:rsidRPr="002C1C8A" w:rsidRDefault="00E04C3D" w:rsidP="00E04C3D">
      <w:pPr>
        <w:pStyle w:val="af0"/>
        <w:ind w:firstLineChars="0" w:firstLine="0"/>
        <w:rPr>
          <w:szCs w:val="21"/>
        </w:rPr>
      </w:pPr>
      <w:r w:rsidRPr="002C1C8A">
        <w:rPr>
          <w:rStyle w:val="Char1"/>
          <w:rFonts w:hAnsi="宋体" w:hint="eastAsia"/>
          <w:color w:val="000000"/>
          <w:szCs w:val="21"/>
        </w:rPr>
        <w:t>2</w:t>
      </w:r>
      <w:r w:rsidRPr="002C1C8A">
        <w:rPr>
          <w:rStyle w:val="Char1"/>
          <w:rFonts w:hAnsi="宋体"/>
          <w:szCs w:val="21"/>
        </w:rPr>
        <w:t>．</w:t>
      </w:r>
      <w:r w:rsidRPr="002C1C8A">
        <w:rPr>
          <w:szCs w:val="21"/>
        </w:rPr>
        <w:t>下图为红光或紫光通过双缝或单缝所呈现的图样，则</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rFonts w:hint="eastAsia"/>
        </w:rPr>
      </w:pPr>
      <w:r w:rsidRPr="002C1C8A">
        <w:rPr>
          <w:noProof/>
        </w:rPr>
        <w:pict>
          <v:shape id="_x0000_s1546" type="#_x0000_t75" style="position:absolute;left:0;text-align:left;margin-left:.1pt;margin-top:11pt;width:479.75pt;height:53.1pt;z-index:251675136;visibility:visible">
            <v:imagedata r:id="rId7" o:title=""/>
          </v:shape>
        </w:pict>
      </w:r>
    </w:p>
    <w:p w:rsidR="00E04C3D" w:rsidRPr="002C1C8A" w:rsidRDefault="00E04C3D" w:rsidP="00E04C3D">
      <w:pPr>
        <w:rPr>
          <w:rFonts w:hint="eastAsia"/>
          <w:szCs w:val="21"/>
        </w:rPr>
      </w:pPr>
    </w:p>
    <w:p w:rsidR="00E04C3D" w:rsidRPr="002C1C8A" w:rsidRDefault="00E04C3D" w:rsidP="00E04C3D">
      <w:pPr>
        <w:rPr>
          <w:rFonts w:hint="eastAsia"/>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2C1C8A">
        <w:rPr>
          <w:szCs w:val="21"/>
        </w:rPr>
        <w:t>甲为紫光的干涉图样</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乙为紫光的干涉图样</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丙为红光的干涉图样</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2C1C8A">
        <w:rPr>
          <w:szCs w:val="21"/>
        </w:rPr>
        <w:t>丁为红光的干涉图样</w:t>
      </w:r>
    </w:p>
    <w:p w:rsidR="00E04C3D" w:rsidRDefault="00E04C3D" w:rsidP="00E04C3D">
      <w:pPr>
        <w:pStyle w:val="af0"/>
        <w:ind w:firstLineChars="0" w:firstLine="0"/>
        <w:rPr>
          <w:rFonts w:hint="eastAsia"/>
          <w:color w:val="0000FF"/>
          <w:szCs w:val="21"/>
        </w:rPr>
      </w:pPr>
      <w:r w:rsidRPr="00126006">
        <w:rPr>
          <w:rFonts w:hint="eastAsia"/>
          <w:color w:val="0000FF"/>
          <w:szCs w:val="21"/>
        </w:rPr>
        <w:t>答案：</w:t>
      </w:r>
      <w:r w:rsidRPr="00126006">
        <w:rPr>
          <w:rFonts w:hint="eastAsia"/>
          <w:color w:val="0000FF"/>
          <w:szCs w:val="21"/>
        </w:rPr>
        <w:t>B</w:t>
      </w:r>
    </w:p>
    <w:p w:rsidR="00E04C3D" w:rsidRPr="00126006" w:rsidRDefault="00E04C3D" w:rsidP="00E04C3D">
      <w:pPr>
        <w:pStyle w:val="af0"/>
        <w:ind w:firstLineChars="0" w:firstLine="0"/>
        <w:rPr>
          <w:rFonts w:hint="eastAsia"/>
          <w:color w:val="0000FF"/>
          <w:szCs w:val="21"/>
        </w:rPr>
      </w:pPr>
      <w:r>
        <w:rPr>
          <w:rFonts w:hint="eastAsia"/>
          <w:color w:val="0000FF"/>
          <w:szCs w:val="21"/>
        </w:rPr>
        <w:t>解析：当单色光通过双缝时形成的</w:t>
      </w:r>
      <w:r w:rsidRPr="00126006">
        <w:rPr>
          <w:color w:val="0000FF"/>
          <w:szCs w:val="21"/>
        </w:rPr>
        <w:t>干涉图样</w:t>
      </w:r>
      <w:r>
        <w:rPr>
          <w:rFonts w:hint="eastAsia"/>
          <w:color w:val="0000FF"/>
          <w:szCs w:val="21"/>
        </w:rPr>
        <w:t>为等间距的，而通过单缝时的图案是中间宽两边窄的衍射图样，因此甲、乙为干涉图案；而丙、丁为衍射图案。并且红光的波长较长，干涉图样中，相邻条纹间距较大，而紫光的波长较短，干涉图样中相邻条纹间距较小，因此</w:t>
      </w:r>
      <w:r>
        <w:rPr>
          <w:rFonts w:hint="eastAsia"/>
          <w:color w:val="0000FF"/>
          <w:szCs w:val="21"/>
        </w:rPr>
        <w:t>B</w:t>
      </w:r>
      <w:r>
        <w:rPr>
          <w:rFonts w:hint="eastAsia"/>
          <w:color w:val="0000FF"/>
          <w:szCs w:val="21"/>
        </w:rPr>
        <w:t>选项正确。</w:t>
      </w:r>
    </w:p>
    <w:p w:rsidR="00E04C3D" w:rsidRPr="002C1C8A" w:rsidRDefault="00E04C3D" w:rsidP="00E04C3D">
      <w:pPr>
        <w:pStyle w:val="af0"/>
        <w:ind w:firstLineChars="0" w:firstLine="0"/>
        <w:rPr>
          <w:rFonts w:hint="eastAsia"/>
          <w:szCs w:val="21"/>
        </w:rPr>
      </w:pPr>
      <w:r w:rsidRPr="002C1C8A">
        <w:rPr>
          <w:rStyle w:val="Char1"/>
          <w:rFonts w:hAnsi="宋体" w:hint="eastAsia"/>
          <w:color w:val="000000"/>
          <w:szCs w:val="21"/>
        </w:rPr>
        <w:t>3</w:t>
      </w:r>
      <w:r w:rsidRPr="002C1C8A">
        <w:rPr>
          <w:rStyle w:val="Char1"/>
          <w:rFonts w:hAnsi="宋体"/>
          <w:szCs w:val="21"/>
        </w:rPr>
        <w:t>．</w:t>
      </w:r>
      <w:r w:rsidRPr="002C1C8A">
        <w:rPr>
          <w:szCs w:val="21"/>
        </w:rPr>
        <w:t>与原子核内部变化有关的现象是</w:t>
      </w:r>
      <w:r w:rsidRPr="002C1C8A">
        <w:rPr>
          <w:rFonts w:hint="eastAsia"/>
          <w:szCs w:val="21"/>
        </w:rPr>
        <w:t xml:space="preserve">                 </w:t>
      </w:r>
      <w:r>
        <w:rPr>
          <w:rFonts w:hint="eastAsia"/>
          <w:szCs w:val="21"/>
        </w:rPr>
        <w:t xml:space="preserve"> </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2C1C8A">
        <w:rPr>
          <w:szCs w:val="21"/>
        </w:rPr>
        <w:t>电离现象</w:t>
      </w:r>
      <w:r w:rsidRPr="002C1C8A">
        <w:rPr>
          <w:szCs w:val="21"/>
        </w:rPr>
        <w:tab/>
      </w:r>
      <w:r w:rsidRPr="002C1C8A">
        <w:rPr>
          <w:szCs w:val="21"/>
        </w:rPr>
        <w:tab/>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光电效应现象</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天然放射现象</w:t>
      </w:r>
      <w:r w:rsidRPr="002C1C8A">
        <w:rPr>
          <w:szCs w:val="21"/>
        </w:rPr>
        <w:tab/>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α</w:t>
      </w:r>
      <w:r w:rsidRPr="002C1C8A">
        <w:rPr>
          <w:szCs w:val="21"/>
        </w:rPr>
        <w:t>粒子散射现象</w:t>
      </w:r>
    </w:p>
    <w:p w:rsidR="00E04C3D" w:rsidRDefault="00E04C3D" w:rsidP="00E04C3D">
      <w:pPr>
        <w:pStyle w:val="af0"/>
        <w:ind w:firstLineChars="0" w:firstLine="0"/>
        <w:rPr>
          <w:rFonts w:hAnsi="宋体" w:hint="eastAsia"/>
          <w:b/>
          <w:color w:val="0000FF"/>
        </w:rPr>
      </w:pPr>
      <w:r>
        <w:rPr>
          <w:rFonts w:hAnsi="宋体" w:hint="eastAsia"/>
          <w:b/>
          <w:color w:val="0000FF"/>
        </w:rPr>
        <w:t>答案：</w:t>
      </w:r>
      <w:r w:rsidRPr="00CB394F">
        <w:rPr>
          <w:rFonts w:hAnsi="宋体" w:hint="eastAsia"/>
          <w:b/>
          <w:color w:val="0000FF"/>
        </w:rPr>
        <w:t>C</w:t>
      </w:r>
    </w:p>
    <w:p w:rsidR="00E04C3D" w:rsidRPr="00421EF2" w:rsidRDefault="00E04C3D" w:rsidP="00E04C3D">
      <w:pPr>
        <w:pStyle w:val="af0"/>
        <w:ind w:firstLineChars="0" w:firstLine="0"/>
        <w:rPr>
          <w:rFonts w:hAnsi="宋体" w:hint="eastAsia"/>
          <w:color w:val="0000FF"/>
        </w:rPr>
      </w:pPr>
      <w:r w:rsidRPr="00421EF2">
        <w:rPr>
          <w:rFonts w:hAnsi="宋体" w:hint="eastAsia"/>
          <w:color w:val="0000FF"/>
        </w:rPr>
        <w:t>解析：电离现象是原子核外的电子脱离原子核的束缚，与原子核内部无关因此</w:t>
      </w:r>
      <w:r w:rsidRPr="00421EF2">
        <w:rPr>
          <w:rFonts w:hAnsi="宋体" w:hint="eastAsia"/>
          <w:color w:val="0000FF"/>
        </w:rPr>
        <w:t>A</w:t>
      </w:r>
      <w:r w:rsidRPr="00421EF2">
        <w:rPr>
          <w:rFonts w:hAnsi="宋体" w:hint="eastAsia"/>
          <w:color w:val="0000FF"/>
        </w:rPr>
        <w:t>不对</w:t>
      </w:r>
    </w:p>
    <w:p w:rsidR="00E04C3D" w:rsidRPr="00421EF2" w:rsidRDefault="00E04C3D" w:rsidP="00E04C3D">
      <w:pPr>
        <w:pStyle w:val="af0"/>
        <w:ind w:firstLineChars="0" w:firstLine="0"/>
        <w:rPr>
          <w:rFonts w:hAnsi="宋体" w:hint="eastAsia"/>
          <w:color w:val="0000FF"/>
        </w:rPr>
      </w:pPr>
      <w:r w:rsidRPr="00421EF2">
        <w:rPr>
          <w:rFonts w:hAnsi="宋体" w:hint="eastAsia"/>
          <w:color w:val="0000FF"/>
        </w:rPr>
        <w:t>光电效应说明光的粒子性同样也与原子核内部无关，</w:t>
      </w:r>
      <w:r w:rsidRPr="00421EF2">
        <w:rPr>
          <w:rFonts w:hAnsi="宋体" w:hint="eastAsia"/>
          <w:color w:val="0000FF"/>
        </w:rPr>
        <w:t>B</w:t>
      </w:r>
      <w:r w:rsidRPr="00421EF2">
        <w:rPr>
          <w:rFonts w:hAnsi="宋体" w:hint="eastAsia"/>
          <w:color w:val="0000FF"/>
        </w:rPr>
        <w:t>不对</w:t>
      </w:r>
    </w:p>
    <w:p w:rsidR="00E04C3D" w:rsidRDefault="00E04C3D" w:rsidP="00E04C3D">
      <w:pPr>
        <w:pStyle w:val="af0"/>
        <w:ind w:firstLineChars="0" w:firstLine="0"/>
        <w:rPr>
          <w:rFonts w:hint="eastAsia"/>
          <w:color w:val="0000FF"/>
          <w:szCs w:val="21"/>
        </w:rPr>
      </w:pPr>
      <w:r w:rsidRPr="00421EF2">
        <w:rPr>
          <w:color w:val="0000FF"/>
          <w:szCs w:val="21"/>
        </w:rPr>
        <w:t>天然放射现象</w:t>
      </w:r>
      <w:r>
        <w:rPr>
          <w:rFonts w:hint="eastAsia"/>
          <w:color w:val="0000FF"/>
          <w:szCs w:val="21"/>
        </w:rPr>
        <w:t>是从原子核内部放出</w:t>
      </w:r>
      <w:r w:rsidRPr="00421EF2">
        <w:rPr>
          <w:color w:val="0000FF"/>
          <w:position w:val="-6"/>
          <w:szCs w:val="21"/>
        </w:rPr>
        <w:pict>
          <v:shape id="_x0000_i1030" type="#_x0000_t75" style="width:11.9pt;height:10.95pt">
            <v:imagedata r:id="rId34" o:title=""/>
          </v:shape>
        </w:pict>
      </w:r>
      <w:r>
        <w:rPr>
          <w:rFonts w:hint="eastAsia"/>
          <w:color w:val="0000FF"/>
          <w:szCs w:val="21"/>
        </w:rPr>
        <w:t>、</w:t>
      </w:r>
      <w:r w:rsidRPr="00421EF2">
        <w:rPr>
          <w:color w:val="0000FF"/>
          <w:position w:val="-10"/>
          <w:szCs w:val="21"/>
        </w:rPr>
        <w:pict>
          <v:shape id="_x0000_i1031" type="#_x0000_t75" style="width:11.9pt;height:15.95pt">
            <v:imagedata r:id="rId35" o:title=""/>
          </v:shape>
        </w:pict>
      </w:r>
      <w:r>
        <w:rPr>
          <w:rFonts w:hint="eastAsia"/>
          <w:color w:val="0000FF"/>
          <w:szCs w:val="21"/>
        </w:rPr>
        <w:t>、</w:t>
      </w:r>
      <w:r w:rsidRPr="00421EF2">
        <w:rPr>
          <w:color w:val="0000FF"/>
          <w:position w:val="-10"/>
          <w:szCs w:val="21"/>
        </w:rPr>
        <w:pict>
          <v:shape id="_x0000_i1032" type="#_x0000_t75" style="width:10pt;height:13.15pt">
            <v:imagedata r:id="rId36" o:title=""/>
          </v:shape>
        </w:pict>
      </w:r>
      <w:r>
        <w:rPr>
          <w:rFonts w:hint="eastAsia"/>
          <w:color w:val="0000FF"/>
          <w:szCs w:val="21"/>
        </w:rPr>
        <w:t>三种射线，说明原子核内部的复杂结构，放出</w:t>
      </w:r>
      <w:r w:rsidRPr="00421EF2">
        <w:rPr>
          <w:color w:val="0000FF"/>
          <w:position w:val="-6"/>
          <w:szCs w:val="21"/>
        </w:rPr>
        <w:pict>
          <v:shape id="_x0000_i1033" type="#_x0000_t75" style="width:11.9pt;height:10.95pt">
            <v:imagedata r:id="rId34" o:title=""/>
          </v:shape>
        </w:pict>
      </w:r>
      <w:r>
        <w:rPr>
          <w:rFonts w:hint="eastAsia"/>
          <w:color w:val="0000FF"/>
          <w:szCs w:val="21"/>
        </w:rPr>
        <w:t>、</w:t>
      </w:r>
      <w:r w:rsidRPr="00421EF2">
        <w:rPr>
          <w:color w:val="0000FF"/>
          <w:position w:val="-10"/>
          <w:szCs w:val="21"/>
        </w:rPr>
        <w:pict>
          <v:shape id="_x0000_i1034" type="#_x0000_t75" style="width:11.9pt;height:15.95pt">
            <v:imagedata r:id="rId35" o:title=""/>
          </v:shape>
        </w:pict>
      </w:r>
      <w:r>
        <w:rPr>
          <w:rFonts w:hint="eastAsia"/>
          <w:color w:val="0000FF"/>
          <w:szCs w:val="21"/>
        </w:rPr>
        <w:t>后原子核就变成了新的原子核，因此</w:t>
      </w:r>
      <w:r>
        <w:rPr>
          <w:rFonts w:hint="eastAsia"/>
          <w:color w:val="0000FF"/>
          <w:szCs w:val="21"/>
        </w:rPr>
        <w:t>C</w:t>
      </w:r>
      <w:r>
        <w:rPr>
          <w:rFonts w:hint="eastAsia"/>
          <w:color w:val="0000FF"/>
          <w:szCs w:val="21"/>
        </w:rPr>
        <w:t>正确</w:t>
      </w:r>
    </w:p>
    <w:p w:rsidR="00E04C3D" w:rsidRPr="00421EF2" w:rsidRDefault="00E04C3D" w:rsidP="00E04C3D">
      <w:pPr>
        <w:pStyle w:val="af0"/>
        <w:ind w:firstLineChars="0" w:firstLine="0"/>
        <w:rPr>
          <w:rFonts w:hint="eastAsia"/>
          <w:color w:val="0000FF"/>
          <w:szCs w:val="21"/>
        </w:rPr>
      </w:pPr>
      <w:r w:rsidRPr="00421EF2">
        <w:rPr>
          <w:i/>
          <w:color w:val="0000FF"/>
          <w:szCs w:val="21"/>
        </w:rPr>
        <w:t>α</w:t>
      </w:r>
      <w:r w:rsidRPr="00421EF2">
        <w:rPr>
          <w:color w:val="0000FF"/>
          <w:szCs w:val="21"/>
        </w:rPr>
        <w:t>粒子散射现象</w:t>
      </w:r>
      <w:r>
        <w:rPr>
          <w:rFonts w:hint="eastAsia"/>
          <w:color w:val="0000FF"/>
          <w:szCs w:val="21"/>
        </w:rPr>
        <w:t>说明原子有核式结构模型，与原子核内部变化无关，</w:t>
      </w:r>
      <w:r>
        <w:rPr>
          <w:rFonts w:hint="eastAsia"/>
          <w:color w:val="0000FF"/>
          <w:szCs w:val="21"/>
        </w:rPr>
        <w:t>D</w:t>
      </w:r>
      <w:r>
        <w:rPr>
          <w:rFonts w:hint="eastAsia"/>
          <w:color w:val="0000FF"/>
          <w:szCs w:val="21"/>
        </w:rPr>
        <w:t>不对</w:t>
      </w:r>
    </w:p>
    <w:p w:rsidR="00E04C3D" w:rsidRPr="002C1C8A" w:rsidRDefault="00E04C3D" w:rsidP="00E04C3D">
      <w:pPr>
        <w:pStyle w:val="af0"/>
        <w:ind w:firstLineChars="0" w:firstLine="0"/>
        <w:rPr>
          <w:rFonts w:hint="eastAsia"/>
          <w:szCs w:val="21"/>
        </w:rPr>
      </w:pPr>
      <w:r w:rsidRPr="002C1C8A">
        <w:rPr>
          <w:rStyle w:val="Char1"/>
          <w:rFonts w:hAnsi="宋体" w:hint="eastAsia"/>
          <w:color w:val="000000"/>
          <w:szCs w:val="21"/>
        </w:rPr>
        <w:t>4</w:t>
      </w:r>
      <w:r w:rsidRPr="002C1C8A">
        <w:rPr>
          <w:rStyle w:val="Char1"/>
          <w:rFonts w:hAnsi="宋体"/>
          <w:szCs w:val="21"/>
        </w:rPr>
        <w:t>．</w:t>
      </w:r>
      <w:r w:rsidRPr="002C1C8A">
        <w:rPr>
          <w:szCs w:val="21"/>
        </w:rPr>
        <w:t>根据爱因斯坦的</w:t>
      </w:r>
      <w:r w:rsidRPr="005D452A">
        <w:rPr>
          <w:rFonts w:ascii="宋体" w:hAnsi="宋体"/>
          <w:szCs w:val="21"/>
        </w:rPr>
        <w:t>“光子说”</w:t>
      </w:r>
      <w:r w:rsidRPr="002C1C8A">
        <w:rPr>
          <w:szCs w:val="21"/>
        </w:rPr>
        <w:t>可知</w:t>
      </w:r>
      <w:r w:rsidRPr="002C1C8A">
        <w:rPr>
          <w:rFonts w:hint="eastAsia"/>
          <w:szCs w:val="21"/>
        </w:rPr>
        <w:t xml:space="preserve">                      </w:t>
      </w:r>
      <w:r>
        <w:rPr>
          <w:rFonts w:hint="eastAsia"/>
          <w:szCs w:val="21"/>
        </w:rPr>
        <w:t xml:space="preserve"> </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rFonts w:ascii="宋体" w:hAnsi="宋体"/>
          <w:szCs w:val="21"/>
        </w:rPr>
        <w:t>“</w:t>
      </w:r>
      <w:r w:rsidRPr="00CA57C8">
        <w:rPr>
          <w:rFonts w:ascii="宋体" w:hAnsi="宋体"/>
          <w:szCs w:val="21"/>
        </w:rPr>
        <w:t>光子说</w:t>
      </w:r>
      <w:r w:rsidRPr="00CA57C8">
        <w:rPr>
          <w:rFonts w:ascii="宋体" w:hAnsi="宋体"/>
          <w:szCs w:val="21"/>
        </w:rPr>
        <w:t>”</w:t>
      </w:r>
      <w:r w:rsidRPr="00CA57C8">
        <w:rPr>
          <w:rFonts w:ascii="宋体" w:hAnsi="宋体"/>
          <w:szCs w:val="21"/>
        </w:rPr>
        <w:t>本质就是牛顿的</w:t>
      </w:r>
      <w:r w:rsidRPr="00CA57C8">
        <w:rPr>
          <w:rFonts w:ascii="宋体" w:hAnsi="宋体"/>
          <w:szCs w:val="21"/>
        </w:rPr>
        <w:t>“</w:t>
      </w:r>
      <w:r w:rsidRPr="00CA57C8">
        <w:rPr>
          <w:rFonts w:ascii="宋体" w:hAnsi="宋体"/>
          <w:szCs w:val="21"/>
        </w:rPr>
        <w:t>微粒说</w:t>
      </w:r>
      <w:r w:rsidRPr="00CA57C8">
        <w:rPr>
          <w:rFonts w:ascii="宋体" w:hAnsi="宋体"/>
          <w:szCs w:val="21"/>
        </w:rPr>
        <w:t>”</w:t>
      </w:r>
      <w:r w:rsidRPr="002C1C8A">
        <w:rPr>
          <w:rFonts w:hint="eastAsia"/>
          <w:szCs w:val="21"/>
        </w:rPr>
        <w:t xml:space="preserve">  </w:t>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2C1C8A">
        <w:rPr>
          <w:szCs w:val="21"/>
        </w:rPr>
        <w:t>光的波长越大，光子的能量越小</w:t>
      </w:r>
    </w:p>
    <w:p w:rsidR="00E04C3D" w:rsidRDefault="00E04C3D" w:rsidP="00E04C3D">
      <w:pPr>
        <w:pStyle w:val="af0"/>
        <w:ind w:firstLineChars="0" w:firstLine="0"/>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2C1C8A">
        <w:rPr>
          <w:szCs w:val="21"/>
        </w:rPr>
        <w:t>一束单色光的能量可以连续变化</w:t>
      </w:r>
      <w:r>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2C1C8A">
        <w:rPr>
          <w:szCs w:val="21"/>
        </w:rPr>
        <w:t>只有光子数很多时，光才具有粒子性</w:t>
      </w:r>
    </w:p>
    <w:p w:rsidR="00E04C3D" w:rsidRPr="007E516E" w:rsidRDefault="00E04C3D" w:rsidP="00E04C3D">
      <w:pPr>
        <w:pStyle w:val="af0"/>
        <w:ind w:firstLineChars="0" w:firstLine="0"/>
        <w:rPr>
          <w:rFonts w:hint="eastAsia"/>
          <w:color w:val="0000FF"/>
          <w:szCs w:val="21"/>
        </w:rPr>
      </w:pPr>
      <w:r w:rsidRPr="007E516E">
        <w:rPr>
          <w:rFonts w:hint="eastAsia"/>
          <w:color w:val="0000FF"/>
          <w:szCs w:val="21"/>
        </w:rPr>
        <w:t>答案：</w:t>
      </w:r>
      <w:r w:rsidRPr="007E516E">
        <w:rPr>
          <w:rFonts w:hint="eastAsia"/>
          <w:color w:val="0000FF"/>
          <w:szCs w:val="21"/>
        </w:rPr>
        <w:t>B</w:t>
      </w:r>
    </w:p>
    <w:p w:rsidR="00E04C3D" w:rsidRDefault="00E04C3D" w:rsidP="00E04C3D">
      <w:pPr>
        <w:pStyle w:val="af0"/>
        <w:ind w:firstLineChars="0" w:firstLine="0"/>
        <w:rPr>
          <w:rFonts w:ascii="宋体" w:hAnsi="宋体" w:hint="eastAsia"/>
          <w:color w:val="0000FF"/>
          <w:szCs w:val="21"/>
        </w:rPr>
      </w:pPr>
      <w:r w:rsidRPr="007E516E">
        <w:rPr>
          <w:rFonts w:hint="eastAsia"/>
          <w:color w:val="0000FF"/>
          <w:szCs w:val="21"/>
        </w:rPr>
        <w:t>解析：</w:t>
      </w:r>
      <w:r w:rsidRPr="007E516E">
        <w:rPr>
          <w:color w:val="0000FF"/>
          <w:szCs w:val="21"/>
        </w:rPr>
        <w:t>爱因斯坦的</w:t>
      </w:r>
      <w:r w:rsidRPr="007E516E">
        <w:rPr>
          <w:rFonts w:ascii="宋体" w:hAnsi="宋体"/>
          <w:color w:val="0000FF"/>
          <w:szCs w:val="21"/>
        </w:rPr>
        <w:t>“光子说”</w:t>
      </w:r>
      <w:r>
        <w:rPr>
          <w:rFonts w:ascii="宋体" w:hAnsi="宋体" w:hint="eastAsia"/>
          <w:color w:val="0000FF"/>
          <w:szCs w:val="21"/>
        </w:rPr>
        <w:t>认为光是一份一份的不连续的它并不否定光的波动性，而牛顿的</w:t>
      </w:r>
      <w:r w:rsidRPr="007E516E">
        <w:rPr>
          <w:rFonts w:ascii="宋体" w:hAnsi="宋体"/>
          <w:color w:val="0000FF"/>
          <w:szCs w:val="21"/>
        </w:rPr>
        <w:t>“微粒说”</w:t>
      </w:r>
      <w:r>
        <w:rPr>
          <w:rFonts w:ascii="宋体" w:hAnsi="宋体" w:hint="eastAsia"/>
          <w:color w:val="0000FF"/>
          <w:szCs w:val="21"/>
        </w:rPr>
        <w:t>而波动说是对立的，因此A不对</w:t>
      </w:r>
    </w:p>
    <w:p w:rsidR="00E04C3D" w:rsidRDefault="00E04C3D" w:rsidP="00E04C3D">
      <w:pPr>
        <w:pStyle w:val="af0"/>
        <w:ind w:firstLineChars="0" w:firstLine="0"/>
        <w:rPr>
          <w:rFonts w:ascii="宋体" w:hAnsi="宋体" w:hint="eastAsia"/>
          <w:color w:val="0000FF"/>
          <w:szCs w:val="21"/>
        </w:rPr>
      </w:pPr>
      <w:r>
        <w:rPr>
          <w:rFonts w:ascii="宋体" w:hAnsi="宋体" w:hint="eastAsia"/>
          <w:color w:val="0000FF"/>
          <w:szCs w:val="21"/>
        </w:rPr>
        <w:t>在</w:t>
      </w:r>
      <w:r w:rsidRPr="007E516E">
        <w:rPr>
          <w:color w:val="0000FF"/>
          <w:szCs w:val="21"/>
        </w:rPr>
        <w:t>爱因斯坦的</w:t>
      </w:r>
      <w:r w:rsidRPr="007E516E">
        <w:rPr>
          <w:rFonts w:ascii="宋体" w:hAnsi="宋体"/>
          <w:color w:val="0000FF"/>
          <w:szCs w:val="21"/>
        </w:rPr>
        <w:t>“光子说”</w:t>
      </w:r>
      <w:r>
        <w:rPr>
          <w:rFonts w:ascii="宋体" w:hAnsi="宋体" w:hint="eastAsia"/>
          <w:color w:val="0000FF"/>
          <w:szCs w:val="21"/>
        </w:rPr>
        <w:t>中光了的能量；</w:t>
      </w:r>
      <w:r w:rsidRPr="007E516E">
        <w:rPr>
          <w:rFonts w:ascii="宋体" w:hAnsi="宋体"/>
          <w:color w:val="0000FF"/>
          <w:position w:val="-24"/>
          <w:szCs w:val="21"/>
        </w:rPr>
        <w:pict>
          <v:shape id="_x0000_i1035" type="#_x0000_t75" style="width:67pt;height:31pt">
            <v:imagedata r:id="rId37" o:title=""/>
          </v:shape>
        </w:pict>
      </w:r>
      <w:r>
        <w:rPr>
          <w:rFonts w:ascii="宋体" w:hAnsi="宋体" w:hint="eastAsia"/>
          <w:color w:val="0000FF"/>
          <w:szCs w:val="21"/>
        </w:rPr>
        <w:t>可知波长越长，光子的能量越小，因此C正确。</w:t>
      </w:r>
    </w:p>
    <w:p w:rsidR="00E04C3D" w:rsidRDefault="00E04C3D" w:rsidP="00E04C3D">
      <w:pPr>
        <w:pStyle w:val="af0"/>
        <w:ind w:firstLineChars="0" w:firstLine="0"/>
        <w:rPr>
          <w:rFonts w:ascii="宋体" w:hAnsi="宋体" w:hint="eastAsia"/>
          <w:color w:val="0000FF"/>
          <w:szCs w:val="21"/>
        </w:rPr>
      </w:pPr>
      <w:r>
        <w:rPr>
          <w:rFonts w:ascii="宋体" w:hAnsi="宋体" w:hint="eastAsia"/>
          <w:color w:val="0000FF"/>
          <w:szCs w:val="21"/>
        </w:rPr>
        <w:t>某一单色光，波长恒定，光子的能量也是恒定的，因此C不对</w:t>
      </w:r>
    </w:p>
    <w:p w:rsidR="00E04C3D" w:rsidRPr="00683CD3" w:rsidRDefault="00E04C3D" w:rsidP="00E04C3D">
      <w:pPr>
        <w:pStyle w:val="af0"/>
        <w:ind w:firstLineChars="0" w:firstLine="0"/>
        <w:rPr>
          <w:rFonts w:hint="eastAsia"/>
          <w:color w:val="0000FF"/>
          <w:szCs w:val="21"/>
        </w:rPr>
      </w:pPr>
      <w:r>
        <w:rPr>
          <w:rFonts w:ascii="宋体" w:hAnsi="宋体" w:hint="eastAsia"/>
          <w:color w:val="0000FF"/>
          <w:szCs w:val="21"/>
        </w:rPr>
        <w:t>大量光子表现为波动性，而少数光子才表现为粒子性，因此D不对。</w:t>
      </w:r>
    </w:p>
    <w:p w:rsidR="00E04C3D" w:rsidRPr="002C1C8A" w:rsidRDefault="00E04C3D" w:rsidP="00E04C3D">
      <w:pPr>
        <w:pStyle w:val="af0"/>
        <w:ind w:firstLineChars="0" w:firstLine="0"/>
        <w:rPr>
          <w:szCs w:val="21"/>
        </w:rPr>
      </w:pPr>
      <w:r w:rsidRPr="002C1C8A">
        <w:rPr>
          <w:noProof/>
          <w:szCs w:val="21"/>
        </w:rPr>
        <w:pict>
          <v:shape id="_x0000_s1528" type="#_x0000_t75" style="position:absolute;left:0;text-align:left;margin-left:284.85pt;margin-top:7.4pt;width:159pt;height:70.05pt;z-index:251656704;visibility:visible">
            <v:imagedata r:id="rId8" o:title=""/>
            <w10:wrap type="square"/>
          </v:shape>
        </w:pict>
      </w:r>
      <w:r w:rsidRPr="002C1C8A">
        <w:rPr>
          <w:rStyle w:val="Char1"/>
          <w:rFonts w:hAnsi="宋体" w:hint="eastAsia"/>
          <w:color w:val="000000"/>
          <w:szCs w:val="21"/>
        </w:rPr>
        <w:t>5</w:t>
      </w:r>
      <w:r w:rsidRPr="002C1C8A">
        <w:rPr>
          <w:rStyle w:val="Char1"/>
          <w:rFonts w:hAnsi="宋体"/>
          <w:szCs w:val="21"/>
        </w:rPr>
        <w:t>．</w:t>
      </w:r>
      <w:r w:rsidRPr="002C1C8A">
        <w:rPr>
          <w:szCs w:val="21"/>
        </w:rPr>
        <w:t>在轧制钢板时需要动态地监测钢板厚度，其检测装置由放射源、探测器等构成，如图所示。该装置中探测器接收到的是</w:t>
      </w:r>
      <w:r w:rsidRPr="002C1C8A">
        <w:rPr>
          <w:rFonts w:hint="eastAsia"/>
          <w:szCs w:val="21"/>
        </w:rPr>
        <w:t xml:space="preserve">                               </w:t>
      </w:r>
      <w:r>
        <w:rPr>
          <w:rFonts w:hint="eastAsia"/>
          <w:szCs w:val="21"/>
        </w:rPr>
        <w:t xml:space="preserve">   </w:t>
      </w:r>
      <w:r w:rsidRPr="002C1C8A">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rFonts w:hAnsi="宋体" w:hint="eastAsia"/>
          <w:i/>
          <w:color w:val="000000"/>
          <w:szCs w:val="21"/>
        </w:rPr>
        <w:t>x</w:t>
      </w:r>
      <w:r w:rsidRPr="002C1C8A">
        <w:rPr>
          <w:szCs w:val="21"/>
        </w:rPr>
        <w:t>射线</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CA57C8">
        <w:rPr>
          <w:i/>
          <w:szCs w:val="21"/>
        </w:rPr>
        <w:t>α</w:t>
      </w:r>
      <w:r w:rsidRPr="002C1C8A">
        <w:rPr>
          <w:szCs w:val="21"/>
        </w:rPr>
        <w:t>射线</w:t>
      </w:r>
    </w:p>
    <w:p w:rsidR="00E04C3D" w:rsidRPr="002C1C8A" w:rsidRDefault="00E04C3D" w:rsidP="00E04C3D">
      <w:pPr>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683CD3">
        <w:rPr>
          <w:i/>
          <w:color w:val="000000"/>
          <w:position w:val="-10"/>
          <w:szCs w:val="21"/>
        </w:rPr>
        <w:pict>
          <v:shape id="_x0000_i1036" type="#_x0000_t75" style="width:11.9pt;height:15.95pt">
            <v:imagedata r:id="rId9" o:title=""/>
          </v:shape>
        </w:pict>
      </w:r>
      <w:r w:rsidRPr="002C1C8A">
        <w:rPr>
          <w:szCs w:val="21"/>
        </w:rPr>
        <w:t>射线</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γ</w:t>
      </w:r>
      <w:r w:rsidRPr="002C1C8A">
        <w:rPr>
          <w:szCs w:val="21"/>
        </w:rPr>
        <w:t>射线</w:t>
      </w:r>
    </w:p>
    <w:p w:rsidR="00E04C3D" w:rsidRPr="00683CD3" w:rsidRDefault="00E04C3D" w:rsidP="00E04C3D">
      <w:pPr>
        <w:rPr>
          <w:rFonts w:hint="eastAsia"/>
          <w:color w:val="0000FF"/>
          <w:szCs w:val="21"/>
        </w:rPr>
      </w:pPr>
      <w:r w:rsidRPr="00683CD3">
        <w:rPr>
          <w:rFonts w:hint="eastAsia"/>
          <w:color w:val="0000FF"/>
          <w:szCs w:val="21"/>
        </w:rPr>
        <w:t>答案：D</w:t>
      </w:r>
    </w:p>
    <w:p w:rsidR="00E04C3D" w:rsidRPr="00052C9B" w:rsidRDefault="00E04C3D" w:rsidP="00E04C3D">
      <w:pPr>
        <w:rPr>
          <w:rFonts w:hint="eastAsia"/>
          <w:color w:val="0000FF"/>
          <w:szCs w:val="21"/>
        </w:rPr>
      </w:pPr>
      <w:r w:rsidRPr="00683CD3">
        <w:rPr>
          <w:rFonts w:hint="eastAsia"/>
          <w:color w:val="0000FF"/>
          <w:szCs w:val="21"/>
        </w:rPr>
        <w:t>解析：</w:t>
      </w:r>
      <w:r>
        <w:rPr>
          <w:rFonts w:hint="eastAsia"/>
          <w:color w:val="0000FF"/>
          <w:szCs w:val="21"/>
        </w:rPr>
        <w:t>首先，放射源放出的是</w:t>
      </w:r>
      <w:r w:rsidRPr="00683CD3">
        <w:rPr>
          <w:i/>
          <w:color w:val="0000FF"/>
          <w:szCs w:val="21"/>
        </w:rPr>
        <w:t>α</w:t>
      </w:r>
      <w:r w:rsidRPr="00683CD3">
        <w:rPr>
          <w:color w:val="0000FF"/>
          <w:szCs w:val="21"/>
        </w:rPr>
        <w:t>射线</w:t>
      </w:r>
      <w:r w:rsidRPr="00683CD3">
        <w:rPr>
          <w:rFonts w:hint="eastAsia"/>
          <w:color w:val="0000FF"/>
          <w:szCs w:val="21"/>
        </w:rPr>
        <w:t>、</w:t>
      </w:r>
      <w:r w:rsidRPr="00683CD3">
        <w:rPr>
          <w:i/>
          <w:color w:val="0000FF"/>
          <w:position w:val="-10"/>
          <w:szCs w:val="21"/>
        </w:rPr>
        <w:pict>
          <v:shape id="_x0000_i1037" type="#_x0000_t75" style="width:11.9pt;height:15.95pt">
            <v:imagedata r:id="rId38" o:title=""/>
          </v:shape>
        </w:pict>
      </w:r>
      <w:r w:rsidRPr="00683CD3">
        <w:rPr>
          <w:color w:val="0000FF"/>
          <w:szCs w:val="21"/>
        </w:rPr>
        <w:t>射线</w:t>
      </w:r>
      <w:r w:rsidRPr="00683CD3">
        <w:rPr>
          <w:rFonts w:hint="eastAsia"/>
          <w:color w:val="0000FF"/>
          <w:szCs w:val="21"/>
        </w:rPr>
        <w:t xml:space="preserve"> 、</w:t>
      </w:r>
      <w:r w:rsidRPr="00683CD3">
        <w:rPr>
          <w:i/>
          <w:color w:val="0000FF"/>
          <w:szCs w:val="21"/>
        </w:rPr>
        <w:t>γ</w:t>
      </w:r>
      <w:r w:rsidRPr="00683CD3">
        <w:rPr>
          <w:color w:val="0000FF"/>
          <w:szCs w:val="21"/>
        </w:rPr>
        <w:t>射线</w:t>
      </w:r>
      <w:r>
        <w:rPr>
          <w:rFonts w:hint="eastAsia"/>
          <w:color w:val="0000FF"/>
          <w:szCs w:val="21"/>
        </w:rPr>
        <w:t>，无</w:t>
      </w:r>
      <w:r w:rsidRPr="00052C9B">
        <w:rPr>
          <w:rFonts w:hAnsi="宋体" w:hint="eastAsia"/>
          <w:i/>
          <w:color w:val="0000FF"/>
          <w:szCs w:val="21"/>
        </w:rPr>
        <w:t>x</w:t>
      </w:r>
      <w:r w:rsidRPr="00052C9B">
        <w:rPr>
          <w:color w:val="0000FF"/>
          <w:szCs w:val="21"/>
        </w:rPr>
        <w:t>射线</w:t>
      </w:r>
      <w:r>
        <w:rPr>
          <w:rFonts w:hint="eastAsia"/>
          <w:color w:val="0000FF"/>
          <w:szCs w:val="21"/>
        </w:rPr>
        <w:t>，A不对，另外</w:t>
      </w:r>
      <w:r w:rsidRPr="00683CD3">
        <w:rPr>
          <w:i/>
          <w:color w:val="0000FF"/>
          <w:szCs w:val="21"/>
        </w:rPr>
        <w:t>α</w:t>
      </w:r>
      <w:r w:rsidRPr="00683CD3">
        <w:rPr>
          <w:color w:val="0000FF"/>
          <w:szCs w:val="21"/>
        </w:rPr>
        <w:t>射线</w:t>
      </w:r>
      <w:r>
        <w:rPr>
          <w:rFonts w:hint="eastAsia"/>
          <w:color w:val="0000FF"/>
          <w:szCs w:val="21"/>
        </w:rPr>
        <w:t>穿透本领最弱，一张纸就能挡住，而</w:t>
      </w:r>
      <w:r w:rsidRPr="00683CD3">
        <w:rPr>
          <w:i/>
          <w:color w:val="0000FF"/>
          <w:position w:val="-10"/>
          <w:szCs w:val="21"/>
        </w:rPr>
        <w:pict>
          <v:shape id="_x0000_i1038" type="#_x0000_t75" style="width:11.9pt;height:15.95pt">
            <v:imagedata r:id="rId38" o:title=""/>
          </v:shape>
        </w:pict>
      </w:r>
      <w:r w:rsidRPr="00683CD3">
        <w:rPr>
          <w:color w:val="0000FF"/>
          <w:szCs w:val="21"/>
        </w:rPr>
        <w:t>射线</w:t>
      </w:r>
      <w:r>
        <w:rPr>
          <w:rFonts w:hint="eastAsia"/>
          <w:color w:val="0000FF"/>
          <w:szCs w:val="21"/>
        </w:rPr>
        <w:t>穿透本领较</w:t>
      </w:r>
      <w:r w:rsidRPr="00052C9B">
        <w:rPr>
          <w:rFonts w:hint="eastAsia"/>
          <w:color w:val="0000FF"/>
          <w:szCs w:val="21"/>
        </w:rPr>
        <w:t>强能穿透几毫米厚的铝板，</w:t>
      </w:r>
      <w:r w:rsidRPr="00052C9B">
        <w:rPr>
          <w:i/>
          <w:color w:val="0000FF"/>
          <w:szCs w:val="21"/>
        </w:rPr>
        <w:t>γ</w:t>
      </w:r>
      <w:r w:rsidRPr="00052C9B">
        <w:rPr>
          <w:color w:val="0000FF"/>
          <w:szCs w:val="21"/>
        </w:rPr>
        <w:t>射线</w:t>
      </w:r>
      <w:r w:rsidRPr="00052C9B">
        <w:rPr>
          <w:rFonts w:hint="eastAsia"/>
          <w:color w:val="0000FF"/>
          <w:szCs w:val="21"/>
        </w:rPr>
        <w:t>穿透本领最强可以穿透几厘米厚的铅板，而要穿过</w:t>
      </w:r>
      <w:r w:rsidRPr="00052C9B">
        <w:rPr>
          <w:color w:val="0000FF"/>
          <w:szCs w:val="21"/>
        </w:rPr>
        <w:t>轧制钢板</w:t>
      </w:r>
      <w:r w:rsidRPr="00052C9B">
        <w:rPr>
          <w:rFonts w:hint="eastAsia"/>
          <w:color w:val="0000FF"/>
          <w:szCs w:val="21"/>
        </w:rPr>
        <w:t>只能是</w:t>
      </w:r>
      <w:r w:rsidRPr="00052C9B">
        <w:rPr>
          <w:i/>
          <w:color w:val="0000FF"/>
          <w:szCs w:val="21"/>
        </w:rPr>
        <w:t>γ</w:t>
      </w:r>
      <w:r w:rsidRPr="00052C9B">
        <w:rPr>
          <w:color w:val="0000FF"/>
          <w:szCs w:val="21"/>
        </w:rPr>
        <w:t>射线</w:t>
      </w:r>
      <w:r w:rsidRPr="00052C9B">
        <w:rPr>
          <w:rFonts w:hint="eastAsia"/>
          <w:color w:val="0000FF"/>
          <w:szCs w:val="21"/>
        </w:rPr>
        <w:t>，因此D正确</w:t>
      </w:r>
    </w:p>
    <w:p w:rsidR="00E04C3D" w:rsidRPr="002C1C8A" w:rsidRDefault="00E04C3D" w:rsidP="00E04C3D">
      <w:pPr>
        <w:rPr>
          <w:szCs w:val="21"/>
        </w:rPr>
      </w:pPr>
      <w:r w:rsidRPr="002C1C8A">
        <w:rPr>
          <w:rFonts w:hint="eastAsia"/>
          <w:szCs w:val="21"/>
        </w:rPr>
        <w:t>6</w:t>
      </w:r>
      <w:r w:rsidRPr="002C1C8A">
        <w:rPr>
          <w:szCs w:val="21"/>
        </w:rPr>
        <w:t>．</w:t>
      </w:r>
      <w:r w:rsidRPr="00CA57C8">
        <w:rPr>
          <w:szCs w:val="21"/>
        </w:rPr>
        <w:t>已知两个共点力的合力为50N，分力</w:t>
      </w:r>
      <w:r w:rsidRPr="00CA57C8">
        <w:rPr>
          <w:i/>
          <w:szCs w:val="21"/>
        </w:rPr>
        <w:t>F</w:t>
      </w:r>
      <w:r w:rsidRPr="00CA57C8">
        <w:rPr>
          <w:rFonts w:hAnsi="MS Mincho" w:hint="eastAsia"/>
          <w:szCs w:val="21"/>
          <w:vertAlign w:val="subscript"/>
        </w:rPr>
        <w:t>1</w:t>
      </w:r>
      <w:r w:rsidRPr="00CA57C8">
        <w:rPr>
          <w:szCs w:val="21"/>
        </w:rPr>
        <w:t>的方向与合力</w:t>
      </w:r>
      <w:r w:rsidRPr="00CA57C8">
        <w:rPr>
          <w:i/>
          <w:szCs w:val="21"/>
        </w:rPr>
        <w:t>F</w:t>
      </w:r>
      <w:r w:rsidRPr="00CA57C8">
        <w:rPr>
          <w:szCs w:val="21"/>
        </w:rPr>
        <w:t>的方向成30°角，分力</w:t>
      </w:r>
      <w:r w:rsidRPr="00CA57C8">
        <w:rPr>
          <w:i/>
          <w:szCs w:val="21"/>
        </w:rPr>
        <w:t>F</w:t>
      </w:r>
      <w:r>
        <w:rPr>
          <w:rFonts w:hAnsi="MS Mincho" w:hint="eastAsia"/>
          <w:szCs w:val="21"/>
          <w:vertAlign w:val="subscript"/>
        </w:rPr>
        <w:t>2</w:t>
      </w:r>
      <w:r w:rsidRPr="00CA57C8">
        <w:rPr>
          <w:szCs w:val="21"/>
        </w:rPr>
        <w:t>的大小为30N。则</w:t>
      </w:r>
      <w:r w:rsidRPr="00CA57C8">
        <w:rPr>
          <w:color w:val="000000"/>
          <w:szCs w:val="21"/>
        </w:rPr>
        <w:t xml:space="preserve">  </w:t>
      </w:r>
      <w:r w:rsidRPr="002C1C8A">
        <w:rPr>
          <w:color w:val="000000"/>
          <w:szCs w:val="21"/>
        </w:rPr>
        <w:t xml:space="preserve">    </w:t>
      </w:r>
      <w:r>
        <w:rPr>
          <w:rFonts w:hint="eastAsia"/>
          <w:color w:val="000000"/>
          <w:szCs w:val="21"/>
        </w:rPr>
        <w:t xml:space="preserve">                                                  </w:t>
      </w:r>
      <w:r w:rsidRPr="002C1C8A">
        <w:rPr>
          <w:color w:val="000000"/>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rPr>
          <w:szCs w:val="21"/>
        </w:rPr>
      </w:pPr>
      <w:r w:rsidRPr="002C1C8A">
        <w:rPr>
          <w:rFonts w:hAnsi="宋体" w:hint="eastAsia"/>
          <w:color w:val="000000"/>
          <w:szCs w:val="21"/>
        </w:rPr>
        <w:t>（</w:t>
      </w:r>
      <w:r w:rsidRPr="002C1C8A">
        <w:rPr>
          <w:rFonts w:hAnsi="宋体"/>
          <w:color w:val="000000"/>
          <w:szCs w:val="21"/>
        </w:rPr>
        <w:t>A</w:t>
      </w:r>
      <w:r w:rsidRPr="002C1C8A">
        <w:rPr>
          <w:rFonts w:hAnsi="宋体" w:hint="eastAsia"/>
          <w:color w:val="000000"/>
          <w:szCs w:val="21"/>
        </w:rPr>
        <w:t>）</w:t>
      </w:r>
      <w:r w:rsidRPr="00CA57C8">
        <w:rPr>
          <w:i/>
          <w:szCs w:val="21"/>
        </w:rPr>
        <w:t>F</w:t>
      </w:r>
      <w:r w:rsidRPr="00CA57C8">
        <w:rPr>
          <w:rFonts w:hAnsi="MS Mincho" w:hint="eastAsia"/>
          <w:szCs w:val="21"/>
          <w:vertAlign w:val="subscript"/>
        </w:rPr>
        <w:t>1</w:t>
      </w:r>
      <w:r w:rsidRPr="002C1C8A">
        <w:rPr>
          <w:szCs w:val="21"/>
        </w:rPr>
        <w:t>的大小是唯一的</w:t>
      </w:r>
      <w:r w:rsidRPr="002C1C8A">
        <w:rPr>
          <w:szCs w:val="21"/>
        </w:rPr>
        <w:tab/>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B</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的力向是唯一的</w:t>
      </w:r>
    </w:p>
    <w:p w:rsidR="00E04C3D" w:rsidRDefault="00E04C3D" w:rsidP="00E04C3D">
      <w:pPr>
        <w:rPr>
          <w:rFonts w:hint="eastAsia"/>
          <w:szCs w:val="21"/>
        </w:rPr>
      </w:pPr>
      <w:r w:rsidRPr="002C1C8A">
        <w:rPr>
          <w:rFonts w:hAnsi="宋体" w:hint="eastAsia"/>
          <w:color w:val="000000"/>
          <w:szCs w:val="21"/>
        </w:rPr>
        <w:t>（</w:t>
      </w:r>
      <w:r>
        <w:rPr>
          <w:rFonts w:hAnsi="宋体" w:hint="eastAsia"/>
          <w:color w:val="000000"/>
          <w:szCs w:val="21"/>
        </w:rPr>
        <w:t>C</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有两个可能的方向</w:t>
      </w:r>
      <w:r w:rsidRPr="002C1C8A">
        <w:rPr>
          <w:rFonts w:hint="eastAsia"/>
          <w:szCs w:val="21"/>
        </w:rPr>
        <w:t xml:space="preserve">  </w:t>
      </w:r>
      <w:r w:rsidRPr="002C1C8A">
        <w:rPr>
          <w:szCs w:val="21"/>
        </w:rPr>
        <w:tab/>
      </w:r>
      <w:r w:rsidRPr="002C1C8A">
        <w:rPr>
          <w:szCs w:val="21"/>
        </w:rPr>
        <w:tab/>
      </w:r>
      <w:r w:rsidRPr="002C1C8A">
        <w:rPr>
          <w:rFonts w:hAnsi="宋体" w:hint="eastAsia"/>
          <w:color w:val="000000"/>
          <w:szCs w:val="21"/>
        </w:rPr>
        <w:t>（</w:t>
      </w:r>
      <w:r>
        <w:rPr>
          <w:rFonts w:hAnsi="宋体" w:hint="eastAsia"/>
          <w:color w:val="000000"/>
          <w:szCs w:val="21"/>
        </w:rPr>
        <w:t>D</w:t>
      </w:r>
      <w:r w:rsidRPr="002C1C8A">
        <w:rPr>
          <w:rFonts w:hAnsi="宋体" w:hint="eastAsia"/>
          <w:color w:val="000000"/>
          <w:szCs w:val="21"/>
        </w:rPr>
        <w:t>）</w:t>
      </w:r>
      <w:r w:rsidRPr="00CA57C8">
        <w:rPr>
          <w:i/>
          <w:szCs w:val="21"/>
        </w:rPr>
        <w:t>F</w:t>
      </w:r>
      <w:r>
        <w:rPr>
          <w:rFonts w:hAnsi="MS Mincho" w:hint="eastAsia"/>
          <w:szCs w:val="21"/>
          <w:vertAlign w:val="subscript"/>
        </w:rPr>
        <w:t>2</w:t>
      </w:r>
      <w:r w:rsidRPr="002C1C8A">
        <w:rPr>
          <w:szCs w:val="21"/>
        </w:rPr>
        <w:t>可取任意方向</w:t>
      </w:r>
    </w:p>
    <w:p w:rsidR="00E04C3D" w:rsidRPr="00EB71F8" w:rsidRDefault="00E04C3D" w:rsidP="00E04C3D">
      <w:pPr>
        <w:rPr>
          <w:rFonts w:hint="eastAsia"/>
          <w:color w:val="0000FF"/>
          <w:szCs w:val="21"/>
        </w:rPr>
      </w:pPr>
      <w:r w:rsidRPr="00EB71F8">
        <w:rPr>
          <w:rFonts w:hint="eastAsia"/>
          <w:color w:val="0000FF"/>
          <w:szCs w:val="21"/>
        </w:rPr>
        <w:t>答案：C</w:t>
      </w:r>
    </w:p>
    <w:p w:rsidR="00E04C3D" w:rsidRPr="00EB71F8" w:rsidRDefault="00E04C3D" w:rsidP="00E04C3D">
      <w:pPr>
        <w:rPr>
          <w:rFonts w:hint="eastAsia"/>
          <w:color w:val="0000FF"/>
          <w:szCs w:val="21"/>
        </w:rPr>
      </w:pPr>
      <w:r w:rsidRPr="00EB71F8">
        <w:rPr>
          <w:rFonts w:hint="eastAsia"/>
          <w:color w:val="0000FF"/>
          <w:szCs w:val="21"/>
        </w:rPr>
        <w:t>解析：如图所示</w:t>
      </w:r>
      <w:r w:rsidRPr="00EB71F8">
        <w:rPr>
          <w:rFonts w:hint="eastAsia"/>
          <w:color w:val="0000FF"/>
          <w:szCs w:val="21"/>
        </w:rPr>
        <w:pict>
          <v:shape id="_x0000_i1039" type="#_x0000_t75" style="width:174.05pt;height:111.15pt">
            <v:imagedata r:id="rId39" o:title=""/>
          </v:shape>
        </w:pict>
      </w:r>
    </w:p>
    <w:p w:rsidR="00E04C3D" w:rsidRPr="00EB71F8" w:rsidRDefault="00E04C3D" w:rsidP="00E04C3D">
      <w:pPr>
        <w:rPr>
          <w:rFonts w:hint="eastAsia"/>
          <w:color w:val="0000FF"/>
          <w:szCs w:val="21"/>
        </w:rPr>
      </w:pPr>
      <w:r w:rsidRPr="00EB71F8">
        <w:rPr>
          <w:rFonts w:hint="eastAsia"/>
          <w:color w:val="0000FF"/>
          <w:szCs w:val="21"/>
        </w:rPr>
        <w:t>以F为圆心，以30N为半径画一个圆弧，与F1有两个交点，这样F2就有两种可能，因此C正确</w:t>
      </w:r>
    </w:p>
    <w:p w:rsidR="00E04C3D" w:rsidRPr="002C1C8A" w:rsidRDefault="00E04C3D" w:rsidP="00E04C3D">
      <w:pPr>
        <w:pStyle w:val="af0"/>
        <w:ind w:firstLineChars="0" w:firstLine="0"/>
        <w:rPr>
          <w:rFonts w:hint="eastAsia"/>
          <w:szCs w:val="21"/>
        </w:rPr>
      </w:pPr>
      <w:r w:rsidRPr="002C1C8A">
        <w:rPr>
          <w:noProof/>
          <w:szCs w:val="21"/>
        </w:rPr>
        <w:pict>
          <v:shape id="_x0000_s1529" type="#_x0000_t75" style="position:absolute;left:0;text-align:left;margin-left:288.75pt;margin-top:23.4pt;width:139.4pt;height:64.05pt;z-index:251657728;visibility:visible">
            <v:imagedata r:id="rId10" o:title=""/>
            <w10:wrap type="square"/>
          </v:shape>
        </w:pict>
      </w:r>
      <w:r w:rsidRPr="002C1C8A">
        <w:rPr>
          <w:rStyle w:val="Char1"/>
          <w:rFonts w:hAnsi="宋体" w:hint="eastAsia"/>
          <w:color w:val="000000"/>
          <w:szCs w:val="21"/>
        </w:rPr>
        <w:t>7</w:t>
      </w:r>
      <w:r w:rsidRPr="002C1C8A">
        <w:rPr>
          <w:rStyle w:val="Char1"/>
          <w:rFonts w:hAnsi="宋体"/>
          <w:szCs w:val="21"/>
        </w:rPr>
        <w:t>．</w:t>
      </w:r>
      <w:r w:rsidRPr="002C1C8A">
        <w:rPr>
          <w:szCs w:val="21"/>
        </w:rPr>
        <w:t>如图，低电位报警器由两个</w:t>
      </w:r>
      <w:r>
        <w:rPr>
          <w:rFonts w:hint="eastAsia"/>
          <w:szCs w:val="21"/>
        </w:rPr>
        <w:t>基</w:t>
      </w:r>
      <w:r w:rsidRPr="002C1C8A">
        <w:rPr>
          <w:szCs w:val="21"/>
        </w:rPr>
        <w:t>本门电路与蜂鸣器组成，该报警器只有当输入电压过低时蜂鸣器才会发出警报。其中</w:t>
      </w:r>
      <w:r>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2C1C8A" w:rsidRDefault="00E04C3D" w:rsidP="00E04C3D">
      <w:pPr>
        <w:pStyle w:val="af0"/>
        <w:ind w:firstLineChars="0" w:firstLine="0"/>
        <w:rPr>
          <w:szCs w:val="21"/>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EF0EFD">
        <w:rPr>
          <w:rFonts w:ascii="宋体" w:hAnsi="宋体"/>
          <w:szCs w:val="21"/>
        </w:rPr>
        <w:t>甲是“与门”，乙是“非门”</w:t>
      </w:r>
    </w:p>
    <w:p w:rsidR="00E04C3D" w:rsidRPr="00EF0EFD" w:rsidRDefault="00E04C3D" w:rsidP="00E04C3D">
      <w:pPr>
        <w:pStyle w:val="af0"/>
        <w:ind w:firstLineChars="0" w:firstLine="0"/>
        <w:rPr>
          <w:rFonts w:ascii="宋体" w:hAnsi="宋体"/>
          <w:szCs w:val="21"/>
        </w:rPr>
      </w:pP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EF0EFD">
        <w:rPr>
          <w:rFonts w:ascii="宋体" w:hAnsi="宋体"/>
          <w:szCs w:val="21"/>
        </w:rPr>
        <w:t>甲是“或门”，乙是“非门”</w:t>
      </w:r>
    </w:p>
    <w:p w:rsidR="00E04C3D" w:rsidRPr="00EF0EFD" w:rsidRDefault="00E04C3D" w:rsidP="00E04C3D">
      <w:pPr>
        <w:pStyle w:val="af0"/>
        <w:ind w:firstLineChars="0" w:firstLine="0"/>
        <w:rPr>
          <w:rFonts w:ascii="宋体" w:hAnsi="宋体"/>
          <w:szCs w:val="21"/>
        </w:rPr>
      </w:pP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EF0EFD">
        <w:rPr>
          <w:rFonts w:ascii="宋体" w:hAnsi="宋体"/>
          <w:szCs w:val="21"/>
        </w:rPr>
        <w:t>甲是“与门”，乙是“或门”</w:t>
      </w:r>
    </w:p>
    <w:p w:rsidR="00E04C3D" w:rsidRDefault="00E04C3D" w:rsidP="00E04C3D">
      <w:pPr>
        <w:pStyle w:val="af0"/>
        <w:ind w:firstLineChars="0" w:firstLine="0"/>
        <w:rPr>
          <w:rFonts w:ascii="宋体" w:hAnsi="宋体" w:hint="eastAsia"/>
          <w:szCs w:val="21"/>
        </w:rPr>
      </w:pP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EF0EFD">
        <w:rPr>
          <w:rFonts w:ascii="宋体" w:hAnsi="宋体"/>
          <w:szCs w:val="21"/>
        </w:rPr>
        <w:t>甲是“或门”，乙是“与门”</w:t>
      </w:r>
    </w:p>
    <w:p w:rsidR="00E04C3D" w:rsidRPr="00917C5D" w:rsidRDefault="00E04C3D" w:rsidP="00E04C3D">
      <w:pPr>
        <w:pStyle w:val="af0"/>
        <w:ind w:firstLineChars="0" w:firstLine="0"/>
        <w:rPr>
          <w:rFonts w:ascii="宋体" w:hAnsi="宋体" w:hint="eastAsia"/>
          <w:color w:val="0000FF"/>
          <w:szCs w:val="21"/>
        </w:rPr>
      </w:pPr>
      <w:r w:rsidRPr="00917C5D">
        <w:rPr>
          <w:rFonts w:ascii="宋体" w:hAnsi="宋体" w:hint="eastAsia"/>
          <w:color w:val="0000FF"/>
          <w:szCs w:val="21"/>
        </w:rPr>
        <w:t>答案：B</w:t>
      </w:r>
    </w:p>
    <w:p w:rsidR="00E04C3D" w:rsidRPr="00917C5D" w:rsidRDefault="00E04C3D" w:rsidP="00E04C3D">
      <w:pPr>
        <w:pStyle w:val="af0"/>
        <w:ind w:firstLineChars="0" w:firstLine="0"/>
        <w:rPr>
          <w:rFonts w:ascii="宋体" w:hAnsi="宋体" w:hint="eastAsia"/>
          <w:color w:val="0000FF"/>
          <w:szCs w:val="21"/>
        </w:rPr>
      </w:pPr>
      <w:r w:rsidRPr="00917C5D">
        <w:rPr>
          <w:rFonts w:ascii="宋体" w:hAnsi="宋体" w:hint="eastAsia"/>
          <w:color w:val="0000FF"/>
          <w:szCs w:val="21"/>
        </w:rPr>
        <w:t>从图形上看，乙是“非门”</w:t>
      </w:r>
      <w:r>
        <w:rPr>
          <w:rFonts w:ascii="宋体" w:hAnsi="宋体" w:hint="eastAsia"/>
          <w:color w:val="0000FF"/>
          <w:szCs w:val="21"/>
        </w:rPr>
        <w:t>，</w:t>
      </w:r>
      <w:r w:rsidRPr="00917C5D">
        <w:rPr>
          <w:rFonts w:ascii="宋体" w:hAnsi="宋体" w:hint="eastAsia"/>
          <w:color w:val="0000FF"/>
          <w:szCs w:val="21"/>
        </w:rPr>
        <w:t>甲如果是“与门”无论输入电压是高还是低，都会使乙的输出电压高</w:t>
      </w:r>
      <w:r>
        <w:rPr>
          <w:rFonts w:ascii="宋体" w:hAnsi="宋体" w:hint="eastAsia"/>
          <w:color w:val="0000FF"/>
          <w:szCs w:val="21"/>
        </w:rPr>
        <w:t>，</w:t>
      </w:r>
      <w:r w:rsidRPr="00917C5D">
        <w:rPr>
          <w:rFonts w:ascii="宋体" w:hAnsi="宋体" w:hint="eastAsia"/>
          <w:color w:val="0000FF"/>
          <w:szCs w:val="21"/>
        </w:rPr>
        <w:t>而使蜂鸣器</w:t>
      </w:r>
      <w:r w:rsidRPr="00917C5D">
        <w:rPr>
          <w:color w:val="0000FF"/>
          <w:szCs w:val="21"/>
        </w:rPr>
        <w:t>发出警报</w:t>
      </w:r>
      <w:r w:rsidRPr="00917C5D">
        <w:rPr>
          <w:rFonts w:hint="eastAsia"/>
          <w:color w:val="0000FF"/>
          <w:szCs w:val="21"/>
        </w:rPr>
        <w:t>，只有当甲是“或门”时</w:t>
      </w:r>
      <w:r>
        <w:rPr>
          <w:rFonts w:hint="eastAsia"/>
          <w:color w:val="0000FF"/>
          <w:szCs w:val="21"/>
        </w:rPr>
        <w:t>，</w:t>
      </w:r>
      <w:r w:rsidRPr="00917C5D">
        <w:rPr>
          <w:rFonts w:hint="eastAsia"/>
          <w:color w:val="0000FF"/>
          <w:szCs w:val="21"/>
        </w:rPr>
        <w:t>输入电压低时甲的输出电压才会低而使乙的输出电压高从而使蜂鸣器</w:t>
      </w:r>
      <w:r w:rsidRPr="00917C5D">
        <w:rPr>
          <w:color w:val="0000FF"/>
          <w:szCs w:val="21"/>
        </w:rPr>
        <w:t>发出警报</w:t>
      </w:r>
    </w:p>
    <w:p w:rsidR="00E04C3D" w:rsidRPr="002C1C8A" w:rsidRDefault="00E04C3D" w:rsidP="00E04C3D">
      <w:pPr>
        <w:pStyle w:val="af0"/>
        <w:ind w:firstLineChars="0" w:firstLine="0"/>
        <w:rPr>
          <w:szCs w:val="21"/>
        </w:rPr>
      </w:pPr>
      <w:r w:rsidRPr="002C1C8A">
        <w:rPr>
          <w:rStyle w:val="Char1"/>
          <w:rFonts w:hAnsi="宋体" w:hint="eastAsia"/>
          <w:color w:val="000000"/>
          <w:szCs w:val="21"/>
        </w:rPr>
        <w:t>8</w:t>
      </w:r>
      <w:r w:rsidRPr="002C1C8A">
        <w:rPr>
          <w:rStyle w:val="Char1"/>
          <w:rFonts w:hAnsi="宋体"/>
          <w:szCs w:val="21"/>
        </w:rPr>
        <w:t>．</w:t>
      </w:r>
      <w:r w:rsidRPr="002C1C8A">
        <w:rPr>
          <w:szCs w:val="21"/>
        </w:rPr>
        <w:t>如图，光滑斜</w:t>
      </w:r>
      <w:r>
        <w:rPr>
          <w:rFonts w:hint="eastAsia"/>
          <w:szCs w:val="21"/>
        </w:rPr>
        <w:t>面</w:t>
      </w:r>
      <w:r w:rsidRPr="002C1C8A">
        <w:rPr>
          <w:szCs w:val="21"/>
        </w:rPr>
        <w:t>固定于水平</w:t>
      </w:r>
      <w:r>
        <w:rPr>
          <w:rFonts w:hint="eastAsia"/>
          <w:szCs w:val="21"/>
        </w:rPr>
        <w:t>面</w:t>
      </w:r>
      <w:r w:rsidRPr="002C1C8A">
        <w:rPr>
          <w:szCs w:val="21"/>
        </w:rPr>
        <w:t>，滑块</w:t>
      </w:r>
      <w:r w:rsidRPr="001C2747">
        <w:rPr>
          <w:i/>
          <w:szCs w:val="21"/>
        </w:rPr>
        <w:t>A</w:t>
      </w:r>
      <w:r w:rsidRPr="002C1C8A">
        <w:rPr>
          <w:szCs w:val="21"/>
        </w:rPr>
        <w:t>、</w:t>
      </w:r>
      <w:r w:rsidRPr="001C2747">
        <w:rPr>
          <w:i/>
          <w:szCs w:val="21"/>
        </w:rPr>
        <w:t>B</w:t>
      </w:r>
      <w:r w:rsidRPr="002C1C8A">
        <w:rPr>
          <w:szCs w:val="21"/>
        </w:rPr>
        <w:t>叠放后</w:t>
      </w:r>
      <w:r>
        <w:rPr>
          <w:rFonts w:hint="eastAsia"/>
          <w:szCs w:val="21"/>
        </w:rPr>
        <w:t>一</w:t>
      </w:r>
      <w:r w:rsidRPr="002C1C8A">
        <w:rPr>
          <w:szCs w:val="21"/>
        </w:rPr>
        <w:t>起冲上斜面，且始终保持相对静</w:t>
      </w:r>
      <w:r>
        <w:rPr>
          <w:rFonts w:hint="eastAsia"/>
          <w:szCs w:val="21"/>
        </w:rPr>
        <w:t>止</w:t>
      </w:r>
      <w:r w:rsidRPr="002C1C8A">
        <w:rPr>
          <w:szCs w:val="21"/>
        </w:rPr>
        <w:t>，</w:t>
      </w:r>
      <w:r w:rsidRPr="001C2747">
        <w:rPr>
          <w:i/>
          <w:szCs w:val="21"/>
        </w:rPr>
        <w:t>A</w:t>
      </w:r>
      <w:r w:rsidRPr="002C1C8A">
        <w:rPr>
          <w:szCs w:val="21"/>
        </w:rPr>
        <w:t>上表</w:t>
      </w:r>
      <w:r>
        <w:rPr>
          <w:rFonts w:hint="eastAsia"/>
          <w:szCs w:val="21"/>
        </w:rPr>
        <w:t>面</w:t>
      </w:r>
      <w:r w:rsidRPr="002C1C8A">
        <w:rPr>
          <w:szCs w:val="21"/>
        </w:rPr>
        <w:t>水平。则在斜面上运动时，</w:t>
      </w:r>
      <w:r w:rsidRPr="001C2747">
        <w:rPr>
          <w:i/>
          <w:szCs w:val="21"/>
        </w:rPr>
        <w:t>B</w:t>
      </w:r>
      <w:r w:rsidRPr="002C1C8A">
        <w:rPr>
          <w:szCs w:val="21"/>
        </w:rPr>
        <w:t>受力的示意图为</w:t>
      </w:r>
      <w:r>
        <w:rPr>
          <w:rFonts w:hint="eastAsia"/>
          <w:szCs w:val="21"/>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pStyle w:val="af0"/>
        <w:ind w:firstLineChars="0" w:firstLine="0"/>
        <w:rPr>
          <w:rFonts w:hint="eastAsia"/>
          <w:noProof/>
          <w:szCs w:val="21"/>
        </w:rPr>
      </w:pPr>
      <w:r w:rsidRPr="002C1C8A">
        <w:rPr>
          <w:noProof/>
          <w:szCs w:val="21"/>
        </w:rPr>
        <w:pict>
          <v:shape id="_x0000_i1040" type="#_x0000_t75" style="width:414.45pt;height:93.6pt;visibility:visible">
            <v:imagedata r:id="rId11" o:title=""/>
          </v:shape>
        </w:pict>
      </w:r>
    </w:p>
    <w:p w:rsidR="00E04C3D" w:rsidRPr="004018A6" w:rsidRDefault="00E04C3D" w:rsidP="00E04C3D">
      <w:pPr>
        <w:rPr>
          <w:rFonts w:hint="eastAsia"/>
          <w:color w:val="0000FF"/>
        </w:rPr>
      </w:pPr>
      <w:r w:rsidRPr="004018A6">
        <w:rPr>
          <w:rFonts w:hint="eastAsia"/>
          <w:color w:val="0000FF"/>
        </w:rPr>
        <w:t>答案：A</w:t>
      </w:r>
    </w:p>
    <w:p w:rsidR="00E04C3D" w:rsidRPr="004018A6" w:rsidRDefault="00E04C3D" w:rsidP="00E04C3D">
      <w:pPr>
        <w:rPr>
          <w:rFonts w:hint="eastAsia"/>
          <w:color w:val="0000FF"/>
        </w:rPr>
      </w:pPr>
      <w:r w:rsidRPr="004018A6">
        <w:rPr>
          <w:rFonts w:hint="eastAsia"/>
          <w:color w:val="0000FF"/>
        </w:rPr>
        <w:t>解析：</w:t>
      </w:r>
      <w:r>
        <w:rPr>
          <w:rFonts w:hint="eastAsia"/>
          <w:color w:val="0000FF"/>
        </w:rPr>
        <w:t>将A、B做为一个整体，则一起冲上斜面时，受重力及斜面的支持力，合力沿斜面向下，然后再用隔离体法，单独对B进行受力分析可知，B受摩擦力一定沿水平方向上，且一定水平向左，竖直方向上重力大于支持力这样才能使合力沿斜面向下了，因此A正确。</w:t>
      </w:r>
    </w:p>
    <w:p w:rsidR="00E04C3D" w:rsidRPr="006C71F9" w:rsidRDefault="00E04C3D" w:rsidP="00E04C3D">
      <w:pPr>
        <w:rPr>
          <w:rFonts w:ascii="黑体" w:eastAsia="黑体" w:hAnsi="黑体"/>
          <w:sz w:val="24"/>
        </w:rPr>
      </w:pPr>
      <w:r w:rsidRPr="006C71F9">
        <w:rPr>
          <w:rFonts w:ascii="黑体" w:eastAsia="黑体" w:hAnsi="黑体"/>
          <w:sz w:val="24"/>
        </w:rPr>
        <w:t>二、单项选择题（共24分，每小题3分。每小题只有一个正确选项。）</w:t>
      </w:r>
    </w:p>
    <w:p w:rsidR="00E04C3D" w:rsidRPr="00447066" w:rsidRDefault="00E04C3D" w:rsidP="00E04C3D">
      <w:pPr>
        <w:pStyle w:val="af0"/>
        <w:ind w:firstLineChars="0" w:firstLine="0"/>
      </w:pPr>
      <w:r>
        <w:rPr>
          <w:rStyle w:val="Char1"/>
          <w:rFonts w:hAnsi="宋体" w:hint="eastAsia"/>
          <w:color w:val="000000"/>
          <w:szCs w:val="21"/>
        </w:rPr>
        <w:t>9</w:t>
      </w:r>
      <w:r w:rsidRPr="002C1C8A">
        <w:rPr>
          <w:rStyle w:val="Char1"/>
          <w:rFonts w:hAnsi="宋体"/>
          <w:szCs w:val="21"/>
        </w:rPr>
        <w:t>．</w:t>
      </w:r>
      <w:r w:rsidRPr="00447066">
        <w:t>某种元素具有多种同位素</w:t>
      </w:r>
      <w:r>
        <w:t>，</w:t>
      </w:r>
      <w:r w:rsidRPr="00447066">
        <w:t>反映这些同位素的质量数</w:t>
      </w:r>
      <w:r w:rsidRPr="008B5878">
        <w:rPr>
          <w:i/>
        </w:rPr>
        <w:t>A</w:t>
      </w:r>
      <w:r w:rsidRPr="00447066">
        <w:t>与中子数</w:t>
      </w:r>
      <w:r w:rsidRPr="008B5878">
        <w:rPr>
          <w:i/>
        </w:rPr>
        <w:t>N</w:t>
      </w:r>
      <w:r w:rsidRPr="00447066">
        <w:t>关系的是图</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pStyle w:val="af0"/>
        <w:ind w:firstLineChars="0" w:firstLine="0"/>
      </w:pPr>
      <w:r>
        <w:rPr>
          <w:noProof/>
        </w:rPr>
        <w:pict>
          <v:shape id="_x0000_s1547" type="#_x0000_t75" style="position:absolute;left:0;text-align:left;margin-left:5.6pt;margin-top:8.65pt;width:420.45pt;height:90.45pt;z-index:251676160;visibility:visible">
            <v:imagedata r:id="rId12" o:title="" cropleft="2784f"/>
          </v:shape>
        </w:pict>
      </w: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Default="00E04C3D" w:rsidP="00E04C3D">
      <w:pPr>
        <w:pStyle w:val="af0"/>
        <w:ind w:firstLineChars="0" w:firstLine="0"/>
        <w:rPr>
          <w:rStyle w:val="Char1"/>
          <w:rFonts w:hAnsi="宋体" w:hint="eastAsia"/>
          <w:color w:val="000000"/>
          <w:szCs w:val="21"/>
        </w:rPr>
      </w:pPr>
    </w:p>
    <w:p w:rsidR="00E04C3D" w:rsidRPr="00495CC6" w:rsidRDefault="00E04C3D" w:rsidP="00E04C3D">
      <w:pPr>
        <w:pStyle w:val="af0"/>
        <w:ind w:firstLineChars="0" w:firstLine="0"/>
        <w:rPr>
          <w:rStyle w:val="Char1"/>
          <w:rFonts w:hAnsi="宋体" w:hint="eastAsia"/>
          <w:color w:val="0000FF"/>
          <w:sz w:val="21"/>
          <w:szCs w:val="21"/>
        </w:rPr>
      </w:pPr>
      <w:r w:rsidRPr="00495CC6">
        <w:rPr>
          <w:rStyle w:val="Char1"/>
          <w:rFonts w:hAnsi="宋体" w:hint="eastAsia"/>
          <w:color w:val="0000FF"/>
          <w:sz w:val="21"/>
          <w:szCs w:val="21"/>
        </w:rPr>
        <w:t>答案：</w:t>
      </w:r>
      <w:r w:rsidRPr="00495CC6">
        <w:rPr>
          <w:rStyle w:val="Char1"/>
          <w:rFonts w:hAnsi="宋体" w:hint="eastAsia"/>
          <w:color w:val="0000FF"/>
          <w:sz w:val="21"/>
          <w:szCs w:val="21"/>
        </w:rPr>
        <w:t>B</w:t>
      </w:r>
    </w:p>
    <w:p w:rsidR="00E04C3D" w:rsidRPr="00495CC6" w:rsidRDefault="00E04C3D" w:rsidP="00E04C3D">
      <w:pPr>
        <w:pStyle w:val="af0"/>
        <w:ind w:firstLineChars="0" w:firstLine="0"/>
        <w:rPr>
          <w:rStyle w:val="Char1"/>
          <w:rFonts w:hAnsi="宋体" w:hint="eastAsia"/>
          <w:color w:val="0000FF"/>
          <w:sz w:val="21"/>
          <w:szCs w:val="21"/>
        </w:rPr>
      </w:pPr>
      <w:r w:rsidRPr="00495CC6">
        <w:rPr>
          <w:rStyle w:val="Char1"/>
          <w:rFonts w:hAnsi="宋体" w:hint="eastAsia"/>
          <w:color w:val="0000FF"/>
          <w:sz w:val="21"/>
          <w:szCs w:val="21"/>
        </w:rPr>
        <w:t>解析：某种元素中质子数与中子数基本相当，质量数等于质子数与中子数之和，因此当中子数</w:t>
      </w:r>
      <w:r w:rsidRPr="00495CC6">
        <w:rPr>
          <w:rStyle w:val="Char1"/>
          <w:rFonts w:hAnsi="宋体" w:hint="eastAsia"/>
          <w:color w:val="0000FF"/>
          <w:sz w:val="21"/>
          <w:szCs w:val="21"/>
        </w:rPr>
        <w:t>N</w:t>
      </w:r>
      <w:r w:rsidRPr="00495CC6">
        <w:rPr>
          <w:rStyle w:val="Char1"/>
          <w:rFonts w:hAnsi="宋体" w:hint="eastAsia"/>
          <w:color w:val="0000FF"/>
          <w:sz w:val="21"/>
          <w:szCs w:val="21"/>
        </w:rPr>
        <w:t>增多时，质量数</w:t>
      </w:r>
      <w:r w:rsidRPr="00495CC6">
        <w:rPr>
          <w:rStyle w:val="Char1"/>
          <w:rFonts w:hAnsi="宋体" w:hint="eastAsia"/>
          <w:color w:val="0000FF"/>
          <w:sz w:val="21"/>
          <w:szCs w:val="21"/>
        </w:rPr>
        <w:t>A</w:t>
      </w:r>
      <w:r w:rsidRPr="00495CC6">
        <w:rPr>
          <w:rStyle w:val="Char1"/>
          <w:rFonts w:hAnsi="宋体" w:hint="eastAsia"/>
          <w:color w:val="0000FF"/>
          <w:sz w:val="21"/>
          <w:szCs w:val="21"/>
        </w:rPr>
        <w:t>也会增大，因此</w:t>
      </w:r>
      <w:r w:rsidRPr="00495CC6">
        <w:rPr>
          <w:rStyle w:val="Char1"/>
          <w:rFonts w:hAnsi="宋体" w:hint="eastAsia"/>
          <w:color w:val="0000FF"/>
          <w:sz w:val="21"/>
          <w:szCs w:val="21"/>
        </w:rPr>
        <w:t>A</w:t>
      </w:r>
      <w:r w:rsidRPr="00495CC6">
        <w:rPr>
          <w:rStyle w:val="Char1"/>
          <w:rFonts w:hAnsi="宋体" w:hint="eastAsia"/>
          <w:color w:val="0000FF"/>
          <w:sz w:val="21"/>
          <w:szCs w:val="21"/>
        </w:rPr>
        <w:t>、</w:t>
      </w:r>
      <w:r w:rsidRPr="00495CC6">
        <w:rPr>
          <w:rStyle w:val="Char1"/>
          <w:rFonts w:hAnsi="宋体" w:hint="eastAsia"/>
          <w:color w:val="0000FF"/>
          <w:sz w:val="21"/>
          <w:szCs w:val="21"/>
        </w:rPr>
        <w:t>D</w:t>
      </w:r>
      <w:r w:rsidRPr="00495CC6">
        <w:rPr>
          <w:rStyle w:val="Char1"/>
          <w:rFonts w:hAnsi="宋体" w:hint="eastAsia"/>
          <w:color w:val="0000FF"/>
          <w:sz w:val="21"/>
          <w:szCs w:val="21"/>
        </w:rPr>
        <w:t>两个选项不对，只能从</w:t>
      </w:r>
      <w:r w:rsidRPr="00495CC6">
        <w:rPr>
          <w:rStyle w:val="Char1"/>
          <w:rFonts w:hAnsi="宋体" w:hint="eastAsia"/>
          <w:color w:val="0000FF"/>
          <w:sz w:val="21"/>
          <w:szCs w:val="21"/>
        </w:rPr>
        <w:t>B</w:t>
      </w:r>
      <w:r w:rsidRPr="00495CC6">
        <w:rPr>
          <w:rStyle w:val="Char1"/>
          <w:rFonts w:hAnsi="宋体" w:hint="eastAsia"/>
          <w:color w:val="0000FF"/>
          <w:sz w:val="21"/>
          <w:szCs w:val="21"/>
        </w:rPr>
        <w:t>、</w:t>
      </w:r>
      <w:r w:rsidRPr="00495CC6">
        <w:rPr>
          <w:rStyle w:val="Char1"/>
          <w:rFonts w:hAnsi="宋体" w:hint="eastAsia"/>
          <w:color w:val="0000FF"/>
          <w:sz w:val="21"/>
          <w:szCs w:val="21"/>
        </w:rPr>
        <w:t>C</w:t>
      </w:r>
      <w:r w:rsidRPr="00495CC6">
        <w:rPr>
          <w:rStyle w:val="Char1"/>
          <w:rFonts w:hAnsi="宋体" w:hint="eastAsia"/>
          <w:color w:val="0000FF"/>
          <w:sz w:val="21"/>
          <w:szCs w:val="21"/>
        </w:rPr>
        <w:t>两个选项中选，又因为氢原子中只有一个质子，无中子，也就是中子数</w:t>
      </w:r>
      <w:r w:rsidRPr="00495CC6">
        <w:rPr>
          <w:rStyle w:val="Char1"/>
          <w:rFonts w:hAnsi="宋体" w:hint="eastAsia"/>
          <w:color w:val="0000FF"/>
          <w:sz w:val="21"/>
          <w:szCs w:val="21"/>
        </w:rPr>
        <w:t>N</w:t>
      </w:r>
      <w:r w:rsidRPr="00495CC6">
        <w:rPr>
          <w:rStyle w:val="Char1"/>
          <w:rFonts w:hAnsi="宋体" w:hint="eastAsia"/>
          <w:color w:val="0000FF"/>
          <w:sz w:val="21"/>
          <w:szCs w:val="21"/>
        </w:rPr>
        <w:t>为零时，质量数</w:t>
      </w:r>
      <w:r w:rsidRPr="00495CC6">
        <w:rPr>
          <w:rStyle w:val="Char1"/>
          <w:rFonts w:hAnsi="宋体" w:hint="eastAsia"/>
          <w:color w:val="0000FF"/>
          <w:sz w:val="21"/>
          <w:szCs w:val="21"/>
        </w:rPr>
        <w:t>A</w:t>
      </w:r>
      <w:r w:rsidRPr="00495CC6">
        <w:rPr>
          <w:rStyle w:val="Char1"/>
          <w:rFonts w:hAnsi="宋体" w:hint="eastAsia"/>
          <w:color w:val="0000FF"/>
          <w:sz w:val="21"/>
          <w:szCs w:val="21"/>
        </w:rPr>
        <w:t>不为零，因此只有</w:t>
      </w:r>
      <w:r w:rsidRPr="00495CC6">
        <w:rPr>
          <w:rStyle w:val="Char1"/>
          <w:rFonts w:hAnsi="宋体" w:hint="eastAsia"/>
          <w:color w:val="0000FF"/>
          <w:sz w:val="21"/>
          <w:szCs w:val="21"/>
        </w:rPr>
        <w:t>B</w:t>
      </w:r>
      <w:r w:rsidRPr="00495CC6">
        <w:rPr>
          <w:rStyle w:val="Char1"/>
          <w:rFonts w:hAnsi="宋体" w:hint="eastAsia"/>
          <w:color w:val="0000FF"/>
          <w:sz w:val="21"/>
          <w:szCs w:val="21"/>
        </w:rPr>
        <w:t>正确</w:t>
      </w:r>
    </w:p>
    <w:p w:rsidR="00E04C3D" w:rsidRPr="00447066" w:rsidRDefault="00E04C3D" w:rsidP="00E04C3D">
      <w:pPr>
        <w:pStyle w:val="af0"/>
        <w:ind w:firstLineChars="0" w:firstLine="0"/>
      </w:pPr>
      <w:r>
        <w:rPr>
          <w:rStyle w:val="Char1"/>
          <w:rFonts w:hAnsi="宋体" w:hint="eastAsia"/>
          <w:color w:val="000000"/>
          <w:szCs w:val="21"/>
        </w:rPr>
        <w:t>10</w:t>
      </w:r>
      <w:r w:rsidRPr="002C1C8A">
        <w:rPr>
          <w:rStyle w:val="Char1"/>
          <w:rFonts w:hAnsi="宋体"/>
          <w:szCs w:val="21"/>
        </w:rPr>
        <w:t>．</w:t>
      </w:r>
      <w:r w:rsidRPr="00447066">
        <w:t>小球每隔</w:t>
      </w:r>
      <w:r w:rsidRPr="00447066">
        <w:t>0.2s</w:t>
      </w:r>
      <w:r w:rsidRPr="00447066">
        <w:t>从同一高度抛出</w:t>
      </w:r>
      <w:r>
        <w:t>，</w:t>
      </w:r>
      <w:r w:rsidRPr="00447066">
        <w:t>做初速为</w:t>
      </w:r>
      <w:r w:rsidRPr="00447066">
        <w:t>6m</w:t>
      </w:r>
      <w:r w:rsidRPr="00447066">
        <w:t>/s</w:t>
      </w:r>
      <w:r w:rsidRPr="00447066">
        <w:t>的竖直上抛运动</w:t>
      </w:r>
      <w:r>
        <w:t>，</w:t>
      </w:r>
      <w:r w:rsidRPr="00447066">
        <w:t>设它们在空中不相碰。第</w:t>
      </w:r>
      <w:r>
        <w:rPr>
          <w:rFonts w:hint="eastAsia"/>
        </w:rPr>
        <w:t>1</w:t>
      </w:r>
      <w:r w:rsidRPr="00447066">
        <w:t>个小球在抛出点以上能遇到的小球</w:t>
      </w:r>
      <w:r>
        <w:rPr>
          <w:rFonts w:hint="eastAsia"/>
        </w:rPr>
        <w:t>个</w:t>
      </w:r>
      <w:r w:rsidRPr="00447066">
        <w:t>数为</w:t>
      </w:r>
      <w:r>
        <w:t>，</w:t>
      </w:r>
      <w:r w:rsidRPr="00447066">
        <w:t>g</w:t>
      </w:r>
      <w:r w:rsidRPr="00447066">
        <w:t>取</w:t>
      </w:r>
      <w:r w:rsidRPr="00447066">
        <w:t>10m</w:t>
      </w:r>
      <w:r w:rsidRPr="00447066">
        <w:t>/s</w:t>
      </w:r>
      <w:r w:rsidRPr="008B5878">
        <w:rPr>
          <w:rFonts w:hint="eastAsia"/>
          <w:vertAlign w:val="superscript"/>
        </w:rPr>
        <w:t>2</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ab/>
        <w:t>三个</w:t>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四个</w:t>
      </w:r>
      <w:r w:rsidRPr="00447066">
        <w:tab/>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五个</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六个</w:t>
      </w:r>
    </w:p>
    <w:p w:rsidR="00E04C3D" w:rsidRPr="00495CC6" w:rsidRDefault="00E04C3D" w:rsidP="00E04C3D">
      <w:pPr>
        <w:rPr>
          <w:rFonts w:hint="eastAsia"/>
          <w:color w:val="0000FF"/>
        </w:rPr>
      </w:pPr>
      <w:r w:rsidRPr="00495CC6">
        <w:rPr>
          <w:rFonts w:hint="eastAsia"/>
          <w:color w:val="0000FF"/>
        </w:rPr>
        <w:t>答案：C</w:t>
      </w:r>
    </w:p>
    <w:p w:rsidR="00E04C3D" w:rsidRPr="00495CC6" w:rsidRDefault="00E04C3D" w:rsidP="00E04C3D">
      <w:pPr>
        <w:rPr>
          <w:rFonts w:hint="eastAsia"/>
          <w:color w:val="0000FF"/>
        </w:rPr>
      </w:pPr>
      <w:r w:rsidRPr="00495CC6">
        <w:rPr>
          <w:rFonts w:hint="eastAsia"/>
          <w:color w:val="0000FF"/>
        </w:rPr>
        <w:t>解析：第一个小球从抛出到落地所用时间t=</w:t>
      </w:r>
      <w:r w:rsidRPr="00495CC6">
        <w:rPr>
          <w:color w:val="0000FF"/>
          <w:position w:val="-28"/>
        </w:rPr>
        <w:pict>
          <v:shape id="_x0000_i1041" type="#_x0000_t75" style="width:47.9pt;height:32.85pt">
            <v:imagedata r:id="rId40" o:title=""/>
          </v:shape>
        </w:pict>
      </w:r>
      <w:r>
        <w:rPr>
          <w:rFonts w:hint="eastAsia"/>
          <w:color w:val="0000FF"/>
        </w:rPr>
        <w:t>，在这段时间内，空中已抛出了6个小球，第7个小球刚好要抛出，这样第1个小球与空中的其它5个小球都会相遇，因此选C</w:t>
      </w:r>
    </w:p>
    <w:p w:rsidR="00E04C3D" w:rsidRPr="00447066" w:rsidRDefault="00E04C3D" w:rsidP="00E04C3D">
      <w:pPr>
        <w:pStyle w:val="af0"/>
        <w:ind w:firstLineChars="0" w:firstLine="0"/>
      </w:pPr>
      <w:r>
        <w:rPr>
          <w:rStyle w:val="Char1"/>
          <w:rFonts w:hAnsi="宋体" w:hint="eastAsia"/>
          <w:color w:val="000000"/>
          <w:szCs w:val="21"/>
        </w:rPr>
        <w:t>11</w:t>
      </w:r>
      <w:r w:rsidRPr="002C1C8A">
        <w:rPr>
          <w:rStyle w:val="Char1"/>
          <w:rFonts w:hAnsi="宋体"/>
          <w:szCs w:val="21"/>
        </w:rPr>
        <w:t>．</w:t>
      </w:r>
      <w:r w:rsidRPr="008B5878">
        <w:rPr>
          <w:i/>
        </w:rPr>
        <w:t>A</w:t>
      </w:r>
      <w:r w:rsidRPr="00447066">
        <w:t>、</w:t>
      </w:r>
      <w:r w:rsidRPr="008B5878">
        <w:rPr>
          <w:i/>
        </w:rPr>
        <w:t>B</w:t>
      </w:r>
      <w:r w:rsidRPr="00447066">
        <w:t>、</w:t>
      </w:r>
      <w:r w:rsidRPr="008B5878">
        <w:rPr>
          <w:i/>
        </w:rPr>
        <w:t>C</w:t>
      </w:r>
      <w:r w:rsidRPr="00447066">
        <w:t>三点在同一直线</w:t>
      </w:r>
      <w:r>
        <w:rPr>
          <w:rFonts w:hint="eastAsia"/>
        </w:rPr>
        <w:t>上，</w:t>
      </w:r>
      <w:r w:rsidRPr="008B5878">
        <w:rPr>
          <w:i/>
        </w:rPr>
        <w:t>AB</w:t>
      </w:r>
      <w:r w:rsidRPr="00447066">
        <w:t>:</w:t>
      </w:r>
      <w:r w:rsidRPr="008B5878">
        <w:rPr>
          <w:i/>
        </w:rPr>
        <w:t>BC</w:t>
      </w:r>
      <w:r w:rsidRPr="00447066">
        <w:t>=1:2</w:t>
      </w:r>
      <w:r>
        <w:t>，</w:t>
      </w:r>
      <w:r w:rsidRPr="008B5878">
        <w:rPr>
          <w:i/>
        </w:rPr>
        <w:t>B</w:t>
      </w:r>
      <w:r w:rsidRPr="00447066">
        <w:t>点位于</w:t>
      </w:r>
      <w:r w:rsidRPr="008B5878">
        <w:rPr>
          <w:i/>
        </w:rPr>
        <w:t>A</w:t>
      </w:r>
      <w:r w:rsidRPr="00447066">
        <w:t>、</w:t>
      </w:r>
      <w:r w:rsidRPr="008B5878">
        <w:rPr>
          <w:i/>
        </w:rPr>
        <w:t>C</w:t>
      </w:r>
      <w:r w:rsidRPr="00447066">
        <w:t>之间</w:t>
      </w:r>
      <w:r>
        <w:t>，</w:t>
      </w:r>
      <w:r w:rsidRPr="00447066">
        <w:t>在</w:t>
      </w:r>
      <w:r w:rsidRPr="008B5878">
        <w:rPr>
          <w:i/>
        </w:rPr>
        <w:t>B</w:t>
      </w:r>
      <w:r w:rsidRPr="00447066">
        <w:t>处固定一电荷量为</w:t>
      </w:r>
      <w:r w:rsidRPr="008B5878">
        <w:rPr>
          <w:i/>
        </w:rPr>
        <w:t>Q</w:t>
      </w:r>
      <w:r w:rsidRPr="00447066">
        <w:t>的点电荷。当在</w:t>
      </w:r>
      <w:r w:rsidRPr="008B5878">
        <w:rPr>
          <w:i/>
        </w:rPr>
        <w:t>A</w:t>
      </w:r>
      <w:r w:rsidRPr="00447066">
        <w:t>处放一电荷量为＋</w:t>
      </w:r>
      <w:r w:rsidRPr="008B5878">
        <w:rPr>
          <w:i/>
        </w:rPr>
        <w:t>q</w:t>
      </w:r>
      <w:r w:rsidRPr="00447066">
        <w:t>的点电荷时</w:t>
      </w:r>
      <w:r>
        <w:t>，</w:t>
      </w:r>
      <w:r w:rsidRPr="00447066">
        <w:t>它所受到的电场力为</w:t>
      </w:r>
      <w:r w:rsidRPr="008B5878">
        <w:rPr>
          <w:i/>
        </w:rPr>
        <w:t>F</w:t>
      </w:r>
      <w:r w:rsidRPr="00447066">
        <w:t>；移去</w:t>
      </w:r>
      <w:r w:rsidRPr="008B5878">
        <w:rPr>
          <w:i/>
        </w:rPr>
        <w:t>A</w:t>
      </w:r>
      <w:r w:rsidRPr="00447066">
        <w:t>处电荷</w:t>
      </w:r>
      <w:r>
        <w:t>，</w:t>
      </w:r>
      <w:r w:rsidRPr="00447066">
        <w:t>在</w:t>
      </w:r>
      <w:r w:rsidRPr="008B5878">
        <w:rPr>
          <w:i/>
        </w:rPr>
        <w:t>C</w:t>
      </w:r>
      <w:r w:rsidRPr="00447066">
        <w:t>处放电荷量为</w:t>
      </w:r>
      <w:r w:rsidRPr="00447066">
        <w:t>-2</w:t>
      </w:r>
      <w:r w:rsidRPr="008B5878">
        <w:rPr>
          <w:i/>
        </w:rPr>
        <w:t>q</w:t>
      </w:r>
      <w:r w:rsidRPr="00447066">
        <w:t>的点电荷</w:t>
      </w:r>
      <w:r>
        <w:t>，</w:t>
      </w:r>
      <w:r w:rsidRPr="00447066">
        <w:t>其所受电场力为</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pStyle w:val="af0"/>
        <w:ind w:firstLineChars="0" w:firstLine="0"/>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w:t>
      </w:r>
      <w:r w:rsidRPr="008B5878">
        <w:rPr>
          <w:i/>
        </w:rPr>
        <w:t>F</w:t>
      </w:r>
      <w:r w:rsidRPr="00447066">
        <w:t>/2</w:t>
      </w:r>
      <w:r w:rsidRPr="00447066">
        <w:tab/>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8B5878">
        <w:rPr>
          <w:i/>
        </w:rPr>
        <w:t>F</w:t>
      </w:r>
      <w:r w:rsidRPr="00447066">
        <w:t>/2</w:t>
      </w:r>
      <w:r w:rsidRPr="00447066">
        <w:tab/>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w:t>
      </w:r>
      <w:r w:rsidRPr="008B5878">
        <w:rPr>
          <w:i/>
        </w:rPr>
        <w:t>F</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8B5878">
        <w:rPr>
          <w:i/>
        </w:rPr>
        <w:t>F</w:t>
      </w:r>
    </w:p>
    <w:p w:rsidR="00E04C3D" w:rsidRPr="00062BE5" w:rsidRDefault="00E04C3D" w:rsidP="00E04C3D">
      <w:pPr>
        <w:pStyle w:val="af0"/>
        <w:ind w:firstLineChars="0" w:firstLine="0"/>
        <w:rPr>
          <w:rFonts w:hint="eastAsia"/>
          <w:color w:val="0000FF"/>
        </w:rPr>
      </w:pPr>
      <w:r w:rsidRPr="00062BE5">
        <w:rPr>
          <w:rFonts w:hint="eastAsia"/>
          <w:color w:val="0000FF"/>
        </w:rPr>
        <w:t>答案；</w:t>
      </w:r>
      <w:r w:rsidRPr="00062BE5">
        <w:rPr>
          <w:rFonts w:hint="eastAsia"/>
          <w:color w:val="0000FF"/>
        </w:rPr>
        <w:t>B</w:t>
      </w:r>
    </w:p>
    <w:p w:rsidR="00E04C3D" w:rsidRPr="00062BE5" w:rsidRDefault="00E04C3D" w:rsidP="00E04C3D">
      <w:pPr>
        <w:pStyle w:val="af0"/>
        <w:ind w:firstLineChars="0" w:firstLine="0"/>
        <w:rPr>
          <w:rFonts w:hint="eastAsia"/>
          <w:color w:val="0000FF"/>
        </w:rPr>
      </w:pPr>
      <w:r w:rsidRPr="00062BE5">
        <w:rPr>
          <w:rFonts w:hint="eastAsia"/>
          <w:color w:val="0000FF"/>
        </w:rPr>
        <w:t>解析；根据库仑定律：</w:t>
      </w:r>
      <w:r w:rsidRPr="00062BE5">
        <w:rPr>
          <w:color w:val="0000FF"/>
          <w:position w:val="-24"/>
        </w:rPr>
        <w:pict>
          <v:shape id="_x0000_i1042" type="#_x0000_t75" style="width:49.15pt;height:31pt">
            <v:imagedata r:id="rId41" o:title=""/>
          </v:shape>
        </w:pict>
      </w:r>
      <w:r w:rsidRPr="00062BE5">
        <w:rPr>
          <w:rFonts w:hint="eastAsia"/>
          <w:color w:val="0000FF"/>
        </w:rPr>
        <w:t>，在</w:t>
      </w:r>
      <w:r w:rsidRPr="00062BE5">
        <w:rPr>
          <w:rFonts w:hint="eastAsia"/>
          <w:color w:val="0000FF"/>
        </w:rPr>
        <w:t>A</w:t>
      </w:r>
      <w:r w:rsidRPr="00062BE5">
        <w:rPr>
          <w:rFonts w:hint="eastAsia"/>
          <w:color w:val="0000FF"/>
        </w:rPr>
        <w:t>点</w:t>
      </w:r>
      <w:r w:rsidRPr="00062BE5">
        <w:rPr>
          <w:color w:val="0000FF"/>
        </w:rPr>
        <w:t>放一电荷量为＋</w:t>
      </w:r>
      <w:r w:rsidRPr="00062BE5">
        <w:rPr>
          <w:i/>
          <w:color w:val="0000FF"/>
        </w:rPr>
        <w:t>q</w:t>
      </w:r>
      <w:r w:rsidRPr="00062BE5">
        <w:rPr>
          <w:color w:val="0000FF"/>
        </w:rPr>
        <w:t>的点电荷时</w:t>
      </w:r>
      <w:r>
        <w:rPr>
          <w:rFonts w:hint="eastAsia"/>
          <w:color w:val="0000FF"/>
        </w:rPr>
        <w:t>：</w:t>
      </w:r>
      <w:r w:rsidRPr="00062BE5">
        <w:rPr>
          <w:color w:val="0000FF"/>
          <w:position w:val="-30"/>
        </w:rPr>
        <w:pict>
          <v:shape id="_x0000_i1043" type="#_x0000_t75" style="width:56.05pt;height:34.1pt">
            <v:imagedata r:id="rId42" o:title=""/>
          </v:shape>
        </w:pict>
      </w:r>
    </w:p>
    <w:p w:rsidR="00E04C3D" w:rsidRPr="00062BE5" w:rsidRDefault="00E04C3D" w:rsidP="00E04C3D">
      <w:pPr>
        <w:pStyle w:val="af0"/>
        <w:ind w:firstLineChars="0" w:firstLine="0"/>
        <w:rPr>
          <w:rFonts w:hint="eastAsia"/>
          <w:color w:val="0000FF"/>
        </w:rPr>
      </w:pPr>
      <w:r w:rsidRPr="00062BE5">
        <w:rPr>
          <w:rFonts w:hint="eastAsia"/>
          <w:color w:val="0000FF"/>
        </w:rPr>
        <w:t>而</w:t>
      </w:r>
      <w:r w:rsidRPr="00062BE5">
        <w:rPr>
          <w:color w:val="0000FF"/>
        </w:rPr>
        <w:t>在</w:t>
      </w:r>
      <w:r w:rsidRPr="00062BE5">
        <w:rPr>
          <w:i/>
          <w:color w:val="0000FF"/>
        </w:rPr>
        <w:t>C</w:t>
      </w:r>
      <w:r w:rsidRPr="00062BE5">
        <w:rPr>
          <w:color w:val="0000FF"/>
        </w:rPr>
        <w:t>处放电荷量为</w:t>
      </w:r>
      <w:r w:rsidRPr="00062BE5">
        <w:rPr>
          <w:color w:val="0000FF"/>
        </w:rPr>
        <w:t>-2</w:t>
      </w:r>
      <w:r w:rsidRPr="00062BE5">
        <w:rPr>
          <w:i/>
          <w:color w:val="0000FF"/>
        </w:rPr>
        <w:t>q</w:t>
      </w:r>
      <w:r w:rsidRPr="00062BE5">
        <w:rPr>
          <w:color w:val="0000FF"/>
        </w:rPr>
        <w:t>的点电荷</w:t>
      </w:r>
      <w:r>
        <w:rPr>
          <w:rFonts w:hint="eastAsia"/>
          <w:color w:val="0000FF"/>
        </w:rPr>
        <w:t>：</w:t>
      </w:r>
      <w:r w:rsidRPr="00062BE5">
        <w:rPr>
          <w:color w:val="0000FF"/>
          <w:position w:val="-30"/>
        </w:rPr>
        <w:pict>
          <v:shape id="_x0000_i1044" type="#_x0000_t75" style="width:57.9pt;height:34.1pt">
            <v:imagedata r:id="rId43" o:title=""/>
          </v:shape>
        </w:pict>
      </w:r>
      <w:r>
        <w:rPr>
          <w:rFonts w:hint="eastAsia"/>
          <w:color w:val="0000FF"/>
        </w:rPr>
        <w:t>，而</w:t>
      </w:r>
      <w:r>
        <w:rPr>
          <w:rFonts w:hint="eastAsia"/>
          <w:color w:val="0000FF"/>
        </w:rPr>
        <w:t>L</w:t>
      </w:r>
      <w:r w:rsidRPr="00062BE5">
        <w:rPr>
          <w:i/>
          <w:color w:val="0000FF"/>
          <w:vertAlign w:val="subscript"/>
        </w:rPr>
        <w:t>AB</w:t>
      </w:r>
      <w:r w:rsidRPr="00062BE5">
        <w:rPr>
          <w:color w:val="0000FF"/>
        </w:rPr>
        <w:t>:</w:t>
      </w:r>
      <w:r w:rsidRPr="00062BE5">
        <w:rPr>
          <w:rFonts w:hint="eastAsia"/>
          <w:color w:val="0000FF"/>
        </w:rPr>
        <w:t>L</w:t>
      </w:r>
      <w:r w:rsidRPr="00062BE5">
        <w:rPr>
          <w:i/>
          <w:color w:val="0000FF"/>
          <w:vertAlign w:val="subscript"/>
        </w:rPr>
        <w:t>BC</w:t>
      </w:r>
      <w:r w:rsidRPr="00062BE5">
        <w:rPr>
          <w:color w:val="0000FF"/>
        </w:rPr>
        <w:t>=1:2</w:t>
      </w:r>
      <w:r>
        <w:rPr>
          <w:rFonts w:hint="eastAsia"/>
          <w:color w:val="0000FF"/>
        </w:rPr>
        <w:t>，代入得：</w:t>
      </w:r>
      <w:r w:rsidRPr="00062BE5">
        <w:rPr>
          <w:color w:val="0000FF"/>
          <w:position w:val="-24"/>
        </w:rPr>
        <w:pict>
          <v:shape id="_x0000_i1045" type="#_x0000_t75" style="width:37.9pt;height:31pt">
            <v:imagedata r:id="rId44" o:title=""/>
          </v:shape>
        </w:pict>
      </w:r>
    </w:p>
    <w:p w:rsidR="00E04C3D" w:rsidRDefault="00E04C3D" w:rsidP="00E04C3D">
      <w:pPr>
        <w:pStyle w:val="af0"/>
        <w:ind w:firstLineChars="0" w:firstLine="0"/>
        <w:rPr>
          <w:rFonts w:hint="eastAsia"/>
        </w:rPr>
      </w:pPr>
      <w:r w:rsidRPr="008B5878">
        <w:pict>
          <v:shape id="_x0000_s1530" type="#_x0000_t75" style="position:absolute;left:0;text-align:left;margin-left:378.1pt;margin-top:11.25pt;width:75.55pt;height:76.35pt;z-index:251658752;visibility:visible">
            <v:imagedata r:id="rId13" o:title="" cropbottom="3533f"/>
            <w10:wrap type="square"/>
          </v:shape>
        </w:pict>
      </w:r>
      <w:r w:rsidRPr="008B5878">
        <w:rPr>
          <w:rFonts w:hint="eastAsia"/>
        </w:rPr>
        <w:t>12</w:t>
      </w:r>
      <w:r w:rsidRPr="008B5878">
        <w:t>．如图，斜面上</w:t>
      </w:r>
      <w:r w:rsidRPr="008B5878">
        <w:rPr>
          <w:i/>
        </w:rPr>
        <w:t>a</w:t>
      </w:r>
      <w:r w:rsidRPr="008B5878">
        <w:t>、</w:t>
      </w:r>
      <w:r w:rsidRPr="008B5878">
        <w:rPr>
          <w:i/>
        </w:rPr>
        <w:t>b</w:t>
      </w:r>
      <w:r w:rsidRPr="008B5878">
        <w:t>、</w:t>
      </w:r>
      <w:r w:rsidRPr="008B5878">
        <w:rPr>
          <w:i/>
        </w:rPr>
        <w:t>c</w:t>
      </w:r>
      <w:r w:rsidRPr="008B5878">
        <w:t>三点等距，小球从</w:t>
      </w:r>
      <w:r w:rsidRPr="008B5878">
        <w:rPr>
          <w:i/>
        </w:rPr>
        <w:t>a</w:t>
      </w:r>
      <w:r w:rsidRPr="008B5878">
        <w:t>点正上方</w:t>
      </w:r>
      <w:r w:rsidRPr="008B5878">
        <w:rPr>
          <w:i/>
        </w:rPr>
        <w:t>O</w:t>
      </w:r>
      <w:r w:rsidRPr="008B5878">
        <w:t>点抛出，做初速为</w:t>
      </w:r>
      <w:r w:rsidRPr="008B5878">
        <w:rPr>
          <w:rFonts w:ascii="Book Antiqua" w:hAnsi="Book Antiqua"/>
          <w:i/>
        </w:rPr>
        <w:t>v</w:t>
      </w:r>
      <w:r w:rsidRPr="008B5878">
        <w:rPr>
          <w:rFonts w:ascii="Book Antiqua" w:hAnsi="Book Antiqua" w:hint="eastAsia"/>
          <w:vertAlign w:val="subscript"/>
        </w:rPr>
        <w:t>0</w:t>
      </w:r>
      <w:r w:rsidRPr="008B5878">
        <w:t>的平抛运动，恰落在</w:t>
      </w:r>
      <w:r w:rsidRPr="008B5878">
        <w:rPr>
          <w:i/>
        </w:rPr>
        <w:t>b</w:t>
      </w:r>
      <w:r w:rsidRPr="008B5878">
        <w:t>点。若小球初速变为</w:t>
      </w:r>
      <w:r w:rsidRPr="008B5878">
        <w:rPr>
          <w:rFonts w:ascii="Book Antiqua" w:hAnsi="Book Antiqua"/>
          <w:i/>
        </w:rPr>
        <w:t>v</w:t>
      </w:r>
      <w:r w:rsidRPr="008B5878">
        <w:t>，其落点位于</w:t>
      </w:r>
      <w:r w:rsidRPr="008B5878">
        <w:rPr>
          <w:i/>
        </w:rPr>
        <w:t>c</w:t>
      </w:r>
      <w:r w:rsidRPr="008B5878">
        <w:t>，则</w:t>
      </w:r>
      <w:r>
        <w:rPr>
          <w:rFonts w:hint="eastAsia"/>
        </w:rPr>
        <w:t xml:space="preserve">  </w:t>
      </w:r>
      <w:r w:rsidRPr="008B5878">
        <w:rPr>
          <w:rFonts w:hint="eastAsia"/>
        </w:rPr>
        <w:t>（</w:t>
      </w:r>
      <w:r w:rsidRPr="008B5878">
        <w:t xml:space="preserve">       </w:t>
      </w:r>
      <w:r w:rsidRPr="008B5878">
        <w:rPr>
          <w:rFonts w:hint="eastAsia"/>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&lt;</w:t>
      </w:r>
      <w:r w:rsidRPr="000C3AD9">
        <w:rPr>
          <w:rFonts w:ascii="Book Antiqua" w:hAnsi="Book Antiqua"/>
          <w:i/>
        </w:rPr>
        <w:t xml:space="preserve"> </w:t>
      </w:r>
      <w:r w:rsidRPr="008B5878">
        <w:rPr>
          <w:rFonts w:ascii="Book Antiqua" w:hAnsi="Book Antiqua"/>
          <w:i/>
        </w:rPr>
        <w:t>v</w:t>
      </w:r>
      <w:r>
        <w:rPr>
          <w:rFonts w:hAnsi="宋体" w:hint="eastAsia"/>
          <w:color w:val="000000"/>
          <w:szCs w:val="21"/>
        </w:rPr>
        <w:t xml:space="preserve"> &lt;</w:t>
      </w:r>
      <w:r w:rsidRPr="000C3AD9">
        <w:t>2</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 xml:space="preserve">        </w:t>
      </w:r>
      <w:r>
        <w:rPr>
          <w:rFonts w:hAnsi="宋体" w:hint="eastAsia"/>
          <w:color w:val="000000"/>
          <w:szCs w:val="21"/>
        </w:rPr>
        <w:tab/>
      </w:r>
      <w:r>
        <w:rPr>
          <w:rFonts w:hAnsi="宋体" w:hint="eastAsia"/>
          <w:color w:val="000000"/>
          <w:szCs w:val="21"/>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8B5878">
        <w:rPr>
          <w:rFonts w:ascii="Book Antiqua" w:hAnsi="Book Antiqua"/>
          <w:i/>
        </w:rPr>
        <w:t>v</w:t>
      </w:r>
      <w:r>
        <w:rPr>
          <w:rFonts w:hAnsi="宋体" w:hint="eastAsia"/>
          <w:color w:val="000000"/>
          <w:szCs w:val="21"/>
        </w:rPr>
        <w:t>=</w:t>
      </w:r>
      <w:r w:rsidRPr="000C3AD9">
        <w:t>2</w:t>
      </w:r>
      <w:r w:rsidRPr="008B5878">
        <w:rPr>
          <w:rFonts w:ascii="Book Antiqua" w:hAnsi="Book Antiqua"/>
          <w:i/>
        </w:rPr>
        <w:t>v</w:t>
      </w:r>
      <w:r w:rsidRPr="008B5878">
        <w:rPr>
          <w:rFonts w:ascii="Book Antiqua" w:hAnsi="Book Antiqua" w:hint="eastAsia"/>
          <w:vertAlign w:val="subscript"/>
        </w:rPr>
        <w:t>0</w:t>
      </w:r>
    </w:p>
    <w:p w:rsidR="00E04C3D" w:rsidRPr="008B5878" w:rsidRDefault="00E04C3D" w:rsidP="00E04C3D">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Pr>
          <w:rFonts w:hAnsi="宋体" w:hint="eastAsia"/>
          <w:color w:val="000000"/>
          <w:szCs w:val="21"/>
        </w:rPr>
        <w:t>2</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&lt;</w:t>
      </w:r>
      <w:r w:rsidRPr="000C3AD9">
        <w:rPr>
          <w:rFonts w:ascii="Book Antiqua" w:hAnsi="Book Antiqua"/>
          <w:i/>
        </w:rPr>
        <w:t xml:space="preserve"> </w:t>
      </w:r>
      <w:r w:rsidRPr="008B5878">
        <w:rPr>
          <w:rFonts w:ascii="Book Antiqua" w:hAnsi="Book Antiqua"/>
          <w:i/>
        </w:rPr>
        <w:t>v</w:t>
      </w:r>
      <w:r>
        <w:rPr>
          <w:rFonts w:hAnsi="宋体" w:hint="eastAsia"/>
          <w:color w:val="000000"/>
          <w:szCs w:val="21"/>
        </w:rPr>
        <w:t xml:space="preserve"> &lt;3</w:t>
      </w:r>
      <w:r w:rsidRPr="008B5878">
        <w:rPr>
          <w:rFonts w:ascii="Book Antiqua" w:hAnsi="Book Antiqua"/>
          <w:i/>
        </w:rPr>
        <w:t>v</w:t>
      </w:r>
      <w:r w:rsidRPr="008B5878">
        <w:rPr>
          <w:rFonts w:ascii="Book Antiqua" w:hAnsi="Book Antiqua" w:hint="eastAsia"/>
          <w:vertAlign w:val="subscript"/>
        </w:rPr>
        <w:t>0</w:t>
      </w:r>
      <w:r>
        <w:rPr>
          <w:rFonts w:hAnsi="宋体" w:hint="eastAsia"/>
          <w:color w:val="000000"/>
          <w:szCs w:val="21"/>
        </w:rPr>
        <w:t xml:space="preserve">        </w:t>
      </w:r>
      <w:r>
        <w:rPr>
          <w:rFonts w:hAnsi="宋体" w:hint="eastAsia"/>
          <w:color w:val="000000"/>
          <w:szCs w:val="21"/>
        </w:rPr>
        <w:tab/>
      </w:r>
      <w:r>
        <w:rPr>
          <w:rFonts w:hAnsi="宋体" w:hint="eastAsia"/>
          <w:color w:val="000000"/>
          <w:szCs w:val="21"/>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8B5878">
        <w:rPr>
          <w:rFonts w:ascii="Book Antiqua" w:hAnsi="Book Antiqua"/>
          <w:i/>
        </w:rPr>
        <w:t>v</w:t>
      </w:r>
      <w:r>
        <w:rPr>
          <w:rFonts w:hAnsi="宋体" w:hint="eastAsia"/>
          <w:color w:val="000000"/>
          <w:szCs w:val="21"/>
        </w:rPr>
        <w:t>&gt;3</w:t>
      </w:r>
      <w:r w:rsidRPr="008B5878">
        <w:rPr>
          <w:rFonts w:ascii="Book Antiqua" w:hAnsi="Book Antiqua"/>
          <w:i/>
        </w:rPr>
        <w:t>v</w:t>
      </w:r>
      <w:r w:rsidRPr="008B5878">
        <w:rPr>
          <w:rFonts w:ascii="Book Antiqua" w:hAnsi="Book Antiqua" w:hint="eastAsia"/>
          <w:vertAlign w:val="subscript"/>
        </w:rPr>
        <w:t>0</w:t>
      </w:r>
    </w:p>
    <w:p w:rsidR="00E04C3D" w:rsidRPr="00F1670A" w:rsidRDefault="00E04C3D" w:rsidP="00E04C3D">
      <w:pPr>
        <w:pStyle w:val="af0"/>
        <w:ind w:firstLineChars="0" w:firstLine="0"/>
        <w:rPr>
          <w:rStyle w:val="Char1"/>
          <w:rFonts w:hAnsi="宋体" w:hint="eastAsia"/>
          <w:color w:val="0000FF"/>
          <w:sz w:val="21"/>
          <w:szCs w:val="21"/>
        </w:rPr>
      </w:pPr>
      <w:r w:rsidRPr="00F1670A">
        <w:rPr>
          <w:rStyle w:val="Char1"/>
          <w:rFonts w:hAnsi="宋体" w:hint="eastAsia"/>
          <w:color w:val="0000FF"/>
          <w:sz w:val="21"/>
          <w:szCs w:val="21"/>
        </w:rPr>
        <w:t>答案：</w:t>
      </w:r>
      <w:r w:rsidRPr="00F1670A">
        <w:rPr>
          <w:rStyle w:val="Char1"/>
          <w:rFonts w:hAnsi="宋体" w:hint="eastAsia"/>
          <w:color w:val="0000FF"/>
          <w:sz w:val="21"/>
          <w:szCs w:val="21"/>
        </w:rPr>
        <w:t>A</w:t>
      </w:r>
    </w:p>
    <w:p w:rsidR="00E04C3D" w:rsidRPr="00F86874" w:rsidRDefault="00E04C3D" w:rsidP="00E04C3D">
      <w:pPr>
        <w:pStyle w:val="af0"/>
        <w:ind w:firstLineChars="0" w:firstLine="0"/>
        <w:rPr>
          <w:rStyle w:val="Char1"/>
          <w:rFonts w:hAnsi="宋体" w:hint="eastAsia"/>
          <w:color w:val="0000FF"/>
          <w:sz w:val="21"/>
          <w:szCs w:val="21"/>
        </w:rPr>
      </w:pPr>
      <w:r w:rsidRPr="00F1670A">
        <w:rPr>
          <w:rStyle w:val="Char1"/>
          <w:rFonts w:hAnsi="宋体" w:hint="eastAsia"/>
          <w:color w:val="0000FF"/>
          <w:sz w:val="21"/>
          <w:szCs w:val="21"/>
        </w:rPr>
        <w:t>过</w:t>
      </w:r>
      <w:r w:rsidRPr="00F1670A">
        <w:rPr>
          <w:rStyle w:val="Char1"/>
          <w:rFonts w:hAnsi="宋体" w:hint="eastAsia"/>
          <w:color w:val="0000FF"/>
          <w:sz w:val="21"/>
          <w:szCs w:val="21"/>
        </w:rPr>
        <w:t>b</w:t>
      </w:r>
      <w:r w:rsidRPr="00F1670A">
        <w:rPr>
          <w:rStyle w:val="Char1"/>
          <w:rFonts w:hAnsi="宋体" w:hint="eastAsia"/>
          <w:color w:val="0000FF"/>
          <w:sz w:val="21"/>
          <w:szCs w:val="21"/>
        </w:rPr>
        <w:t>做一条水平线，如图所示</w:t>
      </w:r>
      <w:r w:rsidRPr="00F1670A">
        <w:rPr>
          <w:rStyle w:val="Char1"/>
          <w:rFonts w:hAnsi="宋体" w:hint="eastAsia"/>
          <w:color w:val="0000FF"/>
          <w:sz w:val="21"/>
          <w:szCs w:val="21"/>
        </w:rPr>
        <w:pict>
          <v:shape id="_x0000_i1046" type="#_x0000_t75" style="width:92.05pt;height:94.85pt">
            <v:imagedata r:id="rId45" o:title=""/>
          </v:shape>
        </w:pict>
      </w:r>
      <w:r w:rsidRPr="00F1670A">
        <w:rPr>
          <w:rStyle w:val="Char1"/>
          <w:rFonts w:hAnsi="宋体" w:hint="eastAsia"/>
          <w:color w:val="0000FF"/>
          <w:sz w:val="21"/>
          <w:szCs w:val="21"/>
        </w:rPr>
        <w:t>其中</w:t>
      </w:r>
      <w:r w:rsidRPr="00F1670A">
        <w:rPr>
          <w:rStyle w:val="Char1"/>
          <w:rFonts w:hAnsi="宋体"/>
          <w:color w:val="0000FF"/>
          <w:position w:val="-6"/>
          <w:szCs w:val="21"/>
        </w:rPr>
        <w:pict>
          <v:shape id="_x0000_i1047" type="#_x0000_t75" style="width:13.15pt;height:14.1pt">
            <v:imagedata r:id="rId46" o:title=""/>
          </v:shape>
        </w:pict>
      </w:r>
      <w:r w:rsidRPr="00F1670A">
        <w:rPr>
          <w:rStyle w:val="Char1"/>
          <w:rFonts w:hAnsi="宋体" w:hint="eastAsia"/>
          <w:color w:val="0000FF"/>
          <w:sz w:val="21"/>
          <w:szCs w:val="21"/>
        </w:rPr>
        <w:t>在</w:t>
      </w:r>
      <w:r w:rsidRPr="00F1670A">
        <w:rPr>
          <w:rStyle w:val="Char1"/>
          <w:rFonts w:hAnsi="宋体" w:hint="eastAsia"/>
          <w:color w:val="0000FF"/>
          <w:sz w:val="21"/>
          <w:szCs w:val="21"/>
        </w:rPr>
        <w:t>a</w:t>
      </w:r>
      <w:r w:rsidRPr="00F1670A">
        <w:rPr>
          <w:rStyle w:val="Char1"/>
          <w:rFonts w:hAnsi="宋体" w:hint="eastAsia"/>
          <w:color w:val="0000FF"/>
          <w:sz w:val="21"/>
          <w:szCs w:val="21"/>
        </w:rPr>
        <w:t>的正下方，而</w:t>
      </w:r>
      <w:r w:rsidRPr="00F1670A">
        <w:rPr>
          <w:rStyle w:val="Char1"/>
          <w:rFonts w:hAnsi="宋体"/>
          <w:color w:val="0000FF"/>
          <w:position w:val="-6"/>
          <w:szCs w:val="21"/>
        </w:rPr>
        <w:pict>
          <v:shape id="_x0000_i1048" type="#_x0000_t75" style="width:15.05pt;height:14.1pt">
            <v:imagedata r:id="rId47" o:title=""/>
          </v:shape>
        </w:pict>
      </w:r>
      <w:r w:rsidRPr="00F1670A">
        <w:rPr>
          <w:rStyle w:val="Char1"/>
          <w:rFonts w:hAnsi="宋体" w:hint="eastAsia"/>
          <w:color w:val="0000FF"/>
          <w:sz w:val="21"/>
          <w:szCs w:val="21"/>
        </w:rPr>
        <w:t>在</w:t>
      </w:r>
      <w:r w:rsidRPr="00F1670A">
        <w:rPr>
          <w:rStyle w:val="Char1"/>
          <w:rFonts w:hAnsi="宋体" w:hint="eastAsia"/>
          <w:color w:val="0000FF"/>
          <w:sz w:val="21"/>
          <w:szCs w:val="21"/>
        </w:rPr>
        <w:t>C</w:t>
      </w:r>
      <w:r w:rsidRPr="00F1670A">
        <w:rPr>
          <w:rStyle w:val="Char1"/>
          <w:rFonts w:hAnsi="宋体" w:hint="eastAsia"/>
          <w:color w:val="0000FF"/>
          <w:sz w:val="21"/>
          <w:szCs w:val="21"/>
        </w:rPr>
        <w:t>的正上方，这样</w:t>
      </w:r>
      <w:r w:rsidRPr="00F1670A">
        <w:rPr>
          <w:rStyle w:val="Char1"/>
          <w:rFonts w:hAnsi="宋体"/>
          <w:color w:val="0000FF"/>
          <w:position w:val="-6"/>
          <w:szCs w:val="21"/>
        </w:rPr>
        <w:pict>
          <v:shape id="_x0000_i1049" type="#_x0000_t75" style="width:44.15pt;height:14.1pt">
            <v:imagedata r:id="rId48" o:title=""/>
          </v:shape>
        </w:pict>
      </w:r>
      <w:r>
        <w:rPr>
          <w:rStyle w:val="Char1"/>
          <w:rFonts w:hAnsi="宋体" w:hint="eastAsia"/>
          <w:color w:val="0000FF"/>
          <w:sz w:val="21"/>
          <w:szCs w:val="21"/>
        </w:rPr>
        <w:t>，</w:t>
      </w:r>
      <w:r w:rsidRPr="00F1670A">
        <w:rPr>
          <w:rStyle w:val="Char1"/>
          <w:rFonts w:hAnsi="宋体" w:hint="eastAsia"/>
          <w:color w:val="0000FF"/>
          <w:sz w:val="21"/>
          <w:szCs w:val="21"/>
        </w:rPr>
        <w:t>此题相当于第一次从</w:t>
      </w:r>
      <w:r w:rsidRPr="00F1670A">
        <w:rPr>
          <w:rStyle w:val="Char1"/>
          <w:rFonts w:hAnsi="宋体"/>
          <w:color w:val="0000FF"/>
          <w:position w:val="-6"/>
          <w:szCs w:val="21"/>
        </w:rPr>
        <w:pict>
          <v:shape id="_x0000_i1050" type="#_x0000_t75" style="width:13.15pt;height:14.1pt">
            <v:imagedata r:id="rId46" o:title=""/>
          </v:shape>
        </w:pict>
      </w:r>
      <w:r w:rsidRPr="00F1670A">
        <w:rPr>
          <w:rStyle w:val="Char1"/>
          <w:rFonts w:hAnsi="宋体" w:hint="eastAsia"/>
          <w:color w:val="0000FF"/>
          <w:sz w:val="21"/>
          <w:szCs w:val="21"/>
        </w:rPr>
        <w:t>正上方</w:t>
      </w:r>
      <w:r w:rsidRPr="00F1670A">
        <w:rPr>
          <w:rStyle w:val="Char1"/>
          <w:rFonts w:hAnsi="宋体" w:hint="eastAsia"/>
          <w:color w:val="0000FF"/>
          <w:sz w:val="21"/>
          <w:szCs w:val="21"/>
        </w:rPr>
        <w:t>O</w:t>
      </w:r>
      <w:r w:rsidRPr="00F1670A">
        <w:rPr>
          <w:rStyle w:val="Char1"/>
          <w:rFonts w:hAnsi="宋体" w:hint="eastAsia"/>
          <w:color w:val="0000FF"/>
          <w:sz w:val="21"/>
          <w:szCs w:val="21"/>
        </w:rPr>
        <w:t>点抛出恰好落到</w:t>
      </w:r>
      <w:r w:rsidRPr="00F1670A">
        <w:rPr>
          <w:rStyle w:val="Char1"/>
          <w:rFonts w:hAnsi="宋体"/>
          <w:color w:val="0000FF"/>
          <w:sz w:val="21"/>
          <w:szCs w:val="21"/>
        </w:rPr>
        <w:t>b</w:t>
      </w:r>
      <w:r w:rsidRPr="00F1670A">
        <w:rPr>
          <w:rStyle w:val="Char1"/>
          <w:rFonts w:hAnsi="宋体" w:hint="eastAsia"/>
          <w:color w:val="0000FF"/>
          <w:sz w:val="21"/>
          <w:szCs w:val="21"/>
        </w:rPr>
        <w:t>点，第二次还是从</w:t>
      </w:r>
      <w:r w:rsidRPr="00F1670A">
        <w:rPr>
          <w:rStyle w:val="Char1"/>
          <w:rFonts w:hAnsi="宋体" w:hint="eastAsia"/>
          <w:color w:val="0000FF"/>
          <w:sz w:val="21"/>
          <w:szCs w:val="21"/>
        </w:rPr>
        <w:t>O</w:t>
      </w:r>
      <w:r w:rsidRPr="00F1670A">
        <w:rPr>
          <w:rStyle w:val="Char1"/>
          <w:rFonts w:hAnsi="宋体" w:hint="eastAsia"/>
          <w:color w:val="0000FF"/>
          <w:sz w:val="21"/>
          <w:szCs w:val="21"/>
        </w:rPr>
        <w:t>点抛出若落到</w:t>
      </w:r>
      <w:r w:rsidRPr="00F1670A">
        <w:rPr>
          <w:rStyle w:val="Char1"/>
          <w:rFonts w:hAnsi="宋体" w:hint="eastAsia"/>
          <w:color w:val="0000FF"/>
          <w:sz w:val="21"/>
          <w:szCs w:val="21"/>
        </w:rPr>
        <w:t>C</w:t>
      </w:r>
      <w:r w:rsidRPr="00F1670A">
        <w:rPr>
          <w:rStyle w:val="Char1"/>
          <w:rFonts w:hAnsi="宋体" w:hint="eastAsia"/>
          <w:color w:val="0000FF"/>
          <w:sz w:val="21"/>
          <w:szCs w:val="21"/>
        </w:rPr>
        <w:t>点</w:t>
      </w:r>
      <w:r>
        <w:rPr>
          <w:rStyle w:val="Char1"/>
          <w:rFonts w:hAnsi="宋体" w:hint="eastAsia"/>
          <w:color w:val="0000FF"/>
          <w:sz w:val="21"/>
          <w:szCs w:val="21"/>
        </w:rPr>
        <w:t>，</w:t>
      </w:r>
      <w:r w:rsidRPr="00F1670A">
        <w:rPr>
          <w:rStyle w:val="Char1"/>
          <w:rFonts w:hAnsi="宋体" w:hint="eastAsia"/>
          <w:color w:val="0000FF"/>
          <w:sz w:val="21"/>
          <w:szCs w:val="21"/>
        </w:rPr>
        <w:t>一定落到</w:t>
      </w:r>
      <w:r w:rsidRPr="00F1670A">
        <w:rPr>
          <w:rStyle w:val="Char1"/>
          <w:rFonts w:hAnsi="宋体"/>
          <w:color w:val="0000FF"/>
          <w:position w:val="-6"/>
          <w:szCs w:val="21"/>
        </w:rPr>
        <w:pict>
          <v:shape id="_x0000_i1051" type="#_x0000_t75" style="width:15.05pt;height:14.1pt">
            <v:imagedata r:id="rId47" o:title=""/>
          </v:shape>
        </w:pict>
      </w:r>
      <w:r w:rsidRPr="00F1670A">
        <w:rPr>
          <w:rStyle w:val="Char1"/>
          <w:rFonts w:hAnsi="宋体" w:hint="eastAsia"/>
          <w:color w:val="0000FF"/>
          <w:sz w:val="21"/>
          <w:szCs w:val="21"/>
        </w:rPr>
        <w:t>的左侧，</w:t>
      </w:r>
      <w:r>
        <w:rPr>
          <w:rStyle w:val="Char1"/>
          <w:rFonts w:hAnsi="宋体" w:hint="eastAsia"/>
          <w:color w:val="0000FF"/>
          <w:sz w:val="21"/>
          <w:szCs w:val="21"/>
        </w:rPr>
        <w:t>第二次的水平位移小于第一次的</w:t>
      </w:r>
      <w:r>
        <w:rPr>
          <w:rStyle w:val="Char1"/>
          <w:rFonts w:hAnsi="宋体" w:hint="eastAsia"/>
          <w:color w:val="0000FF"/>
          <w:sz w:val="21"/>
          <w:szCs w:val="21"/>
        </w:rPr>
        <w:t>2</w:t>
      </w:r>
      <w:r>
        <w:rPr>
          <w:rStyle w:val="Char1"/>
          <w:rFonts w:hAnsi="宋体" w:hint="eastAsia"/>
          <w:color w:val="0000FF"/>
          <w:sz w:val="21"/>
          <w:szCs w:val="21"/>
        </w:rPr>
        <w:t>倍，显然第二次的速度应满足：</w:t>
      </w:r>
      <w:r w:rsidRPr="00F86874">
        <w:rPr>
          <w:rFonts w:ascii="Book Antiqua" w:hAnsi="Book Antiqua"/>
          <w:i/>
          <w:color w:val="0000FF"/>
        </w:rPr>
        <w:t>v</w:t>
      </w:r>
      <w:r w:rsidRPr="00F86874">
        <w:rPr>
          <w:rFonts w:ascii="Book Antiqua" w:hAnsi="Book Antiqua" w:hint="eastAsia"/>
          <w:color w:val="0000FF"/>
          <w:vertAlign w:val="subscript"/>
        </w:rPr>
        <w:t>0</w:t>
      </w:r>
      <w:r w:rsidRPr="00F86874">
        <w:rPr>
          <w:rFonts w:hAnsi="宋体" w:hint="eastAsia"/>
          <w:color w:val="0000FF"/>
          <w:szCs w:val="21"/>
        </w:rPr>
        <w:t>&lt;</w:t>
      </w:r>
      <w:r w:rsidRPr="00F86874">
        <w:rPr>
          <w:rFonts w:ascii="Book Antiqua" w:hAnsi="Book Antiqua"/>
          <w:i/>
          <w:color w:val="0000FF"/>
        </w:rPr>
        <w:t xml:space="preserve"> v</w:t>
      </w:r>
      <w:r w:rsidRPr="00F86874">
        <w:rPr>
          <w:rFonts w:hAnsi="宋体" w:hint="eastAsia"/>
          <w:color w:val="0000FF"/>
          <w:szCs w:val="21"/>
        </w:rPr>
        <w:t xml:space="preserve"> &lt;</w:t>
      </w:r>
      <w:r w:rsidRPr="00F86874">
        <w:rPr>
          <w:color w:val="0000FF"/>
        </w:rPr>
        <w:t>2</w:t>
      </w:r>
      <w:r w:rsidRPr="00F86874">
        <w:rPr>
          <w:rFonts w:ascii="Book Antiqua" w:hAnsi="Book Antiqua"/>
          <w:i/>
          <w:color w:val="0000FF"/>
        </w:rPr>
        <w:t>v</w:t>
      </w:r>
      <w:r w:rsidRPr="00F86874">
        <w:rPr>
          <w:rFonts w:ascii="Book Antiqua" w:hAnsi="Book Antiqua" w:hint="eastAsia"/>
          <w:color w:val="0000FF"/>
          <w:vertAlign w:val="subscript"/>
        </w:rPr>
        <w:t>0</w:t>
      </w:r>
      <w:r>
        <w:rPr>
          <w:rFonts w:ascii="Book Antiqua" w:hAnsi="Book Antiqua" w:hint="eastAsia"/>
          <w:color w:val="0000FF"/>
        </w:rPr>
        <w:t xml:space="preserve"> </w:t>
      </w:r>
    </w:p>
    <w:p w:rsidR="00E04C3D" w:rsidRPr="00447066" w:rsidRDefault="00E04C3D" w:rsidP="00E04C3D">
      <w:pPr>
        <w:pStyle w:val="af0"/>
        <w:ind w:firstLineChars="0" w:firstLine="0"/>
        <w:rPr>
          <w:rFonts w:hint="eastAsia"/>
        </w:rPr>
      </w:pPr>
      <w:r>
        <w:rPr>
          <w:rStyle w:val="Char1"/>
          <w:rFonts w:hAnsi="宋体" w:hint="eastAsia"/>
          <w:color w:val="000000"/>
          <w:szCs w:val="21"/>
        </w:rPr>
        <w:t>13</w:t>
      </w:r>
      <w:r w:rsidRPr="002C1C8A">
        <w:rPr>
          <w:rStyle w:val="Char1"/>
          <w:rFonts w:hAnsi="宋体"/>
          <w:szCs w:val="21"/>
        </w:rPr>
        <w:t>．</w:t>
      </w:r>
      <w:r w:rsidRPr="00447066">
        <w:t>当电阻两端加上某一稳定电压时</w:t>
      </w:r>
      <w:r>
        <w:t>，</w:t>
      </w:r>
      <w:r w:rsidRPr="00447066">
        <w:t>通过该电阻的电荷量为</w:t>
      </w:r>
      <w:r w:rsidRPr="00447066">
        <w:t>0.3C</w:t>
      </w:r>
      <w:r>
        <w:t>，</w:t>
      </w:r>
      <w:r w:rsidRPr="00447066">
        <w:t>消耗的电能为</w:t>
      </w:r>
      <w:r w:rsidRPr="00447066">
        <w:t>0.9J</w:t>
      </w:r>
      <w:r w:rsidRPr="00447066">
        <w:t>。为在相同时间内使</w:t>
      </w:r>
      <w:r w:rsidRPr="00447066">
        <w:t>0.6C</w:t>
      </w:r>
      <w:r w:rsidRPr="00447066">
        <w:t>的电荷量通过该电阻</w:t>
      </w:r>
      <w:r>
        <w:t>，</w:t>
      </w:r>
      <w:r w:rsidRPr="00447066">
        <w:t>在其两端需加的电压和消耗的电能分别是</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pStyle w:val="af0"/>
        <w:ind w:firstLineChars="0" w:firstLine="0"/>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3V</w:t>
      </w:r>
      <w:r>
        <w:rPr>
          <w:rFonts w:ascii="宋体" w:hAnsi="宋体" w:hint="eastAsia"/>
        </w:rPr>
        <w:t>，</w:t>
      </w:r>
      <w:r w:rsidRPr="00447066">
        <w:t>1.8J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3V</w:t>
      </w:r>
      <w:r>
        <w:rPr>
          <w:rFonts w:ascii="宋体" w:hAnsi="宋体" w:hint="eastAsia"/>
        </w:rPr>
        <w:t>，</w:t>
      </w:r>
      <w:r w:rsidRPr="00447066">
        <w:t>3.6J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6V</w:t>
      </w:r>
      <w:r>
        <w:rPr>
          <w:rFonts w:ascii="宋体" w:hAnsi="宋体" w:hint="eastAsia"/>
        </w:rPr>
        <w:t>，</w:t>
      </w:r>
      <w:r w:rsidRPr="00447066">
        <w:t>l.8J</w:t>
      </w:r>
      <w:r>
        <w:rPr>
          <w:rFonts w:hint="eastAsia"/>
        </w:rPr>
        <w:t xml:space="preserve">  </w:t>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6V</w:t>
      </w:r>
      <w:r>
        <w:rPr>
          <w:rFonts w:ascii="宋体" w:hAnsi="宋体" w:hint="eastAsia"/>
        </w:rPr>
        <w:t>，</w:t>
      </w:r>
      <w:r w:rsidRPr="00447066">
        <w:t>3.6J</w:t>
      </w:r>
    </w:p>
    <w:p w:rsidR="00E04C3D" w:rsidRPr="002B004C" w:rsidRDefault="00E04C3D" w:rsidP="00E04C3D">
      <w:pPr>
        <w:pStyle w:val="af0"/>
        <w:ind w:firstLineChars="0" w:firstLine="0"/>
        <w:rPr>
          <w:rFonts w:hint="eastAsia"/>
          <w:color w:val="0000FF"/>
        </w:rPr>
      </w:pPr>
      <w:r w:rsidRPr="002B004C">
        <w:rPr>
          <w:rFonts w:hint="eastAsia"/>
          <w:color w:val="0000FF"/>
        </w:rPr>
        <w:t>答案：</w:t>
      </w:r>
      <w:r w:rsidRPr="002B004C">
        <w:rPr>
          <w:rFonts w:hint="eastAsia"/>
          <w:color w:val="0000FF"/>
        </w:rPr>
        <w:t>D</w:t>
      </w:r>
    </w:p>
    <w:p w:rsidR="00E04C3D" w:rsidRPr="002B004C" w:rsidRDefault="00E04C3D" w:rsidP="00E04C3D">
      <w:pPr>
        <w:pStyle w:val="af0"/>
        <w:ind w:firstLineChars="0" w:firstLine="0"/>
        <w:rPr>
          <w:rFonts w:hint="eastAsia"/>
          <w:color w:val="0000FF"/>
        </w:rPr>
      </w:pPr>
      <w:r w:rsidRPr="002B004C">
        <w:rPr>
          <w:rFonts w:hint="eastAsia"/>
          <w:color w:val="0000FF"/>
        </w:rPr>
        <w:t>解析：根据</w:t>
      </w:r>
      <w:r w:rsidRPr="002B004C">
        <w:rPr>
          <w:rFonts w:hint="eastAsia"/>
          <w:color w:val="0000FF"/>
        </w:rPr>
        <w:t>E=Uq</w:t>
      </w:r>
      <w:r w:rsidRPr="002B004C">
        <w:rPr>
          <w:rFonts w:hint="eastAsia"/>
          <w:color w:val="0000FF"/>
        </w:rPr>
        <w:t>，可知</w:t>
      </w:r>
      <w:r w:rsidRPr="002B004C">
        <w:rPr>
          <w:color w:val="0000FF"/>
        </w:rPr>
        <w:t>通过该电阻的电荷量为</w:t>
      </w:r>
      <w:r w:rsidRPr="002B004C">
        <w:rPr>
          <w:color w:val="0000FF"/>
        </w:rPr>
        <w:t>0.3C</w:t>
      </w:r>
      <w:r w:rsidRPr="002B004C">
        <w:rPr>
          <w:color w:val="0000FF"/>
        </w:rPr>
        <w:t>，消耗的电能为</w:t>
      </w:r>
      <w:r w:rsidRPr="002B004C">
        <w:rPr>
          <w:color w:val="0000FF"/>
        </w:rPr>
        <w:t>0.9J</w:t>
      </w:r>
      <w:r w:rsidRPr="002B004C">
        <w:rPr>
          <w:rFonts w:hint="eastAsia"/>
          <w:color w:val="0000FF"/>
        </w:rPr>
        <w:t>时电阻两端所加电压</w:t>
      </w:r>
      <w:r w:rsidRPr="002B004C">
        <w:rPr>
          <w:rFonts w:hint="eastAsia"/>
          <w:color w:val="0000FF"/>
        </w:rPr>
        <w:t>U=3V</w:t>
      </w:r>
      <w:r w:rsidRPr="002B004C">
        <w:rPr>
          <w:rFonts w:hint="eastAsia"/>
          <w:color w:val="0000FF"/>
        </w:rPr>
        <w:t>，</w:t>
      </w:r>
      <w:r w:rsidRPr="002B004C">
        <w:rPr>
          <w:color w:val="0000FF"/>
        </w:rPr>
        <w:t>在相同时间内</w:t>
      </w:r>
      <w:r w:rsidRPr="002B004C">
        <w:rPr>
          <w:rFonts w:hint="eastAsia"/>
          <w:color w:val="0000FF"/>
        </w:rPr>
        <w:t>通过</w:t>
      </w:r>
      <w:r w:rsidRPr="002B004C">
        <w:rPr>
          <w:color w:val="0000FF"/>
        </w:rPr>
        <w:t>0.6C</w:t>
      </w:r>
      <w:r w:rsidRPr="002B004C">
        <w:rPr>
          <w:color w:val="0000FF"/>
        </w:rPr>
        <w:t>的电荷量</w:t>
      </w:r>
      <w:r w:rsidRPr="002B004C">
        <w:rPr>
          <w:rFonts w:hint="eastAsia"/>
          <w:color w:val="0000FF"/>
        </w:rPr>
        <w:t>，则电流强度为原来的</w:t>
      </w:r>
      <w:r w:rsidRPr="002B004C">
        <w:rPr>
          <w:rFonts w:hint="eastAsia"/>
          <w:color w:val="0000FF"/>
        </w:rPr>
        <w:t>2</w:t>
      </w:r>
      <w:r w:rsidRPr="002B004C">
        <w:rPr>
          <w:rFonts w:hint="eastAsia"/>
          <w:color w:val="0000FF"/>
        </w:rPr>
        <w:t>倍，而根据</w:t>
      </w:r>
      <w:r w:rsidRPr="002B004C">
        <w:rPr>
          <w:rFonts w:hint="eastAsia"/>
          <w:color w:val="0000FF"/>
        </w:rPr>
        <w:t>I=U/R</w:t>
      </w:r>
      <w:r w:rsidRPr="002B004C">
        <w:rPr>
          <w:rFonts w:hint="eastAsia"/>
          <w:color w:val="0000FF"/>
        </w:rPr>
        <w:t>，电压也为原来的</w:t>
      </w:r>
      <w:r w:rsidRPr="002B004C">
        <w:rPr>
          <w:rFonts w:hint="eastAsia"/>
          <w:color w:val="0000FF"/>
        </w:rPr>
        <w:t>2</w:t>
      </w:r>
      <w:r w:rsidRPr="002B004C">
        <w:rPr>
          <w:rFonts w:hint="eastAsia"/>
          <w:color w:val="0000FF"/>
        </w:rPr>
        <w:t>倍</w:t>
      </w:r>
      <w:r>
        <w:rPr>
          <w:rFonts w:hint="eastAsia"/>
          <w:color w:val="0000FF"/>
        </w:rPr>
        <w:t>，</w:t>
      </w:r>
      <w:r w:rsidRPr="002B004C">
        <w:rPr>
          <w:rFonts w:hint="eastAsia"/>
          <w:color w:val="0000FF"/>
        </w:rPr>
        <w:t>即为</w:t>
      </w:r>
      <w:r w:rsidRPr="002B004C">
        <w:rPr>
          <w:rFonts w:hint="eastAsia"/>
          <w:color w:val="0000FF"/>
        </w:rPr>
        <w:t>6V</w:t>
      </w:r>
      <w:r w:rsidRPr="002B004C">
        <w:rPr>
          <w:rFonts w:hint="eastAsia"/>
          <w:color w:val="0000FF"/>
        </w:rPr>
        <w:t>，这样消耗的电能</w:t>
      </w:r>
      <w:r w:rsidRPr="002B004C">
        <w:rPr>
          <w:rFonts w:hint="eastAsia"/>
          <w:color w:val="0000FF"/>
        </w:rPr>
        <w:t>E=Uq=3.6J</w:t>
      </w:r>
    </w:p>
    <w:p w:rsidR="00E04C3D" w:rsidRPr="00447066" w:rsidRDefault="00E04C3D" w:rsidP="00E04C3D">
      <w:pPr>
        <w:pStyle w:val="af0"/>
        <w:ind w:firstLineChars="0" w:firstLine="0"/>
        <w:jc w:val="left"/>
        <w:rPr>
          <w:rFonts w:hint="eastAsia"/>
        </w:rPr>
      </w:pPr>
      <w:r>
        <w:rPr>
          <w:noProof/>
        </w:rPr>
        <w:pict>
          <v:shape id="_x0000_s1531" type="#_x0000_t75" style="position:absolute;margin-left:365.5pt;margin-top:3.9pt;width:88.15pt;height:61.7pt;z-index:251659776;visibility:visible">
            <v:imagedata r:id="rId14" o:title=""/>
            <w10:wrap type="square"/>
          </v:shape>
        </w:pict>
      </w:r>
      <w:r>
        <w:rPr>
          <w:rStyle w:val="Char1"/>
          <w:rFonts w:hAnsi="宋体" w:hint="eastAsia"/>
          <w:color w:val="000000"/>
          <w:szCs w:val="21"/>
        </w:rPr>
        <w:t>14</w:t>
      </w:r>
      <w:r w:rsidRPr="002C1C8A">
        <w:rPr>
          <w:rStyle w:val="Char1"/>
          <w:rFonts w:hAnsi="宋体"/>
          <w:szCs w:val="21"/>
        </w:rPr>
        <w:t>．</w:t>
      </w:r>
      <w:r w:rsidRPr="00447066">
        <w:t>如图</w:t>
      </w:r>
      <w:r>
        <w:t>，</w:t>
      </w:r>
      <w:r w:rsidRPr="00447066">
        <w:t>竖直轻质悬线上端固定</w:t>
      </w:r>
      <w:r>
        <w:t>，</w:t>
      </w:r>
      <w:r w:rsidRPr="00447066">
        <w:t>下端与均质硬棒</w:t>
      </w:r>
      <w:r w:rsidRPr="00D76815">
        <w:rPr>
          <w:i/>
        </w:rPr>
        <w:t>AB</w:t>
      </w:r>
      <w:r w:rsidRPr="00447066">
        <w:t>中点连接</w:t>
      </w:r>
      <w:r>
        <w:t>，</w:t>
      </w:r>
      <w:r w:rsidRPr="00447066">
        <w:t>棒长为线长二倍。棒的</w:t>
      </w:r>
      <w:r w:rsidRPr="00D76815">
        <w:rPr>
          <w:i/>
        </w:rPr>
        <w:t>A</w:t>
      </w:r>
      <w:r w:rsidRPr="00447066">
        <w:t>端用铰链固定在墙上</w:t>
      </w:r>
      <w:r>
        <w:t>，</w:t>
      </w:r>
      <w:r w:rsidRPr="00447066">
        <w:t>棒处于水平状态。改变悬线长度</w:t>
      </w:r>
      <w:r>
        <w:t>，</w:t>
      </w:r>
      <w:r w:rsidRPr="00447066">
        <w:t>使线与棒的连接点逐渐右移</w:t>
      </w:r>
      <w:r>
        <w:t>，</w:t>
      </w:r>
      <w:r w:rsidRPr="00447066">
        <w:t>并保持棒仍处于水平状态。则悬线拉力</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逐渐减小</w:t>
      </w:r>
      <w:r w:rsidRPr="00447066">
        <w:tab/>
      </w:r>
      <w:r w:rsidRPr="00447066">
        <w:tab/>
      </w:r>
      <w:r w:rsidRPr="00447066">
        <w:tab/>
      </w:r>
      <w:r w:rsidRPr="00447066">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逐渐增大</w:t>
      </w:r>
    </w:p>
    <w:p w:rsidR="00E04C3D" w:rsidRPr="00447066" w:rsidRDefault="00E04C3D" w:rsidP="00E04C3D">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先减小后增大</w:t>
      </w:r>
      <w:r w:rsidRPr="00447066">
        <w:tab/>
      </w:r>
      <w:r w:rsidRPr="00447066">
        <w:tab/>
      </w:r>
      <w:r w:rsidRPr="00447066">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先增大后减小</w:t>
      </w:r>
    </w:p>
    <w:p w:rsidR="00E04C3D" w:rsidRPr="00A9255A" w:rsidRDefault="00E04C3D" w:rsidP="00E04C3D">
      <w:pPr>
        <w:pStyle w:val="af0"/>
        <w:ind w:firstLineChars="0" w:firstLine="0"/>
        <w:rPr>
          <w:rStyle w:val="Char1"/>
          <w:rFonts w:hAnsi="宋体" w:hint="eastAsia"/>
          <w:color w:val="0000FF"/>
          <w:sz w:val="21"/>
          <w:szCs w:val="21"/>
        </w:rPr>
      </w:pPr>
      <w:r w:rsidRPr="00A9255A">
        <w:rPr>
          <w:rStyle w:val="Char1"/>
          <w:rFonts w:hAnsi="宋体" w:hint="eastAsia"/>
          <w:color w:val="0000FF"/>
          <w:sz w:val="21"/>
          <w:szCs w:val="21"/>
        </w:rPr>
        <w:t>答案；</w:t>
      </w:r>
      <w:r w:rsidRPr="00A9255A">
        <w:rPr>
          <w:rStyle w:val="Char1"/>
          <w:rFonts w:hAnsi="宋体" w:hint="eastAsia"/>
          <w:color w:val="0000FF"/>
          <w:sz w:val="21"/>
          <w:szCs w:val="21"/>
        </w:rPr>
        <w:t>A</w:t>
      </w:r>
    </w:p>
    <w:p w:rsidR="00E04C3D" w:rsidRPr="00A9255A" w:rsidRDefault="00E04C3D" w:rsidP="00E04C3D">
      <w:pPr>
        <w:pStyle w:val="af0"/>
        <w:ind w:firstLineChars="0" w:firstLine="0"/>
        <w:rPr>
          <w:rStyle w:val="Char1"/>
          <w:rFonts w:hAnsi="宋体" w:hint="eastAsia"/>
          <w:color w:val="0000FF"/>
          <w:sz w:val="21"/>
          <w:szCs w:val="21"/>
        </w:rPr>
      </w:pPr>
      <w:r w:rsidRPr="00A9255A">
        <w:rPr>
          <w:rStyle w:val="Char1"/>
          <w:rFonts w:hAnsi="宋体" w:hint="eastAsia"/>
          <w:color w:val="0000FF"/>
          <w:sz w:val="21"/>
          <w:szCs w:val="21"/>
        </w:rPr>
        <w:t>解析：如图所示</w:t>
      </w:r>
      <w:r w:rsidRPr="00A9255A">
        <w:rPr>
          <w:rStyle w:val="Char1"/>
          <w:rFonts w:hAnsi="宋体" w:hint="eastAsia"/>
          <w:color w:val="0000FF"/>
          <w:szCs w:val="21"/>
        </w:rPr>
        <w:pict>
          <v:shape id="_x0000_i1052" type="#_x0000_t75" style="width:129.6pt;height:95.5pt">
            <v:imagedata r:id="rId49" o:title=""/>
          </v:shape>
        </w:pict>
      </w:r>
      <w:r w:rsidRPr="00A9255A">
        <w:rPr>
          <w:rStyle w:val="Char1"/>
          <w:rFonts w:hAnsi="宋体" w:hint="eastAsia"/>
          <w:color w:val="0000FF"/>
          <w:sz w:val="21"/>
          <w:szCs w:val="21"/>
        </w:rPr>
        <w:t>根据力距平衡条件：</w:t>
      </w:r>
      <w:r w:rsidRPr="00A9255A">
        <w:rPr>
          <w:rStyle w:val="Char1"/>
          <w:rFonts w:hAnsi="宋体"/>
          <w:color w:val="0000FF"/>
          <w:position w:val="-12"/>
          <w:szCs w:val="21"/>
        </w:rPr>
        <w:pict>
          <v:shape id="_x0000_i1053" type="#_x0000_t75" style="width:78.9pt;height:18.15pt">
            <v:imagedata r:id="rId50" o:title=""/>
          </v:shape>
        </w:pict>
      </w:r>
    </w:p>
    <w:p w:rsidR="00E04C3D" w:rsidRPr="00A9255A" w:rsidRDefault="00E04C3D" w:rsidP="00E04C3D">
      <w:pPr>
        <w:pStyle w:val="af0"/>
        <w:ind w:firstLineChars="0" w:firstLine="0"/>
        <w:rPr>
          <w:rStyle w:val="Char1"/>
          <w:rFonts w:hAnsi="宋体" w:hint="eastAsia"/>
          <w:color w:val="0000FF"/>
          <w:sz w:val="21"/>
          <w:szCs w:val="21"/>
        </w:rPr>
      </w:pPr>
      <w:r>
        <w:rPr>
          <w:rStyle w:val="Char1"/>
          <w:rFonts w:hAnsi="宋体" w:hint="eastAsia"/>
          <w:color w:val="0000FF"/>
          <w:sz w:val="21"/>
          <w:szCs w:val="21"/>
        </w:rPr>
        <w:t>由</w:t>
      </w:r>
      <w:r w:rsidRPr="00A9255A">
        <w:rPr>
          <w:rStyle w:val="Char1"/>
          <w:rFonts w:hAnsi="宋体" w:hint="eastAsia"/>
          <w:color w:val="0000FF"/>
          <w:sz w:val="21"/>
          <w:szCs w:val="21"/>
        </w:rPr>
        <w:t>于</w:t>
      </w:r>
      <w:r w:rsidRPr="00A9255A">
        <w:rPr>
          <w:color w:val="0000FF"/>
        </w:rPr>
        <w:t>线与棒的连接点逐渐右移</w:t>
      </w:r>
      <w:r w:rsidRPr="00A9255A">
        <w:rPr>
          <w:rFonts w:hint="eastAsia"/>
          <w:color w:val="0000FF"/>
        </w:rPr>
        <w:t>，则</w:t>
      </w:r>
      <w:r w:rsidRPr="00A9255A">
        <w:rPr>
          <w:rStyle w:val="Char1"/>
          <w:rFonts w:hAnsi="宋体"/>
          <w:color w:val="0000FF"/>
          <w:position w:val="-12"/>
          <w:szCs w:val="21"/>
        </w:rPr>
        <w:pict>
          <v:shape id="_x0000_i1054" type="#_x0000_t75" style="width:34.1pt;height:18.15pt">
            <v:imagedata r:id="rId51" o:title=""/>
          </v:shape>
        </w:pict>
      </w:r>
      <w:r w:rsidRPr="00A9255A">
        <w:rPr>
          <w:rStyle w:val="Char1"/>
          <w:rFonts w:hAnsi="宋体" w:hint="eastAsia"/>
          <w:color w:val="0000FF"/>
          <w:sz w:val="21"/>
          <w:szCs w:val="21"/>
        </w:rPr>
        <w:t>的</w:t>
      </w:r>
      <w:r>
        <w:rPr>
          <w:rStyle w:val="Char1"/>
          <w:rFonts w:hAnsi="宋体" w:hint="eastAsia"/>
          <w:color w:val="0000FF"/>
          <w:sz w:val="21"/>
          <w:szCs w:val="21"/>
        </w:rPr>
        <w:t>比值越来越大，因</w:t>
      </w:r>
      <w:r w:rsidRPr="00A9255A">
        <w:rPr>
          <w:rStyle w:val="Char1"/>
          <w:rFonts w:hAnsi="宋体" w:hint="eastAsia"/>
          <w:color w:val="0000FF"/>
          <w:sz w:val="21"/>
          <w:szCs w:val="21"/>
        </w:rPr>
        <w:t>此</w:t>
      </w:r>
      <w:r w:rsidRPr="00A9255A">
        <w:rPr>
          <w:color w:val="0000FF"/>
        </w:rPr>
        <w:t>悬线拉力</w:t>
      </w:r>
      <w:r w:rsidRPr="00A9255A">
        <w:rPr>
          <w:rStyle w:val="Char1"/>
          <w:rFonts w:hAnsi="宋体" w:hint="eastAsia"/>
          <w:color w:val="0000FF"/>
          <w:sz w:val="21"/>
          <w:szCs w:val="21"/>
        </w:rPr>
        <w:t>F</w:t>
      </w:r>
      <w:r w:rsidRPr="00A9255A">
        <w:rPr>
          <w:rStyle w:val="Char1"/>
          <w:rFonts w:hAnsi="宋体" w:hint="eastAsia"/>
          <w:color w:val="0000FF"/>
          <w:sz w:val="21"/>
          <w:szCs w:val="21"/>
        </w:rPr>
        <w:t>越</w:t>
      </w:r>
      <w:r>
        <w:rPr>
          <w:rStyle w:val="Char1"/>
          <w:rFonts w:hAnsi="宋体" w:hint="eastAsia"/>
          <w:color w:val="0000FF"/>
          <w:sz w:val="21"/>
          <w:szCs w:val="21"/>
        </w:rPr>
        <w:t>来越小</w:t>
      </w:r>
    </w:p>
    <w:p w:rsidR="00E04C3D" w:rsidRPr="00447066" w:rsidRDefault="00E04C3D" w:rsidP="00E04C3D">
      <w:pPr>
        <w:pStyle w:val="af0"/>
        <w:ind w:firstLineChars="0" w:firstLine="0"/>
        <w:rPr>
          <w:rFonts w:hint="eastAsia"/>
        </w:rPr>
      </w:pPr>
      <w:r>
        <w:rPr>
          <w:rStyle w:val="Char1"/>
          <w:rFonts w:hAnsi="宋体" w:hint="eastAsia"/>
          <w:color w:val="000000"/>
          <w:szCs w:val="21"/>
        </w:rPr>
        <w:t>15</w:t>
      </w:r>
      <w:r w:rsidRPr="002C1C8A">
        <w:rPr>
          <w:rStyle w:val="Char1"/>
          <w:rFonts w:hAnsi="宋体"/>
          <w:szCs w:val="21"/>
        </w:rPr>
        <w:t>．</w:t>
      </w:r>
      <w:r w:rsidRPr="00447066">
        <w:t>质量相等的均质柔软细绳</w:t>
      </w:r>
      <w:r w:rsidRPr="00D76815">
        <w:rPr>
          <w:i/>
        </w:rPr>
        <w:t>A</w:t>
      </w:r>
      <w:r w:rsidRPr="00447066">
        <w:t>、</w:t>
      </w:r>
      <w:r w:rsidRPr="00D76815">
        <w:rPr>
          <w:i/>
        </w:rPr>
        <w:t>B</w:t>
      </w:r>
      <w:r w:rsidRPr="00447066">
        <w:t>平放于水平地</w:t>
      </w:r>
      <w:r>
        <w:rPr>
          <w:rFonts w:hint="eastAsia"/>
          <w:szCs w:val="21"/>
        </w:rPr>
        <w:t>面</w:t>
      </w:r>
      <w:r>
        <w:t>，</w:t>
      </w:r>
      <w:r w:rsidRPr="00447066">
        <w:t>绳</w:t>
      </w:r>
      <w:r w:rsidRPr="00D76815">
        <w:rPr>
          <w:i/>
        </w:rPr>
        <w:t>A</w:t>
      </w:r>
      <w:r w:rsidRPr="00447066">
        <w:t>较长。分别捏住两绳中点缓慢提起</w:t>
      </w:r>
      <w:r>
        <w:t>，直至全部离</w:t>
      </w:r>
      <w:r>
        <w:rPr>
          <w:rFonts w:hint="eastAsia"/>
        </w:rPr>
        <w:t>开</w:t>
      </w:r>
      <w:r w:rsidRPr="00447066">
        <w:t>地面</w:t>
      </w:r>
      <w:r>
        <w:t>，</w:t>
      </w:r>
      <w:r w:rsidRPr="00447066">
        <w:t>两绳中点被提升的高度分别为</w:t>
      </w:r>
      <w:r w:rsidRPr="00D76815">
        <w:rPr>
          <w:i/>
        </w:rPr>
        <w:t>h</w:t>
      </w:r>
      <w:r w:rsidRPr="00A073CC">
        <w:rPr>
          <w:i/>
          <w:vertAlign w:val="subscript"/>
        </w:rPr>
        <w:t>A</w:t>
      </w:r>
      <w:r w:rsidRPr="00447066">
        <w:t>、</w:t>
      </w:r>
      <w:r w:rsidRPr="00D76815">
        <w:rPr>
          <w:i/>
        </w:rPr>
        <w:t>h</w:t>
      </w:r>
      <w:r w:rsidRPr="00A073CC">
        <w:rPr>
          <w:i/>
          <w:vertAlign w:val="subscript"/>
        </w:rPr>
        <w:t>B</w:t>
      </w:r>
      <w:r>
        <w:t>，</w:t>
      </w:r>
      <w:r w:rsidRPr="00447066">
        <w:t>上述过程中克服重力做功分别为</w:t>
      </w:r>
      <w:r w:rsidRPr="00D76815">
        <w:rPr>
          <w:i/>
        </w:rPr>
        <w:t>W</w:t>
      </w:r>
      <w:r w:rsidRPr="00A073CC">
        <w:rPr>
          <w:i/>
          <w:vertAlign w:val="subscript"/>
        </w:rPr>
        <w:t>A</w:t>
      </w:r>
      <w:r w:rsidRPr="00447066">
        <w:t>、</w:t>
      </w:r>
      <w:r w:rsidRPr="00D76815">
        <w:rPr>
          <w:i/>
        </w:rPr>
        <w:t>W</w:t>
      </w:r>
      <w:r w:rsidRPr="00A073CC">
        <w:rPr>
          <w:i/>
          <w:vertAlign w:val="subscript"/>
        </w:rPr>
        <w:t>B</w:t>
      </w:r>
      <w:r w:rsidRPr="00447066">
        <w:t>。若</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Pr="00447066" w:rsidRDefault="00E04C3D" w:rsidP="00E04C3D">
      <w:pPr>
        <w:rPr>
          <w:vertAlign w:val="subscript"/>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D76815">
        <w:rPr>
          <w:i/>
        </w:rPr>
        <w:t>h</w:t>
      </w:r>
      <w:r w:rsidRPr="00A073CC">
        <w:rPr>
          <w:i/>
          <w:vertAlign w:val="subscript"/>
        </w:rPr>
        <w:t>A</w:t>
      </w:r>
      <w:r w:rsidRPr="00447066">
        <w:t>=</w:t>
      </w:r>
      <w:r w:rsidRPr="00D76815">
        <w:rPr>
          <w:i/>
        </w:rPr>
        <w:t>h</w:t>
      </w:r>
      <w:r w:rsidRPr="00A073CC">
        <w:rPr>
          <w:i/>
          <w:vertAlign w:val="subscript"/>
        </w:rPr>
        <w:t>B</w:t>
      </w:r>
      <w:r>
        <w:t>，</w:t>
      </w:r>
      <w:r w:rsidRPr="00447066">
        <w:t>则一定有</w:t>
      </w:r>
      <w:r w:rsidRPr="00D76815">
        <w:rPr>
          <w:i/>
        </w:rPr>
        <w:t>W</w:t>
      </w:r>
      <w:r w:rsidRPr="00A073CC">
        <w:rPr>
          <w:i/>
          <w:vertAlign w:val="subscript"/>
        </w:rPr>
        <w:t>A</w:t>
      </w:r>
      <w:r w:rsidRPr="00447066">
        <w:t>＝</w:t>
      </w:r>
      <w:r w:rsidRPr="00D76815">
        <w:rPr>
          <w:i/>
        </w:rPr>
        <w:t>W</w:t>
      </w:r>
      <w:r w:rsidRPr="00A073CC">
        <w:rPr>
          <w:i/>
          <w:vertAlign w:val="subscript"/>
        </w:rPr>
        <w:t>B</w:t>
      </w:r>
      <w:r>
        <w:rPr>
          <w:rFonts w:hint="eastAsia"/>
          <w:i/>
          <w:vertAlign w:val="subscript"/>
        </w:rPr>
        <w:t xml:space="preserve"> </w:t>
      </w:r>
      <w:r w:rsidRPr="00447066">
        <w:rPr>
          <w:vertAlign w:val="subscript"/>
        </w:rPr>
        <w:tab/>
      </w:r>
      <w:r w:rsidRPr="00447066">
        <w:rPr>
          <w:vertAlign w:val="subscript"/>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D76815">
        <w:rPr>
          <w:i/>
        </w:rPr>
        <w:t>h</w:t>
      </w:r>
      <w:r w:rsidRPr="00A073CC">
        <w:rPr>
          <w:i/>
          <w:vertAlign w:val="subscript"/>
        </w:rPr>
        <w:t>A</w:t>
      </w:r>
      <w:r w:rsidRPr="00447066">
        <w:t>&gt;</w:t>
      </w:r>
      <w:r w:rsidRPr="00D76815">
        <w:rPr>
          <w:i/>
        </w:rPr>
        <w:t>h</w:t>
      </w:r>
      <w:r w:rsidRPr="00A073CC">
        <w:rPr>
          <w:i/>
          <w:vertAlign w:val="subscript"/>
        </w:rPr>
        <w:t>B</w:t>
      </w:r>
      <w:r>
        <w:t>，</w:t>
      </w:r>
      <w:r w:rsidRPr="00447066">
        <w:t>则可能有</w:t>
      </w:r>
      <w:r w:rsidRPr="00D76815">
        <w:rPr>
          <w:i/>
        </w:rPr>
        <w:t>W</w:t>
      </w:r>
      <w:r w:rsidRPr="00D76815">
        <w:rPr>
          <w:i/>
          <w:vertAlign w:val="subscript"/>
        </w:rPr>
        <w:t>A</w:t>
      </w:r>
      <w:r w:rsidRPr="00447066">
        <w:t>&lt;</w:t>
      </w:r>
      <w:r w:rsidRPr="00D76815">
        <w:rPr>
          <w:i/>
        </w:rPr>
        <w:t>W</w:t>
      </w:r>
      <w:r w:rsidRPr="00A073CC">
        <w:rPr>
          <w:i/>
          <w:vertAlign w:val="subscript"/>
        </w:rPr>
        <w:t>B</w:t>
      </w:r>
    </w:p>
    <w:p w:rsidR="00E04C3D" w:rsidRPr="00447066" w:rsidRDefault="00E04C3D" w:rsidP="00E04C3D">
      <w:pPr>
        <w:rPr>
          <w:vertAlign w:val="subscript"/>
        </w:rPr>
      </w:pP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D76815">
        <w:rPr>
          <w:i/>
        </w:rPr>
        <w:t>h</w:t>
      </w:r>
      <w:r w:rsidRPr="00A073CC">
        <w:rPr>
          <w:i/>
          <w:vertAlign w:val="subscript"/>
        </w:rPr>
        <w:t>A</w:t>
      </w:r>
      <w:r w:rsidRPr="00447066">
        <w:t>&lt;</w:t>
      </w:r>
      <w:r w:rsidRPr="00D76815">
        <w:rPr>
          <w:i/>
        </w:rPr>
        <w:t>h</w:t>
      </w:r>
      <w:r w:rsidRPr="00A073CC">
        <w:rPr>
          <w:i/>
          <w:vertAlign w:val="subscript"/>
        </w:rPr>
        <w:t>B</w:t>
      </w:r>
      <w:r>
        <w:t>，</w:t>
      </w:r>
      <w:r w:rsidRPr="00447066">
        <w:t>则可能有</w:t>
      </w:r>
      <w:r w:rsidRPr="00D76815">
        <w:rPr>
          <w:i/>
        </w:rPr>
        <w:t>W</w:t>
      </w:r>
      <w:r w:rsidRPr="00A073CC">
        <w:rPr>
          <w:i/>
          <w:vertAlign w:val="subscript"/>
        </w:rPr>
        <w:t>A</w:t>
      </w:r>
      <w:r w:rsidRPr="00447066">
        <w:t>＝</w:t>
      </w:r>
      <w:r w:rsidRPr="00D76815">
        <w:rPr>
          <w:i/>
        </w:rPr>
        <w:t>W</w:t>
      </w:r>
      <w:r w:rsidRPr="00A073CC">
        <w:rPr>
          <w:i/>
          <w:vertAlign w:val="subscript"/>
        </w:rPr>
        <w:t>B</w:t>
      </w:r>
      <w:r w:rsidRPr="00447066">
        <w:rPr>
          <w:vertAlign w:val="subscript"/>
        </w:rPr>
        <w:tab/>
      </w:r>
      <w:r w:rsidRPr="00447066">
        <w:rPr>
          <w:vertAlign w:val="subscript"/>
        </w:rPr>
        <w:tab/>
      </w:r>
      <w:r w:rsidRPr="00447066">
        <w:rPr>
          <w:vertAlign w:val="subscript"/>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D76815">
        <w:rPr>
          <w:i/>
        </w:rPr>
        <w:t>h</w:t>
      </w:r>
      <w:r w:rsidRPr="00A073CC">
        <w:rPr>
          <w:i/>
          <w:vertAlign w:val="subscript"/>
        </w:rPr>
        <w:t>A</w:t>
      </w:r>
      <w:r w:rsidRPr="00447066">
        <w:t>&gt;</w:t>
      </w:r>
      <w:r w:rsidRPr="00D76815">
        <w:rPr>
          <w:i/>
        </w:rPr>
        <w:t>h</w:t>
      </w:r>
      <w:r w:rsidRPr="00A073CC">
        <w:rPr>
          <w:i/>
          <w:vertAlign w:val="subscript"/>
        </w:rPr>
        <w:t>B</w:t>
      </w:r>
      <w:r>
        <w:t>，</w:t>
      </w:r>
      <w:r w:rsidRPr="00447066">
        <w:t>则一定有</w:t>
      </w:r>
      <w:r w:rsidRPr="00D76815">
        <w:rPr>
          <w:i/>
        </w:rPr>
        <w:t>W</w:t>
      </w:r>
      <w:r w:rsidRPr="00A073CC">
        <w:rPr>
          <w:i/>
          <w:vertAlign w:val="subscript"/>
        </w:rPr>
        <w:t>A</w:t>
      </w:r>
      <w:r w:rsidRPr="00447066">
        <w:t>&gt;</w:t>
      </w:r>
      <w:r w:rsidRPr="00D76815">
        <w:rPr>
          <w:i/>
        </w:rPr>
        <w:t>W</w:t>
      </w:r>
      <w:r w:rsidRPr="00A073CC">
        <w:rPr>
          <w:i/>
          <w:vertAlign w:val="subscript"/>
        </w:rPr>
        <w:t>B</w:t>
      </w:r>
    </w:p>
    <w:p w:rsidR="00E04C3D" w:rsidRPr="004B6D23" w:rsidRDefault="00E04C3D" w:rsidP="00E04C3D">
      <w:pPr>
        <w:pStyle w:val="af0"/>
        <w:ind w:firstLineChars="0" w:firstLine="0"/>
        <w:rPr>
          <w:rStyle w:val="Char1"/>
          <w:rFonts w:hAnsi="宋体" w:hint="eastAsia"/>
          <w:color w:val="0000FF"/>
          <w:sz w:val="21"/>
          <w:szCs w:val="21"/>
        </w:rPr>
      </w:pPr>
      <w:r w:rsidRPr="004B6D23">
        <w:rPr>
          <w:rStyle w:val="Char1"/>
          <w:rFonts w:hAnsi="宋体" w:hint="eastAsia"/>
          <w:color w:val="0000FF"/>
          <w:sz w:val="21"/>
          <w:szCs w:val="21"/>
        </w:rPr>
        <w:t>答案；</w:t>
      </w:r>
      <w:r w:rsidRPr="004B6D23">
        <w:rPr>
          <w:rStyle w:val="Char1"/>
          <w:rFonts w:hAnsi="宋体" w:hint="eastAsia"/>
          <w:color w:val="0000FF"/>
          <w:sz w:val="21"/>
          <w:szCs w:val="21"/>
        </w:rPr>
        <w:t>B</w:t>
      </w:r>
    </w:p>
    <w:p w:rsidR="00E04C3D" w:rsidRPr="004B6D23" w:rsidRDefault="00E04C3D" w:rsidP="00E04C3D">
      <w:pPr>
        <w:rPr>
          <w:rStyle w:val="Char1"/>
          <w:rFonts w:hint="eastAsia"/>
          <w:color w:val="0000FF"/>
          <w:sz w:val="21"/>
        </w:rPr>
      </w:pPr>
      <w:r w:rsidRPr="004B6D23">
        <w:rPr>
          <w:rStyle w:val="Char1"/>
          <w:rFonts w:hAnsi="宋体" w:hint="eastAsia"/>
          <w:color w:val="0000FF"/>
          <w:sz w:val="21"/>
          <w:szCs w:val="21"/>
        </w:rPr>
        <w:t>解析：设绳长为L，由于</w:t>
      </w:r>
      <w:r w:rsidRPr="004B6D23">
        <w:rPr>
          <w:color w:val="0000FF"/>
        </w:rPr>
        <w:t>捏住两绳中点缓慢提起</w:t>
      </w:r>
      <w:r w:rsidRPr="004B6D23">
        <w:rPr>
          <w:rFonts w:hint="eastAsia"/>
          <w:color w:val="0000FF"/>
        </w:rPr>
        <w:t>，因此重心在距最高点L/4位置处，因</w:t>
      </w:r>
      <w:r w:rsidRPr="004B6D23">
        <w:rPr>
          <w:color w:val="0000FF"/>
        </w:rPr>
        <w:t>绳</w:t>
      </w:r>
      <w:r w:rsidRPr="004B6D23">
        <w:rPr>
          <w:i/>
          <w:color w:val="0000FF"/>
        </w:rPr>
        <w:t>A</w:t>
      </w:r>
      <w:r w:rsidRPr="004B6D23">
        <w:rPr>
          <w:color w:val="0000FF"/>
        </w:rPr>
        <w:t>较长</w:t>
      </w:r>
      <w:r>
        <w:rPr>
          <w:rFonts w:hint="eastAsia"/>
          <w:color w:val="0000FF"/>
        </w:rPr>
        <w:t>。</w:t>
      </w:r>
      <w:r w:rsidRPr="004B6D23">
        <w:rPr>
          <w:rFonts w:hint="eastAsia"/>
          <w:color w:val="0000FF"/>
        </w:rPr>
        <w:t>若</w:t>
      </w:r>
      <w:r w:rsidRPr="004B6D23">
        <w:rPr>
          <w:i/>
          <w:color w:val="0000FF"/>
        </w:rPr>
        <w:t>h</w:t>
      </w:r>
      <w:r w:rsidRPr="004B6D23">
        <w:rPr>
          <w:i/>
          <w:color w:val="0000FF"/>
          <w:vertAlign w:val="subscript"/>
        </w:rPr>
        <w:t>A</w:t>
      </w:r>
      <w:r w:rsidRPr="004B6D23">
        <w:rPr>
          <w:color w:val="0000FF"/>
        </w:rPr>
        <w:t>=</w:t>
      </w:r>
      <w:r w:rsidRPr="004B6D23">
        <w:rPr>
          <w:i/>
          <w:color w:val="0000FF"/>
        </w:rPr>
        <w:t>h</w:t>
      </w:r>
      <w:r w:rsidRPr="004B6D23">
        <w:rPr>
          <w:i/>
          <w:color w:val="0000FF"/>
          <w:vertAlign w:val="subscript"/>
        </w:rPr>
        <w:t>B</w:t>
      </w:r>
      <w:r w:rsidRPr="004B6D23">
        <w:rPr>
          <w:rStyle w:val="Char1"/>
          <w:rFonts w:hAnsi="宋体" w:hint="eastAsia"/>
          <w:color w:val="0000FF"/>
          <w:sz w:val="21"/>
          <w:szCs w:val="21"/>
        </w:rPr>
        <w:t xml:space="preserve"> ，A的重心较低，</w:t>
      </w:r>
      <w:r w:rsidRPr="004B6D23">
        <w:rPr>
          <w:i/>
          <w:color w:val="0000FF"/>
        </w:rPr>
        <w:t>W</w:t>
      </w:r>
      <w:r w:rsidRPr="004B6D23">
        <w:rPr>
          <w:i/>
          <w:color w:val="0000FF"/>
          <w:vertAlign w:val="subscript"/>
        </w:rPr>
        <w:t>A</w:t>
      </w:r>
      <w:r w:rsidRPr="004B6D23">
        <w:rPr>
          <w:rFonts w:hint="eastAsia"/>
          <w:color w:val="0000FF"/>
        </w:rPr>
        <w:t>&lt;</w:t>
      </w:r>
      <w:r w:rsidRPr="004B6D23">
        <w:rPr>
          <w:i/>
          <w:color w:val="0000FF"/>
        </w:rPr>
        <w:t>W</w:t>
      </w:r>
      <w:r w:rsidRPr="004B6D23">
        <w:rPr>
          <w:i/>
          <w:color w:val="0000FF"/>
          <w:vertAlign w:val="subscript"/>
        </w:rPr>
        <w:t>B</w:t>
      </w:r>
      <w:r w:rsidRPr="004B6D23">
        <w:rPr>
          <w:rStyle w:val="Char1"/>
          <w:rFonts w:hAnsi="宋体" w:hint="eastAsia"/>
          <w:color w:val="0000FF"/>
          <w:sz w:val="21"/>
          <w:szCs w:val="21"/>
        </w:rPr>
        <w:t>因此A选项不对；若</w:t>
      </w:r>
      <w:r w:rsidRPr="004B6D23">
        <w:rPr>
          <w:i/>
          <w:color w:val="0000FF"/>
        </w:rPr>
        <w:t>h</w:t>
      </w:r>
      <w:r w:rsidRPr="004B6D23">
        <w:rPr>
          <w:i/>
          <w:color w:val="0000FF"/>
          <w:vertAlign w:val="subscript"/>
        </w:rPr>
        <w:t>A</w:t>
      </w:r>
      <w:r w:rsidRPr="004B6D23">
        <w:rPr>
          <w:color w:val="0000FF"/>
        </w:rPr>
        <w:t>&gt;</w:t>
      </w:r>
      <w:r w:rsidRPr="004B6D23">
        <w:rPr>
          <w:i/>
          <w:color w:val="0000FF"/>
        </w:rPr>
        <w:t>h</w:t>
      </w:r>
      <w:r w:rsidRPr="004B6D23">
        <w:rPr>
          <w:i/>
          <w:color w:val="0000FF"/>
          <w:vertAlign w:val="subscript"/>
        </w:rPr>
        <w:t>B</w:t>
      </w:r>
      <w:r w:rsidRPr="004B6D23">
        <w:rPr>
          <w:rStyle w:val="Char1"/>
          <w:rFonts w:hAnsi="宋体" w:hint="eastAsia"/>
          <w:color w:val="0000FF"/>
          <w:sz w:val="21"/>
          <w:szCs w:val="21"/>
        </w:rPr>
        <w:t xml:space="preserve"> 两根绳子重心无法知道谁高谁低，因此可能</w:t>
      </w:r>
      <w:r w:rsidRPr="004B6D23">
        <w:rPr>
          <w:i/>
          <w:color w:val="0000FF"/>
        </w:rPr>
        <w:t>W</w:t>
      </w:r>
      <w:r w:rsidRPr="004B6D23">
        <w:rPr>
          <w:i/>
          <w:color w:val="0000FF"/>
          <w:vertAlign w:val="subscript"/>
        </w:rPr>
        <w:t>A</w:t>
      </w:r>
      <w:r w:rsidRPr="004B6D23">
        <w:rPr>
          <w:color w:val="0000FF"/>
        </w:rPr>
        <w:t>&lt;</w:t>
      </w:r>
      <w:r w:rsidRPr="004B6D23">
        <w:rPr>
          <w:i/>
          <w:color w:val="0000FF"/>
        </w:rPr>
        <w:t>W</w:t>
      </w:r>
      <w:r w:rsidRPr="004B6D23">
        <w:rPr>
          <w:i/>
          <w:color w:val="0000FF"/>
          <w:vertAlign w:val="subscript"/>
        </w:rPr>
        <w:t>B</w:t>
      </w:r>
      <w:r w:rsidRPr="004B6D23">
        <w:rPr>
          <w:rFonts w:hint="eastAsia"/>
          <w:i/>
          <w:color w:val="0000FF"/>
        </w:rPr>
        <w:t>，</w:t>
      </w:r>
      <w:r w:rsidRPr="004B6D23">
        <w:rPr>
          <w:rFonts w:hint="eastAsia"/>
          <w:color w:val="0000FF"/>
        </w:rPr>
        <w:t>也可能</w:t>
      </w:r>
      <w:r w:rsidRPr="004B6D23">
        <w:rPr>
          <w:i/>
          <w:color w:val="0000FF"/>
        </w:rPr>
        <w:t>W</w:t>
      </w:r>
      <w:r w:rsidRPr="004B6D23">
        <w:rPr>
          <w:i/>
          <w:color w:val="0000FF"/>
          <w:vertAlign w:val="subscript"/>
        </w:rPr>
        <w:t>A</w:t>
      </w:r>
      <w:r w:rsidRPr="004B6D23">
        <w:rPr>
          <w:color w:val="0000FF"/>
        </w:rPr>
        <w:t>&gt;</w:t>
      </w:r>
      <w:r w:rsidRPr="004B6D23">
        <w:rPr>
          <w:i/>
          <w:color w:val="0000FF"/>
        </w:rPr>
        <w:t>W</w:t>
      </w:r>
      <w:r w:rsidRPr="004B6D23">
        <w:rPr>
          <w:i/>
          <w:color w:val="0000FF"/>
          <w:vertAlign w:val="subscript"/>
        </w:rPr>
        <w:t>B</w:t>
      </w:r>
      <w:r w:rsidRPr="004B6D23">
        <w:rPr>
          <w:rFonts w:hint="eastAsia"/>
          <w:color w:val="0000FF"/>
        </w:rPr>
        <w:t>，因此B正确而C不对</w:t>
      </w:r>
      <w:r>
        <w:rPr>
          <w:rFonts w:hint="eastAsia"/>
          <w:color w:val="0000FF"/>
        </w:rPr>
        <w:t>；</w:t>
      </w:r>
      <w:r w:rsidRPr="004B6D23">
        <w:rPr>
          <w:rFonts w:hint="eastAsia"/>
          <w:color w:val="0000FF"/>
        </w:rPr>
        <w:t>若</w:t>
      </w:r>
      <w:r w:rsidRPr="004B6D23">
        <w:rPr>
          <w:i/>
          <w:color w:val="0000FF"/>
        </w:rPr>
        <w:t>h</w:t>
      </w:r>
      <w:r w:rsidRPr="004B6D23">
        <w:rPr>
          <w:i/>
          <w:color w:val="0000FF"/>
          <w:vertAlign w:val="subscript"/>
        </w:rPr>
        <w:t>A</w:t>
      </w:r>
      <w:r w:rsidRPr="004B6D23">
        <w:rPr>
          <w:color w:val="0000FF"/>
        </w:rPr>
        <w:t>&lt;</w:t>
      </w:r>
      <w:r w:rsidRPr="004B6D23">
        <w:rPr>
          <w:i/>
          <w:color w:val="0000FF"/>
        </w:rPr>
        <w:t>h</w:t>
      </w:r>
      <w:r w:rsidRPr="004B6D23">
        <w:rPr>
          <w:i/>
          <w:color w:val="0000FF"/>
          <w:vertAlign w:val="subscript"/>
        </w:rPr>
        <w:t>B</w:t>
      </w:r>
      <w:r w:rsidRPr="004B6D23">
        <w:rPr>
          <w:color w:val="0000FF"/>
        </w:rPr>
        <w:t>，则</w:t>
      </w:r>
      <w:r w:rsidRPr="004B6D23">
        <w:rPr>
          <w:rFonts w:hint="eastAsia"/>
          <w:color w:val="0000FF"/>
        </w:rPr>
        <w:t>一定是A的重心低</w:t>
      </w:r>
      <w:r>
        <w:rPr>
          <w:rFonts w:hint="eastAsia"/>
          <w:color w:val="0000FF"/>
        </w:rPr>
        <w:t>，</w:t>
      </w:r>
      <w:r w:rsidRPr="004B6D23">
        <w:rPr>
          <w:rFonts w:hint="eastAsia"/>
          <w:color w:val="0000FF"/>
        </w:rPr>
        <w:t>因此一定是</w:t>
      </w:r>
      <w:r w:rsidRPr="004B6D23">
        <w:rPr>
          <w:i/>
          <w:color w:val="0000FF"/>
        </w:rPr>
        <w:t>W</w:t>
      </w:r>
      <w:r w:rsidRPr="004B6D23">
        <w:rPr>
          <w:i/>
          <w:color w:val="0000FF"/>
          <w:vertAlign w:val="subscript"/>
        </w:rPr>
        <w:t>A</w:t>
      </w:r>
      <w:r w:rsidRPr="004B6D23">
        <w:rPr>
          <w:rFonts w:hint="eastAsia"/>
          <w:color w:val="0000FF"/>
        </w:rPr>
        <w:t>&lt;</w:t>
      </w:r>
      <w:r w:rsidRPr="004B6D23">
        <w:rPr>
          <w:i/>
          <w:color w:val="0000FF"/>
        </w:rPr>
        <w:t>W</w:t>
      </w:r>
      <w:r w:rsidRPr="004B6D23">
        <w:rPr>
          <w:i/>
          <w:color w:val="0000FF"/>
          <w:vertAlign w:val="subscript"/>
        </w:rPr>
        <w:t>B</w:t>
      </w:r>
      <w:r w:rsidRPr="004B6D23">
        <w:rPr>
          <w:rFonts w:hint="eastAsia"/>
          <w:color w:val="0000FF"/>
        </w:rPr>
        <w:t>因此C不对</w:t>
      </w:r>
    </w:p>
    <w:p w:rsidR="00E04C3D" w:rsidRPr="00447066" w:rsidRDefault="00E04C3D" w:rsidP="00E04C3D">
      <w:pPr>
        <w:pStyle w:val="af0"/>
        <w:ind w:firstLineChars="0" w:firstLine="0"/>
        <w:rPr>
          <w:rFonts w:hint="eastAsia"/>
        </w:rPr>
      </w:pPr>
      <w:r w:rsidRPr="004B6D23">
        <w:rPr>
          <w:noProof/>
          <w:color w:val="0000FF"/>
          <w:szCs w:val="21"/>
        </w:rPr>
        <w:pict>
          <v:shape id="_x0000_s1532" type="#_x0000_t75" style="position:absolute;left:0;text-align:left;margin-left:362.25pt;margin-top:7.8pt;width:89.1pt;height:65.2pt;z-index:251660800;visibility:visible">
            <v:imagedata r:id="rId15" o:title=""/>
            <w10:wrap type="square"/>
          </v:shape>
        </w:pict>
      </w:r>
      <w:r w:rsidRPr="005B0AF6">
        <w:rPr>
          <w:rStyle w:val="Char1"/>
          <w:rFonts w:hAnsi="宋体" w:hint="eastAsia"/>
          <w:color w:val="000000"/>
          <w:sz w:val="21"/>
          <w:szCs w:val="21"/>
        </w:rPr>
        <w:t>16</w:t>
      </w:r>
      <w:r w:rsidRPr="005B0AF6">
        <w:rPr>
          <w:rStyle w:val="Char1"/>
          <w:rFonts w:hAnsi="宋体"/>
          <w:sz w:val="21"/>
          <w:szCs w:val="21"/>
        </w:rPr>
        <w:t>．</w:t>
      </w:r>
      <w:r w:rsidRPr="005B0AF6">
        <w:rPr>
          <w:szCs w:val="21"/>
        </w:rPr>
        <w:t>如图</w:t>
      </w:r>
      <w:r>
        <w:t>，</w:t>
      </w:r>
      <w:r w:rsidRPr="00447066">
        <w:t>可视为质点的小球</w:t>
      </w:r>
      <w:r w:rsidRPr="00D76815">
        <w:rPr>
          <w:i/>
        </w:rPr>
        <w:t>A</w:t>
      </w:r>
      <w:r w:rsidRPr="00447066">
        <w:t>、</w:t>
      </w:r>
      <w:r w:rsidRPr="00D76815">
        <w:rPr>
          <w:i/>
        </w:rPr>
        <w:t>B</w:t>
      </w:r>
      <w:r w:rsidRPr="00447066">
        <w:t>用不可伸长的细软轻线连接</w:t>
      </w:r>
      <w:r>
        <w:t>，</w:t>
      </w:r>
      <w:r w:rsidRPr="00447066">
        <w:t>跨过固定在地面上</w:t>
      </w:r>
      <w:r>
        <w:rPr>
          <w:rFonts w:hint="eastAsia"/>
        </w:rPr>
        <w:t>、</w:t>
      </w:r>
      <w:r w:rsidRPr="00447066">
        <w:t>半径为</w:t>
      </w:r>
      <w:r w:rsidRPr="00D76815">
        <w:rPr>
          <w:i/>
        </w:rPr>
        <w:t>R</w:t>
      </w:r>
      <w:r w:rsidRPr="00FF340C">
        <w:t>的</w:t>
      </w:r>
      <w:r w:rsidRPr="00447066">
        <w:t>光滑圆柱</w:t>
      </w:r>
      <w:r>
        <w:t>，</w:t>
      </w:r>
      <w:r w:rsidRPr="00D76815">
        <w:rPr>
          <w:i/>
        </w:rPr>
        <w:t>A</w:t>
      </w:r>
      <w:r w:rsidRPr="00447066">
        <w:t>的质量为</w:t>
      </w:r>
      <w:r w:rsidRPr="00D76815">
        <w:rPr>
          <w:i/>
        </w:rPr>
        <w:t>B</w:t>
      </w:r>
      <w:r w:rsidRPr="00447066">
        <w:t>的两倍。当</w:t>
      </w:r>
      <w:r w:rsidRPr="00D76815">
        <w:rPr>
          <w:i/>
        </w:rPr>
        <w:t>B</w:t>
      </w:r>
      <w:r w:rsidRPr="00447066">
        <w:t>位于地面时</w:t>
      </w:r>
      <w:r>
        <w:t>，</w:t>
      </w:r>
      <w:r w:rsidRPr="00D76815">
        <w:rPr>
          <w:i/>
        </w:rPr>
        <w:t>A</w:t>
      </w:r>
      <w:r w:rsidRPr="00447066">
        <w:t>恰与圆柱轴心等高。将</w:t>
      </w:r>
      <w:r w:rsidRPr="00D76815">
        <w:rPr>
          <w:i/>
        </w:rPr>
        <w:t>A</w:t>
      </w:r>
      <w:r w:rsidRPr="00447066">
        <w:t>由静止释放</w:t>
      </w:r>
      <w:r>
        <w:t>，</w:t>
      </w:r>
      <w:r w:rsidRPr="00D76815">
        <w:rPr>
          <w:i/>
        </w:rPr>
        <w:t>B</w:t>
      </w:r>
      <w:r w:rsidRPr="00447066">
        <w:t>上升的最大高度是</w:t>
      </w:r>
      <w:r>
        <w:rPr>
          <w:rFonts w:hint="eastAsia"/>
        </w:rPr>
        <w:t xml:space="preserve">          </w:t>
      </w:r>
      <w:r w:rsidRPr="002C1C8A">
        <w:rPr>
          <w:rFonts w:hint="eastAsia"/>
          <w:color w:val="000000"/>
          <w:szCs w:val="21"/>
        </w:rPr>
        <w:t>（</w:t>
      </w:r>
      <w:r w:rsidRPr="002C1C8A">
        <w:rPr>
          <w:color w:val="000000"/>
          <w:szCs w:val="21"/>
        </w:rPr>
        <w:t xml:space="preserve">       </w:t>
      </w:r>
      <w:r w:rsidRPr="002C1C8A">
        <w:rPr>
          <w:rFonts w:hint="eastAsia"/>
          <w:color w:val="000000"/>
          <w:szCs w:val="21"/>
        </w:rPr>
        <w:t>）</w:t>
      </w:r>
    </w:p>
    <w:p w:rsidR="00E04C3D" w:rsidRDefault="00E04C3D" w:rsidP="00E04C3D">
      <w:pPr>
        <w:rPr>
          <w:rFonts w:hint="eastAsia"/>
        </w:rPr>
      </w:pPr>
      <w:r w:rsidRPr="00DA60ED">
        <w:rPr>
          <w:rFonts w:hAnsi="宋体" w:hint="eastAsia"/>
          <w:color w:val="000000"/>
          <w:szCs w:val="21"/>
        </w:rPr>
        <w:t>（</w:t>
      </w:r>
      <w:r w:rsidRPr="00DA60ED">
        <w:rPr>
          <w:rFonts w:hAnsi="宋体"/>
          <w:color w:val="000000"/>
          <w:szCs w:val="21"/>
        </w:rPr>
        <w:t>A</w:t>
      </w:r>
      <w:r w:rsidRPr="00DA60ED">
        <w:rPr>
          <w:rFonts w:hAnsi="宋体" w:hint="eastAsia"/>
          <w:color w:val="000000"/>
          <w:szCs w:val="21"/>
        </w:rPr>
        <w:t>）</w:t>
      </w:r>
      <w:r w:rsidRPr="00447066">
        <w:t>2</w:t>
      </w:r>
      <w:r w:rsidRPr="00D76815">
        <w:rPr>
          <w:i/>
        </w:rPr>
        <w:t>R</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B</w:t>
      </w:r>
      <w:r w:rsidRPr="00DA60ED">
        <w:rPr>
          <w:rFonts w:hAnsi="宋体" w:hint="eastAsia"/>
          <w:color w:val="000000"/>
          <w:szCs w:val="21"/>
        </w:rPr>
        <w:t>）</w:t>
      </w:r>
      <w:r w:rsidRPr="00447066">
        <w:t>5</w:t>
      </w:r>
      <w:r w:rsidRPr="00D76815">
        <w:rPr>
          <w:i/>
        </w:rPr>
        <w:t>R</w:t>
      </w:r>
      <w:r w:rsidRPr="00447066">
        <w:t>/3</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C</w:t>
      </w:r>
      <w:r w:rsidRPr="00DA60ED">
        <w:rPr>
          <w:rFonts w:hAnsi="宋体" w:hint="eastAsia"/>
          <w:color w:val="000000"/>
          <w:szCs w:val="21"/>
        </w:rPr>
        <w:t>）</w:t>
      </w:r>
      <w:r w:rsidRPr="00447066">
        <w:t>4</w:t>
      </w:r>
      <w:r w:rsidRPr="00D76815">
        <w:rPr>
          <w:i/>
        </w:rPr>
        <w:t>R</w:t>
      </w:r>
      <w:r w:rsidRPr="00447066">
        <w:t>/3</w:t>
      </w:r>
      <w:r>
        <w:rPr>
          <w:rFonts w:hint="eastAsia"/>
        </w:rPr>
        <w:t xml:space="preserve"> </w:t>
      </w:r>
      <w:r>
        <w:rPr>
          <w:rFonts w:hint="eastAsia"/>
        </w:rPr>
        <w:tab/>
      </w:r>
      <w:r>
        <w:rPr>
          <w:rFonts w:hint="eastAsia"/>
        </w:rPr>
        <w:tab/>
      </w:r>
      <w:r w:rsidRPr="00DA60ED">
        <w:rPr>
          <w:rFonts w:hAnsi="宋体" w:hint="eastAsia"/>
          <w:color w:val="000000"/>
          <w:szCs w:val="21"/>
        </w:rPr>
        <w:t>（</w:t>
      </w:r>
      <w:r>
        <w:rPr>
          <w:rFonts w:hAnsi="宋体" w:hint="eastAsia"/>
          <w:color w:val="000000"/>
          <w:szCs w:val="21"/>
        </w:rPr>
        <w:t>D</w:t>
      </w:r>
      <w:r w:rsidRPr="00DA60ED">
        <w:rPr>
          <w:rFonts w:hAnsi="宋体" w:hint="eastAsia"/>
          <w:color w:val="000000"/>
          <w:szCs w:val="21"/>
        </w:rPr>
        <w:t>）</w:t>
      </w:r>
      <w:r w:rsidRPr="00447066">
        <w:t>2</w:t>
      </w:r>
      <w:r w:rsidRPr="00D76815">
        <w:rPr>
          <w:i/>
        </w:rPr>
        <w:t>R</w:t>
      </w:r>
      <w:r w:rsidRPr="00447066">
        <w:t>/3</w:t>
      </w:r>
    </w:p>
    <w:p w:rsidR="00E04C3D" w:rsidRPr="009E1D24" w:rsidRDefault="00E04C3D" w:rsidP="00E04C3D">
      <w:pPr>
        <w:rPr>
          <w:rFonts w:hint="eastAsia"/>
          <w:color w:val="0000FF"/>
        </w:rPr>
      </w:pPr>
      <w:r w:rsidRPr="009E1D24">
        <w:rPr>
          <w:rFonts w:hint="eastAsia"/>
          <w:color w:val="0000FF"/>
        </w:rPr>
        <w:t>答案：C</w:t>
      </w:r>
    </w:p>
    <w:p w:rsidR="00E04C3D" w:rsidRPr="009E1D24" w:rsidRDefault="00E04C3D" w:rsidP="00E04C3D">
      <w:pPr>
        <w:rPr>
          <w:rFonts w:hint="eastAsia"/>
          <w:color w:val="0000FF"/>
        </w:rPr>
      </w:pPr>
      <w:r>
        <w:rPr>
          <w:rFonts w:hint="eastAsia"/>
          <w:color w:val="0000FF"/>
        </w:rPr>
        <w:t>解析：</w:t>
      </w:r>
      <w:r w:rsidRPr="009E1D24">
        <w:rPr>
          <w:rFonts w:hint="eastAsia"/>
          <w:color w:val="0000FF"/>
        </w:rPr>
        <w:t>当A下落至地面时，B恰好上升到与圆心等高位置，这个过程中机械能守恒，即：</w:t>
      </w:r>
      <w:r w:rsidRPr="009E1D24">
        <w:rPr>
          <w:color w:val="0000FF"/>
          <w:position w:val="-24"/>
        </w:rPr>
        <w:pict>
          <v:shape id="_x0000_i1055" type="#_x0000_t75" style="width:118pt;height:31pt">
            <v:imagedata r:id="rId52" o:title=""/>
          </v:shape>
        </w:pict>
      </w:r>
      <w:r w:rsidRPr="009E1D24">
        <w:rPr>
          <w:rFonts w:hint="eastAsia"/>
          <w:color w:val="0000FF"/>
        </w:rPr>
        <w:t>，</w:t>
      </w:r>
    </w:p>
    <w:p w:rsidR="00E04C3D" w:rsidRPr="009E1D24" w:rsidRDefault="00E04C3D" w:rsidP="00E04C3D">
      <w:pPr>
        <w:rPr>
          <w:rFonts w:hint="eastAsia"/>
          <w:color w:val="0000FF"/>
        </w:rPr>
      </w:pPr>
      <w:r w:rsidRPr="009E1D24">
        <w:rPr>
          <w:rFonts w:hint="eastAsia"/>
          <w:color w:val="0000FF"/>
        </w:rPr>
        <w:t>接下来，B物体做竖直上抛运动，再上升的高度</w:t>
      </w:r>
      <w:r w:rsidRPr="009E1D24">
        <w:rPr>
          <w:color w:val="0000FF"/>
          <w:position w:val="-28"/>
        </w:rPr>
        <w:pict>
          <v:shape id="_x0000_i1056" type="#_x0000_t75" style="width:36.95pt;height:35.05pt">
            <v:imagedata r:id="rId53" o:title=""/>
          </v:shape>
        </w:pict>
      </w:r>
    </w:p>
    <w:p w:rsidR="00E04C3D" w:rsidRDefault="00E04C3D" w:rsidP="00E04C3D">
      <w:pPr>
        <w:rPr>
          <w:rFonts w:hint="eastAsia"/>
          <w:color w:val="0000FF"/>
        </w:rPr>
      </w:pPr>
      <w:r w:rsidRPr="009E1D24">
        <w:rPr>
          <w:rFonts w:hint="eastAsia"/>
          <w:color w:val="0000FF"/>
        </w:rPr>
        <w:t>两式联立得h=</w:t>
      </w:r>
      <w:r w:rsidRPr="009E1D24">
        <w:rPr>
          <w:color w:val="0000FF"/>
          <w:position w:val="-24"/>
        </w:rPr>
        <w:pict>
          <v:shape id="_x0000_i1057" type="#_x0000_t75" style="width:14.1pt;height:31pt">
            <v:imagedata r:id="rId54" o:title=""/>
          </v:shape>
        </w:pict>
      </w:r>
    </w:p>
    <w:p w:rsidR="00E04C3D" w:rsidRPr="009E1D24" w:rsidRDefault="00E04C3D" w:rsidP="00E04C3D">
      <w:pPr>
        <w:rPr>
          <w:rFonts w:hint="eastAsia"/>
          <w:color w:val="0000FF"/>
        </w:rPr>
      </w:pPr>
      <w:r>
        <w:rPr>
          <w:rFonts w:hint="eastAsia"/>
          <w:color w:val="0000FF"/>
        </w:rPr>
        <w:t>这样B上升的最大高度H=h+R=</w:t>
      </w:r>
      <w:r w:rsidRPr="009E1D24">
        <w:rPr>
          <w:color w:val="0000FF"/>
        </w:rPr>
        <w:t>4</w:t>
      </w:r>
      <w:r w:rsidRPr="009E1D24">
        <w:rPr>
          <w:i/>
          <w:color w:val="0000FF"/>
        </w:rPr>
        <w:t>R</w:t>
      </w:r>
      <w:r w:rsidRPr="009E1D24">
        <w:rPr>
          <w:color w:val="0000FF"/>
        </w:rPr>
        <w:t>/3</w:t>
      </w:r>
    </w:p>
    <w:p w:rsidR="00E04C3D" w:rsidRPr="00447066" w:rsidRDefault="00E04C3D" w:rsidP="00E04C3D">
      <w:pPr>
        <w:rPr>
          <w:rFonts w:hint="eastAsia"/>
        </w:rPr>
      </w:pPr>
    </w:p>
    <w:p w:rsidR="00E04C3D" w:rsidRPr="006C71F9" w:rsidRDefault="00E04C3D" w:rsidP="00E04C3D">
      <w:pPr>
        <w:rPr>
          <w:rFonts w:ascii="黑体" w:eastAsia="黑体" w:hAnsi="黑体"/>
          <w:sz w:val="24"/>
        </w:rPr>
      </w:pPr>
      <w:r w:rsidRPr="0069101B">
        <w:pict>
          <v:shape id="_x0000_s1533" type="#_x0000_t75" style="position:absolute;left:0;text-align:left;margin-left:374.15pt;margin-top:12.7pt;width:80.3pt;height:67.75pt;z-index:251661824;visibility:visible">
            <v:imagedata r:id="rId16" o:title=""/>
            <w10:wrap type="square"/>
          </v:shape>
        </w:pict>
      </w:r>
      <w:r w:rsidRPr="006C71F9">
        <w:rPr>
          <w:rFonts w:ascii="黑体" w:eastAsia="黑体" w:hAnsi="黑体"/>
          <w:sz w:val="24"/>
        </w:rPr>
        <w:t>三．多项选择题（共16分，每小题4分。）</w:t>
      </w:r>
    </w:p>
    <w:p w:rsidR="00E04C3D" w:rsidRPr="0069101B" w:rsidRDefault="00E04C3D" w:rsidP="00E04C3D">
      <w:r w:rsidRPr="0069101B">
        <w:rPr>
          <w:rFonts w:hint="eastAsia"/>
        </w:rPr>
        <w:t>17</w:t>
      </w:r>
      <w:r w:rsidRPr="0069101B">
        <w:t>．直流电路如图所示，在滑动变阻器的滑片</w:t>
      </w:r>
      <w:r w:rsidRPr="0069101B">
        <w:rPr>
          <w:i/>
        </w:rPr>
        <w:t>P</w:t>
      </w:r>
      <w:r w:rsidRPr="0069101B">
        <w:t>向右移动时，电源的</w:t>
      </w:r>
      <w:r w:rsidRPr="0069101B">
        <w:rPr>
          <w:rFonts w:hint="eastAsia"/>
        </w:rPr>
        <w:t>（</w:t>
      </w:r>
      <w:r w:rsidRPr="0069101B">
        <w:t xml:space="preserve">       </w:t>
      </w:r>
      <w:r w:rsidRPr="0069101B">
        <w:rPr>
          <w:rFonts w:hint="eastAsia"/>
        </w:rPr>
        <w:t>）</w:t>
      </w:r>
    </w:p>
    <w:p w:rsidR="00E04C3D" w:rsidRPr="0069101B" w:rsidRDefault="00E04C3D" w:rsidP="00E04C3D">
      <w:r w:rsidRPr="0069101B">
        <w:rPr>
          <w:rFonts w:hint="eastAsia"/>
        </w:rPr>
        <w:t>（</w:t>
      </w:r>
      <w:r w:rsidRPr="0069101B">
        <w:t>A</w:t>
      </w:r>
      <w:r w:rsidRPr="0069101B">
        <w:rPr>
          <w:rFonts w:hint="eastAsia"/>
        </w:rPr>
        <w:t>）</w:t>
      </w:r>
      <w:r w:rsidRPr="0069101B">
        <w:t>总功率一定减小</w:t>
      </w:r>
      <w:r>
        <w:rPr>
          <w:rFonts w:hint="eastAsia"/>
        </w:rPr>
        <w:t xml:space="preserve">     </w:t>
      </w:r>
      <w:r w:rsidRPr="0069101B">
        <w:rPr>
          <w:rFonts w:hint="eastAsia"/>
        </w:rPr>
        <w:tab/>
      </w:r>
      <w:r w:rsidRPr="0069101B">
        <w:rPr>
          <w:rFonts w:hint="eastAsia"/>
        </w:rPr>
        <w:tab/>
        <w:t>（B）</w:t>
      </w:r>
      <w:r w:rsidRPr="0069101B">
        <w:t>效率一定增大</w:t>
      </w:r>
    </w:p>
    <w:p w:rsidR="00E04C3D" w:rsidRPr="0069101B" w:rsidRDefault="00E04C3D" w:rsidP="00E04C3D">
      <w:pPr>
        <w:rPr>
          <w:rFonts w:hint="eastAsia"/>
        </w:rPr>
      </w:pPr>
      <w:r w:rsidRPr="0069101B">
        <w:rPr>
          <w:rFonts w:hint="eastAsia"/>
        </w:rPr>
        <w:t>（C）</w:t>
      </w:r>
      <w:r w:rsidRPr="0069101B">
        <w:t>内部损耗功率一定减小</w:t>
      </w:r>
      <w:r w:rsidRPr="0069101B">
        <w:rPr>
          <w:rFonts w:hint="eastAsia"/>
        </w:rPr>
        <w:tab/>
      </w:r>
      <w:r w:rsidRPr="0069101B">
        <w:rPr>
          <w:rFonts w:hint="eastAsia"/>
        </w:rPr>
        <w:tab/>
        <w:t>（D）</w:t>
      </w:r>
      <w:r w:rsidRPr="0069101B">
        <w:t>输出功率一定先增大后减小</w:t>
      </w:r>
    </w:p>
    <w:p w:rsidR="00E04C3D" w:rsidRPr="009E1D24" w:rsidRDefault="00E04C3D" w:rsidP="00E04C3D">
      <w:pPr>
        <w:rPr>
          <w:rFonts w:hint="eastAsia"/>
          <w:color w:val="0000FF"/>
        </w:rPr>
      </w:pPr>
      <w:r w:rsidRPr="009E1D24">
        <w:rPr>
          <w:rFonts w:hint="eastAsia"/>
          <w:color w:val="0000FF"/>
        </w:rPr>
        <w:t>答案：ABC</w:t>
      </w:r>
    </w:p>
    <w:p w:rsidR="00E04C3D" w:rsidRPr="009E1D24" w:rsidRDefault="00E04C3D" w:rsidP="00E04C3D">
      <w:pPr>
        <w:rPr>
          <w:rFonts w:hint="eastAsia"/>
          <w:color w:val="0000FF"/>
        </w:rPr>
      </w:pPr>
      <w:r w:rsidRPr="009E1D24">
        <w:rPr>
          <w:rFonts w:hint="eastAsia"/>
          <w:color w:val="0000FF"/>
        </w:rPr>
        <w:t>解析：当</w:t>
      </w:r>
      <w:r w:rsidRPr="009E1D24">
        <w:rPr>
          <w:color w:val="0000FF"/>
        </w:rPr>
        <w:t>滑动变阻器的滑片</w:t>
      </w:r>
      <w:r w:rsidRPr="009E1D24">
        <w:rPr>
          <w:i/>
          <w:color w:val="0000FF"/>
        </w:rPr>
        <w:t>P</w:t>
      </w:r>
      <w:r w:rsidRPr="009E1D24">
        <w:rPr>
          <w:color w:val="0000FF"/>
        </w:rPr>
        <w:t>向右移动时</w:t>
      </w:r>
      <w:r w:rsidRPr="009E1D24">
        <w:rPr>
          <w:rFonts w:hint="eastAsia"/>
          <w:color w:val="0000FF"/>
        </w:rPr>
        <w:t>，接入电路的电阻变大，整个回路的电流变小，内部消耗的功率P=</w:t>
      </w:r>
      <w:r w:rsidRPr="009E1D24">
        <w:rPr>
          <w:color w:val="0000FF"/>
          <w:position w:val="-4"/>
        </w:rPr>
        <w:pict>
          <v:shape id="_x0000_i1058" type="#_x0000_t75" style="width:19.1pt;height:15.05pt">
            <v:imagedata r:id="rId55" o:title=""/>
          </v:shape>
        </w:pict>
      </w:r>
      <w:r w:rsidRPr="009E1D24">
        <w:rPr>
          <w:rFonts w:hint="eastAsia"/>
          <w:color w:val="0000FF"/>
        </w:rPr>
        <w:t>一定减小，C正确；总功率P=EI一定减小，A正确；而内电压降低，处电压升高，电源的效率</w:t>
      </w:r>
      <w:r w:rsidRPr="009E1D24">
        <w:rPr>
          <w:color w:val="0000FF"/>
          <w:position w:val="-24"/>
        </w:rPr>
        <w:pict>
          <v:shape id="_x0000_i1059" type="#_x0000_t75" style="width:61.05pt;height:31pt">
            <v:imagedata r:id="rId56" o:title=""/>
          </v:shape>
        </w:pict>
      </w:r>
      <w:r w:rsidRPr="009E1D24">
        <w:rPr>
          <w:rFonts w:hint="eastAsia"/>
          <w:color w:val="0000FF"/>
        </w:rPr>
        <w:t>增大，B正确；当内电阻等于外电阻时，输出功率最大，此题中无法知道内外电阻的关系，因此D不对</w:t>
      </w:r>
    </w:p>
    <w:p w:rsidR="00E04C3D" w:rsidRPr="0069101B" w:rsidRDefault="00E04C3D" w:rsidP="00E04C3D">
      <w:r w:rsidRPr="0069101B">
        <w:rPr>
          <w:rFonts w:hint="eastAsia"/>
        </w:rPr>
        <w:t>18</w:t>
      </w:r>
      <w:r w:rsidRPr="0069101B">
        <w:t>．位于水平面上的物体在水平恒力</w:t>
      </w:r>
      <w:r>
        <w:rPr>
          <w:i/>
          <w:szCs w:val="21"/>
        </w:rPr>
        <w:t>F</w:t>
      </w:r>
      <w:r>
        <w:rPr>
          <w:rFonts w:hAnsi="MS Mincho"/>
          <w:szCs w:val="21"/>
          <w:vertAlign w:val="subscript"/>
        </w:rPr>
        <w:t>1</w:t>
      </w:r>
      <w:r w:rsidRPr="0069101B">
        <w:t>作用下，做速度为</w:t>
      </w:r>
      <w:r>
        <w:rPr>
          <w:rFonts w:ascii="Book Antiqua" w:hAnsi="Book Antiqua"/>
          <w:i/>
        </w:rPr>
        <w:t>v</w:t>
      </w:r>
      <w:r w:rsidRPr="005F3963">
        <w:rPr>
          <w:vertAlign w:val="subscript"/>
        </w:rPr>
        <w:t>1</w:t>
      </w:r>
      <w:r w:rsidRPr="0069101B">
        <w:t>的匀速运动；若作用力变为斜向上的恒力</w:t>
      </w:r>
      <w:r>
        <w:rPr>
          <w:i/>
          <w:szCs w:val="21"/>
        </w:rPr>
        <w:t>F</w:t>
      </w:r>
      <w:r>
        <w:rPr>
          <w:rFonts w:hAnsi="MS Mincho" w:hint="eastAsia"/>
          <w:szCs w:val="21"/>
          <w:vertAlign w:val="subscript"/>
        </w:rPr>
        <w:t>2</w:t>
      </w:r>
      <w:r w:rsidRPr="0069101B">
        <w:t>，物体做速度为</w:t>
      </w:r>
      <w:r>
        <w:rPr>
          <w:rFonts w:ascii="Book Antiqua" w:hAnsi="Book Antiqua"/>
          <w:i/>
        </w:rPr>
        <w:t>v</w:t>
      </w:r>
      <w:r w:rsidRPr="005F3963">
        <w:rPr>
          <w:vertAlign w:val="subscript"/>
        </w:rPr>
        <w:t>2</w:t>
      </w:r>
      <w:r w:rsidRPr="0069101B">
        <w:t>的匀速运动，且</w:t>
      </w:r>
      <w:r>
        <w:rPr>
          <w:i/>
          <w:szCs w:val="21"/>
        </w:rPr>
        <w:t>F</w:t>
      </w:r>
      <w:r>
        <w:rPr>
          <w:rFonts w:hAnsi="MS Mincho" w:hint="eastAsia"/>
          <w:szCs w:val="21"/>
          <w:vertAlign w:val="subscript"/>
        </w:rPr>
        <w:t>1</w:t>
      </w:r>
      <w:r w:rsidRPr="0069101B">
        <w:t>与</w:t>
      </w:r>
      <w:r>
        <w:rPr>
          <w:i/>
          <w:szCs w:val="21"/>
        </w:rPr>
        <w:t>F</w:t>
      </w:r>
      <w:r>
        <w:rPr>
          <w:rFonts w:hAnsi="MS Mincho" w:hint="eastAsia"/>
          <w:szCs w:val="21"/>
          <w:vertAlign w:val="subscript"/>
        </w:rPr>
        <w:t>2</w:t>
      </w:r>
      <w:r w:rsidRPr="0069101B">
        <w:t>功率相同。则可能有</w:t>
      </w:r>
      <w:r>
        <w:rPr>
          <w:rFonts w:hint="eastAsia"/>
        </w:rPr>
        <w:t xml:space="preserve">               </w:t>
      </w:r>
      <w:r w:rsidRPr="0069101B">
        <w:rPr>
          <w:rFonts w:hint="eastAsia"/>
        </w:rPr>
        <w:t>（</w:t>
      </w:r>
      <w:r w:rsidRPr="0069101B">
        <w:t xml:space="preserve">       </w:t>
      </w:r>
      <w:r w:rsidRPr="0069101B">
        <w:rPr>
          <w:rFonts w:hint="eastAsia"/>
        </w:rPr>
        <w:t>）</w:t>
      </w:r>
    </w:p>
    <w:p w:rsidR="00E04C3D" w:rsidRDefault="00E04C3D" w:rsidP="00E04C3D">
      <w:pPr>
        <w:rPr>
          <w:rFonts w:hint="eastAsia"/>
        </w:rPr>
      </w:pPr>
      <w:r w:rsidRPr="0069101B">
        <w:rPr>
          <w:rFonts w:hint="eastAsia"/>
        </w:rPr>
        <w:t>（</w:t>
      </w:r>
      <w:r w:rsidRPr="0069101B">
        <w:t>A</w:t>
      </w:r>
      <w:r w:rsidRPr="0069101B">
        <w:rPr>
          <w:rFonts w:hint="eastAsia"/>
        </w:rPr>
        <w:t>）</w:t>
      </w:r>
      <w:r>
        <w:rPr>
          <w:i/>
          <w:szCs w:val="21"/>
        </w:rPr>
        <w:t>F</w:t>
      </w:r>
      <w:r>
        <w:rPr>
          <w:rFonts w:hAnsi="MS Mincho" w:hint="eastAsia"/>
          <w:szCs w:val="21"/>
          <w:vertAlign w:val="subscript"/>
        </w:rPr>
        <w:t>2</w:t>
      </w:r>
      <w:r>
        <w:rPr>
          <w:rFonts w:hint="eastAsia"/>
        </w:rPr>
        <w: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&gt;</w:t>
      </w:r>
      <w:r w:rsidRPr="00C6184B">
        <w:rPr>
          <w:rFonts w:ascii="Book Antiqua" w:hAnsi="Book Antiqua"/>
          <w:i/>
        </w:rPr>
        <w:t xml:space="preserve"> </w:t>
      </w:r>
      <w:r>
        <w:rPr>
          <w:rFonts w:ascii="Book Antiqua" w:hAnsi="Book Antiqua"/>
          <w:i/>
        </w:rPr>
        <w:t>v</w:t>
      </w:r>
      <w:r>
        <w:rPr>
          <w:rFonts w:hint="eastAsia"/>
          <w:vertAlign w:val="subscript"/>
        </w:rPr>
        <w:t>2</w:t>
      </w:r>
      <w:r>
        <w:rPr>
          <w:rFonts w:hint="eastAsia"/>
        </w:rPr>
        <w:t xml:space="preserve">    </w:t>
      </w:r>
      <w:r>
        <w:rPr>
          <w:rFonts w:hint="eastAsia"/>
        </w:rPr>
        <w:tab/>
      </w:r>
      <w:r>
        <w:rPr>
          <w:rFonts w:hint="eastAsia"/>
        </w:rPr>
        <w:tab/>
      </w:r>
    </w:p>
    <w:p w:rsidR="00E04C3D" w:rsidRPr="0069101B" w:rsidRDefault="00E04C3D" w:rsidP="00E04C3D">
      <w:pPr>
        <w:rPr>
          <w:rFonts w:hint="eastAsia"/>
        </w:rPr>
      </w:pPr>
      <w:r w:rsidRPr="0069101B">
        <w:pict>
          <v:shape id="_x0000_s1534" type="#_x0000_t75" style="position:absolute;left:0;text-align:left;margin-left:195.35pt;margin-top:4.5pt;width:133.65pt;height:33.35pt;z-index:251662848;visibility:visible">
            <v:imagedata r:id="rId17" o:title=""/>
            <w10:wrap type="square"/>
          </v:shape>
        </w:pict>
      </w:r>
      <w:r w:rsidRPr="0069101B">
        <w:rPr>
          <w:rFonts w:hint="eastAsia"/>
        </w:rPr>
        <w:t>（B）</w:t>
      </w:r>
      <w:r>
        <w:rPr>
          <w:i/>
          <w:szCs w:val="21"/>
        </w:rPr>
        <w:t>F</w:t>
      </w:r>
      <w:r>
        <w:rPr>
          <w:rFonts w:hAnsi="MS Mincho" w:hint="eastAsia"/>
          <w:szCs w:val="21"/>
          <w:vertAlign w:val="subscript"/>
        </w:rPr>
        <w:t>2</w:t>
      </w:r>
      <w:r>
        <w:rPr>
          <w:rFonts w:hint="eastAsia"/>
        </w:rPr>
        <w: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&lt;</w:t>
      </w:r>
      <w:r w:rsidRPr="00C6184B">
        <w:rPr>
          <w:rFonts w:ascii="Book Antiqua" w:hAnsi="Book Antiqua"/>
          <w:i/>
        </w:rPr>
        <w:t xml:space="preserve"> </w:t>
      </w:r>
      <w:r>
        <w:rPr>
          <w:rFonts w:ascii="Book Antiqua" w:hAnsi="Book Antiqua"/>
          <w:i/>
        </w:rPr>
        <w:t>v</w:t>
      </w:r>
      <w:r>
        <w:rPr>
          <w:rFonts w:hint="eastAsia"/>
          <w:vertAlign w:val="subscript"/>
        </w:rPr>
        <w:t>2</w:t>
      </w:r>
    </w:p>
    <w:p w:rsidR="00E04C3D" w:rsidRDefault="00E04C3D" w:rsidP="00E04C3D">
      <w:pPr>
        <w:rPr>
          <w:rFonts w:hint="eastAsia"/>
        </w:rPr>
      </w:pPr>
      <w:r w:rsidRPr="0069101B">
        <w:rPr>
          <w:rFonts w:hint="eastAsia"/>
        </w:rPr>
        <w:t>（C）</w:t>
      </w:r>
      <w:r>
        <w:rPr>
          <w:i/>
          <w:szCs w:val="21"/>
        </w:rPr>
        <w:t>F</w:t>
      </w:r>
      <w:r>
        <w:rPr>
          <w:rFonts w:hAnsi="MS Mincho" w:hint="eastAsia"/>
          <w:szCs w:val="21"/>
          <w:vertAlign w:val="subscript"/>
        </w:rPr>
        <w:t>2</w:t>
      </w:r>
      <w:r>
        <w:rPr>
          <w:rFonts w:hint="eastAsia"/>
        </w:rPr>
        <w:t>&gt;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&gt;</w:t>
      </w:r>
      <w:r w:rsidRPr="00C6184B">
        <w:rPr>
          <w:rFonts w:ascii="Book Antiqua" w:hAnsi="Book Antiqua"/>
          <w:i/>
        </w:rPr>
        <w:t xml:space="preserve"> </w:t>
      </w:r>
      <w:r>
        <w:rPr>
          <w:rFonts w:ascii="Book Antiqua" w:hAnsi="Book Antiqua"/>
          <w:i/>
        </w:rPr>
        <w:t>v</w:t>
      </w:r>
      <w:r>
        <w:rPr>
          <w:rFonts w:hint="eastAsia"/>
          <w:vertAlign w:val="subscript"/>
        </w:rPr>
        <w:t>2</w:t>
      </w:r>
      <w:r>
        <w:rPr>
          <w:rFonts w:hint="eastAsia"/>
        </w:rPr>
        <w:t xml:space="preserve">    </w:t>
      </w:r>
      <w:r>
        <w:rPr>
          <w:rFonts w:hint="eastAsia"/>
        </w:rPr>
        <w:tab/>
      </w:r>
      <w:r>
        <w:rPr>
          <w:rFonts w:hint="eastAsia"/>
        </w:rPr>
        <w:tab/>
      </w:r>
    </w:p>
    <w:p w:rsidR="00E04C3D" w:rsidRDefault="00E04C3D" w:rsidP="00E04C3D">
      <w:pPr>
        <w:rPr>
          <w:rFonts w:hint="eastAsia"/>
        </w:rPr>
      </w:pPr>
      <w:r w:rsidRPr="0069101B">
        <w:rPr>
          <w:rFonts w:hint="eastAsia"/>
        </w:rPr>
        <w:t>（D）</w:t>
      </w:r>
      <w:r>
        <w:rPr>
          <w:i/>
          <w:szCs w:val="21"/>
        </w:rPr>
        <w:t>F</w:t>
      </w:r>
      <w:r>
        <w:rPr>
          <w:rFonts w:hAnsi="MS Mincho" w:hint="eastAsia"/>
          <w:szCs w:val="21"/>
          <w:vertAlign w:val="subscript"/>
        </w:rPr>
        <w:t>2</w:t>
      </w:r>
      <w:r>
        <w:rPr>
          <w:rFonts w:hint="eastAsia"/>
        </w:rPr>
        <w:t>&lt;</w:t>
      </w:r>
      <w:r>
        <w:rPr>
          <w:i/>
          <w:szCs w:val="21"/>
        </w:rPr>
        <w:t>F</w:t>
      </w:r>
      <w:r>
        <w:rPr>
          <w:rFonts w:hAnsi="MS Mincho"/>
          <w:szCs w:val="21"/>
          <w:vertAlign w:val="subscript"/>
        </w:rPr>
        <w:t>1</w:t>
      </w:r>
      <w:r>
        <w:rPr>
          <w:rFonts w:hAnsi="MS Mincho" w:hint="eastAsia"/>
          <w:szCs w:val="21"/>
        </w:rPr>
        <w:t>，</w:t>
      </w:r>
      <w:r>
        <w:rPr>
          <w:rFonts w:ascii="Book Antiqua" w:hAnsi="Book Antiqua"/>
          <w:i/>
        </w:rPr>
        <w:t>v</w:t>
      </w:r>
      <w:r w:rsidRPr="00C6184B">
        <w:rPr>
          <w:vertAlign w:val="subscript"/>
        </w:rPr>
        <w:t>1</w:t>
      </w:r>
      <w:r>
        <w:rPr>
          <w:rFonts w:hint="eastAsia"/>
        </w:rPr>
        <w:t>&lt;</w:t>
      </w:r>
      <w:r w:rsidRPr="00C6184B">
        <w:rPr>
          <w:rFonts w:ascii="Book Antiqua" w:hAnsi="Book Antiqua"/>
          <w:i/>
        </w:rPr>
        <w:t xml:space="preserve"> </w:t>
      </w:r>
      <w:r>
        <w:rPr>
          <w:rFonts w:ascii="Book Antiqua" w:hAnsi="Book Antiqua"/>
          <w:i/>
        </w:rPr>
        <w:t>v</w:t>
      </w:r>
      <w:r>
        <w:rPr>
          <w:rFonts w:hint="eastAsia"/>
          <w:vertAlign w:val="subscript"/>
        </w:rPr>
        <w:t>2</w:t>
      </w:r>
    </w:p>
    <w:p w:rsidR="00E04C3D" w:rsidRPr="00111886" w:rsidRDefault="00E04C3D" w:rsidP="00E04C3D">
      <w:pPr>
        <w:rPr>
          <w:rFonts w:hint="eastAsia"/>
          <w:color w:val="0000FF"/>
        </w:rPr>
      </w:pPr>
      <w:r w:rsidRPr="00111886">
        <w:rPr>
          <w:rFonts w:hint="eastAsia"/>
          <w:color w:val="0000FF"/>
        </w:rPr>
        <w:t>答案：BD</w:t>
      </w:r>
    </w:p>
    <w:p w:rsidR="00E04C3D" w:rsidRPr="00111886" w:rsidRDefault="00E04C3D" w:rsidP="00E04C3D">
      <w:pPr>
        <w:rPr>
          <w:rFonts w:hint="eastAsia"/>
          <w:color w:val="0000FF"/>
        </w:rPr>
      </w:pPr>
      <w:r w:rsidRPr="00111886">
        <w:rPr>
          <w:rFonts w:hint="eastAsia"/>
          <w:color w:val="0000FF"/>
        </w:rPr>
        <w:t>解析：水平恒力</w:t>
      </w:r>
      <w:r w:rsidRPr="00111886">
        <w:rPr>
          <w:i/>
          <w:color w:val="0000FF"/>
          <w:szCs w:val="21"/>
        </w:rPr>
        <w:t>F</w:t>
      </w:r>
      <w:r w:rsidRPr="00111886">
        <w:rPr>
          <w:rFonts w:hAnsi="MS Mincho"/>
          <w:color w:val="0000FF"/>
          <w:szCs w:val="21"/>
          <w:vertAlign w:val="subscript"/>
        </w:rPr>
        <w:t>1</w:t>
      </w:r>
      <w:r w:rsidRPr="00111886">
        <w:rPr>
          <w:color w:val="0000FF"/>
        </w:rPr>
        <w:t>作用下</w:t>
      </w:r>
      <w:r w:rsidRPr="00111886">
        <w:rPr>
          <w:rFonts w:hint="eastAsia"/>
          <w:color w:val="0000FF"/>
        </w:rPr>
        <w:t>的功率P</w:t>
      </w:r>
      <w:r w:rsidRPr="00111886">
        <w:rPr>
          <w:rFonts w:hint="eastAsia"/>
          <w:color w:val="0000FF"/>
          <w:sz w:val="15"/>
          <w:szCs w:val="15"/>
        </w:rPr>
        <w:t>1</w:t>
      </w:r>
      <w:r w:rsidRPr="00111886">
        <w:rPr>
          <w:rFonts w:hint="eastAsia"/>
          <w:color w:val="0000FF"/>
        </w:rPr>
        <w:t>=</w:t>
      </w:r>
      <w:r w:rsidRPr="00111886">
        <w:rPr>
          <w:i/>
          <w:color w:val="0000FF"/>
          <w:szCs w:val="21"/>
        </w:rPr>
        <w:t xml:space="preserve"> F</w:t>
      </w:r>
      <w:r w:rsidRPr="00111886">
        <w:rPr>
          <w:rFonts w:hAnsi="MS Mincho"/>
          <w:color w:val="0000FF"/>
          <w:szCs w:val="21"/>
          <w:vertAlign w:val="subscript"/>
        </w:rPr>
        <w:t>1</w:t>
      </w:r>
      <w:r w:rsidRPr="00111886">
        <w:rPr>
          <w:rFonts w:ascii="Book Antiqua" w:hAnsi="Book Antiqua"/>
          <w:i/>
          <w:color w:val="0000FF"/>
        </w:rPr>
        <w:t xml:space="preserve"> v</w:t>
      </w:r>
      <w:r w:rsidRPr="00111886">
        <w:rPr>
          <w:color w:val="0000FF"/>
          <w:vertAlign w:val="subscript"/>
        </w:rPr>
        <w:t>1</w:t>
      </w:r>
      <w:r w:rsidRPr="00111886">
        <w:rPr>
          <w:rFonts w:hint="eastAsia"/>
          <w:color w:val="0000FF"/>
        </w:rPr>
        <w:t>，</w:t>
      </w:r>
      <w:r w:rsidRPr="00111886">
        <w:rPr>
          <w:i/>
          <w:color w:val="0000FF"/>
          <w:szCs w:val="21"/>
        </w:rPr>
        <w:t>F</w:t>
      </w:r>
      <w:r w:rsidRPr="00111886">
        <w:rPr>
          <w:rFonts w:hAnsi="MS Mincho" w:hint="eastAsia"/>
          <w:color w:val="0000FF"/>
          <w:szCs w:val="21"/>
          <w:vertAlign w:val="subscript"/>
        </w:rPr>
        <w:t>2</w:t>
      </w:r>
      <w:r w:rsidRPr="00111886">
        <w:rPr>
          <w:rFonts w:hAnsi="MS Mincho" w:hint="eastAsia"/>
          <w:color w:val="0000FF"/>
          <w:szCs w:val="21"/>
        </w:rPr>
        <w:t>作用下</w:t>
      </w:r>
      <w:r w:rsidRPr="00111886">
        <w:rPr>
          <w:rFonts w:hint="eastAsia"/>
          <w:color w:val="0000FF"/>
        </w:rPr>
        <w:t>的功率P</w:t>
      </w:r>
      <w:r w:rsidRPr="00111886">
        <w:rPr>
          <w:rFonts w:hint="eastAsia"/>
          <w:color w:val="0000FF"/>
          <w:sz w:val="15"/>
          <w:szCs w:val="15"/>
        </w:rPr>
        <w:t>2</w:t>
      </w:r>
      <w:r w:rsidRPr="00111886">
        <w:rPr>
          <w:rFonts w:hint="eastAsia"/>
          <w:color w:val="0000FF"/>
        </w:rPr>
        <w:t>=</w:t>
      </w:r>
      <w:r w:rsidRPr="00111886">
        <w:rPr>
          <w:color w:val="0000FF"/>
          <w:position w:val="-12"/>
        </w:rPr>
        <w:pict>
          <v:shape id="_x0000_i1060" type="#_x0000_t75" style="width:50.1pt;height:18.15pt">
            <v:imagedata r:id="rId57" o:title=""/>
          </v:shape>
        </w:pict>
      </w:r>
    </w:p>
    <w:p w:rsidR="00E04C3D" w:rsidRPr="00111886" w:rsidRDefault="00E04C3D" w:rsidP="00E04C3D">
      <w:pPr>
        <w:rPr>
          <w:rFonts w:hint="eastAsia"/>
          <w:color w:val="0000FF"/>
        </w:rPr>
      </w:pPr>
      <w:r w:rsidRPr="00111886">
        <w:rPr>
          <w:rFonts w:hint="eastAsia"/>
          <w:color w:val="0000FF"/>
        </w:rPr>
        <w:t>现P</w:t>
      </w:r>
      <w:r w:rsidRPr="00111886">
        <w:rPr>
          <w:rFonts w:hint="eastAsia"/>
          <w:color w:val="0000FF"/>
          <w:vertAlign w:val="subscript"/>
        </w:rPr>
        <w:t>1</w:t>
      </w:r>
      <w:r w:rsidRPr="00111886">
        <w:rPr>
          <w:rFonts w:hint="eastAsia"/>
          <w:color w:val="0000FF"/>
        </w:rPr>
        <w:t>=P</w:t>
      </w:r>
      <w:r w:rsidRPr="00111886">
        <w:rPr>
          <w:rFonts w:hint="eastAsia"/>
          <w:color w:val="0000FF"/>
          <w:vertAlign w:val="subscript"/>
        </w:rPr>
        <w:t>2</w:t>
      </w:r>
      <w:r w:rsidRPr="00111886">
        <w:rPr>
          <w:rFonts w:hint="eastAsia"/>
          <w:color w:val="0000FF"/>
        </w:rPr>
        <w:t>，若</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，一定有</w:t>
      </w:r>
      <w:r w:rsidRPr="00111886">
        <w:rPr>
          <w:rFonts w:ascii="Book Antiqua" w:hAnsi="Book Antiqua"/>
          <w:i/>
          <w:color w:val="0000FF"/>
        </w:rPr>
        <w:t>v</w:t>
      </w:r>
      <w:r w:rsidRPr="00111886">
        <w:rPr>
          <w:color w:val="0000FF"/>
          <w:vertAlign w:val="subscript"/>
        </w:rPr>
        <w:t>1</w:t>
      </w:r>
      <w:r w:rsidRPr="00111886">
        <w:rPr>
          <w:rFonts w:hint="eastAsia"/>
          <w:color w:val="0000FF"/>
        </w:rPr>
        <w:t>&lt;</w:t>
      </w:r>
      <w:r w:rsidRPr="00111886">
        <w:rPr>
          <w:rFonts w:ascii="Book Antiqua" w:hAnsi="Book Antiqua"/>
          <w:i/>
          <w:color w:val="0000FF"/>
        </w:rPr>
        <w:t xml:space="preserve"> v</w:t>
      </w:r>
      <w:r w:rsidRPr="00111886">
        <w:rPr>
          <w:rFonts w:hint="eastAsia"/>
          <w:color w:val="0000FF"/>
          <w:vertAlign w:val="subscript"/>
        </w:rPr>
        <w:t>2</w:t>
      </w:r>
      <w:r w:rsidRPr="00111886">
        <w:rPr>
          <w:rFonts w:hint="eastAsia"/>
          <w:color w:val="0000FF"/>
        </w:rPr>
        <w:t>，因此B正确，A不对；</w:t>
      </w:r>
    </w:p>
    <w:p w:rsidR="00E04C3D" w:rsidRPr="00111886" w:rsidRDefault="00E04C3D" w:rsidP="00E04C3D">
      <w:pPr>
        <w:rPr>
          <w:rFonts w:hint="eastAsia"/>
          <w:color w:val="0000FF"/>
        </w:rPr>
      </w:pPr>
      <w:r w:rsidRPr="00111886">
        <w:rPr>
          <w:rFonts w:hint="eastAsia"/>
          <w:color w:val="0000FF"/>
        </w:rPr>
        <w:t>由于两次都做匀速度直线运动，因此而第一次的摩擦力</w:t>
      </w:r>
      <w:r w:rsidRPr="00111886">
        <w:rPr>
          <w:color w:val="0000FF"/>
          <w:position w:val="-12"/>
        </w:rPr>
        <w:pict>
          <v:shape id="_x0000_i1061" type="#_x0000_t75" style="width:70.1pt;height:18.15pt">
            <v:imagedata r:id="rId58" o:title=""/>
          </v:shape>
        </w:pict>
      </w:r>
      <w:r w:rsidRPr="00111886">
        <w:rPr>
          <w:rFonts w:hint="eastAsia"/>
          <w:color w:val="0000FF"/>
        </w:rPr>
        <w:t>而第二次的摩擦力</w:t>
      </w:r>
      <w:r w:rsidRPr="00111886">
        <w:rPr>
          <w:color w:val="0000FF"/>
          <w:position w:val="-12"/>
        </w:rPr>
        <w:pict>
          <v:shape id="_x0000_i1062" type="#_x0000_t75" style="width:154pt;height:18.15pt">
            <v:imagedata r:id="rId59" o:title=""/>
          </v:shape>
        </w:pict>
      </w:r>
      <w:r w:rsidRPr="00111886">
        <w:rPr>
          <w:rFonts w:hint="eastAsia"/>
          <w:color w:val="0000FF"/>
        </w:rPr>
        <w:t>显然</w:t>
      </w:r>
      <w:r w:rsidRPr="00111886">
        <w:rPr>
          <w:color w:val="0000FF"/>
          <w:position w:val="-12"/>
        </w:rPr>
        <w:pict>
          <v:shape id="_x0000_i1063" type="#_x0000_t75" style="width:35.05pt;height:18.15pt">
            <v:imagedata r:id="rId60" o:title=""/>
          </v:shape>
        </w:pict>
      </w:r>
      <w:r w:rsidRPr="00111886">
        <w:rPr>
          <w:rFonts w:hint="eastAsia"/>
          <w:color w:val="0000FF"/>
        </w:rPr>
        <w:t>，即：</w:t>
      </w:r>
      <w:r w:rsidRPr="00111886">
        <w:rPr>
          <w:color w:val="0000FF"/>
          <w:position w:val="-12"/>
        </w:rPr>
        <w:pict>
          <v:shape id="_x0000_i1064" type="#_x0000_t75" style="width:62pt;height:18.15pt">
            <v:imagedata r:id="rId61" o:title=""/>
          </v:shape>
        </w:pict>
      </w:r>
      <w:r w:rsidRPr="00111886">
        <w:rPr>
          <w:rFonts w:hint="eastAsia"/>
          <w:color w:val="0000FF"/>
        </w:rPr>
        <w:t>因此无论</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&gt;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还是</w:t>
      </w:r>
      <w:r w:rsidRPr="00111886">
        <w:rPr>
          <w:i/>
          <w:color w:val="0000FF"/>
          <w:szCs w:val="21"/>
        </w:rPr>
        <w:t>F</w:t>
      </w:r>
      <w:r w:rsidRPr="00111886">
        <w:rPr>
          <w:rFonts w:hAnsi="MS Mincho" w:hint="eastAsia"/>
          <w:color w:val="0000FF"/>
          <w:szCs w:val="21"/>
          <w:vertAlign w:val="subscript"/>
        </w:rPr>
        <w:t>2</w:t>
      </w:r>
      <w:r w:rsidRPr="00111886">
        <w:rPr>
          <w:rFonts w:hint="eastAsia"/>
          <w:color w:val="0000FF"/>
        </w:rPr>
        <w:t>&lt;</w:t>
      </w:r>
      <w:r w:rsidRPr="00111886">
        <w:rPr>
          <w:i/>
          <w:color w:val="0000FF"/>
          <w:szCs w:val="21"/>
        </w:rPr>
        <w:t>F</w:t>
      </w:r>
      <w:r w:rsidRPr="00111886">
        <w:rPr>
          <w:rFonts w:hAnsi="MS Mincho"/>
          <w:color w:val="0000FF"/>
          <w:szCs w:val="21"/>
          <w:vertAlign w:val="subscript"/>
        </w:rPr>
        <w:t>1</w:t>
      </w:r>
      <w:r w:rsidRPr="00111886">
        <w:rPr>
          <w:rFonts w:hAnsi="MS Mincho" w:hint="eastAsia"/>
          <w:color w:val="0000FF"/>
          <w:szCs w:val="21"/>
        </w:rPr>
        <w:t>都</w:t>
      </w:r>
      <w:r w:rsidRPr="00111886">
        <w:rPr>
          <w:rFonts w:hint="eastAsia"/>
          <w:color w:val="0000FF"/>
        </w:rPr>
        <w:t>会有</w:t>
      </w:r>
      <w:r w:rsidRPr="00111886">
        <w:rPr>
          <w:rFonts w:ascii="Book Antiqua" w:hAnsi="Book Antiqua"/>
          <w:i/>
          <w:color w:val="0000FF"/>
        </w:rPr>
        <w:t>v</w:t>
      </w:r>
      <w:r w:rsidRPr="00111886">
        <w:rPr>
          <w:color w:val="0000FF"/>
          <w:vertAlign w:val="subscript"/>
        </w:rPr>
        <w:t>1</w:t>
      </w:r>
      <w:r w:rsidRPr="00111886">
        <w:rPr>
          <w:rFonts w:hint="eastAsia"/>
          <w:color w:val="0000FF"/>
        </w:rPr>
        <w:t>&lt;</w:t>
      </w:r>
      <w:r w:rsidRPr="00111886">
        <w:rPr>
          <w:rFonts w:ascii="Book Antiqua" w:hAnsi="Book Antiqua"/>
          <w:i/>
          <w:color w:val="0000FF"/>
        </w:rPr>
        <w:t xml:space="preserve"> v</w:t>
      </w:r>
      <w:r w:rsidRPr="00111886">
        <w:rPr>
          <w:rFonts w:hint="eastAsia"/>
          <w:color w:val="0000FF"/>
          <w:vertAlign w:val="subscript"/>
        </w:rPr>
        <w:t>2</w:t>
      </w:r>
      <w:r w:rsidRPr="00111886">
        <w:rPr>
          <w:rFonts w:hint="eastAsia"/>
          <w:color w:val="0000FF"/>
        </w:rPr>
        <w:t>因此D正确而C不对</w:t>
      </w:r>
    </w:p>
    <w:p w:rsidR="00E04C3D" w:rsidRPr="0069101B" w:rsidRDefault="00E04C3D" w:rsidP="00E04C3D">
      <w:r w:rsidRPr="0069101B">
        <w:pict>
          <v:shape id="_x0000_s1535" type="#_x0000_t75" style="position:absolute;left:0;text-align:left;margin-left:336pt;margin-top:7.8pt;width:140.85pt;height:107.25pt;z-index:-251652608;visibility:visible" wrapcoords="-132 0 -132 21427 21600 21427 21600 0 -132 0">
            <v:imagedata r:id="rId18" o:title=""/>
            <w10:wrap type="tight"/>
          </v:shape>
        </w:pict>
      </w:r>
      <w:r w:rsidRPr="0069101B">
        <w:rPr>
          <w:rFonts w:hint="eastAsia"/>
        </w:rPr>
        <w:t>19</w:t>
      </w:r>
      <w:r w:rsidRPr="0069101B">
        <w:t>．图a为测量分子速率分布的装置示意图。圆筒绕其中心匀速转动，侧面开有狭缝</w:t>
      </w:r>
      <w:r w:rsidRPr="005F3963">
        <w:rPr>
          <w:i/>
        </w:rPr>
        <w:t>N</w:t>
      </w:r>
      <w:r w:rsidRPr="0069101B">
        <w:t>，内侧贴有记录薄膜，</w:t>
      </w:r>
      <w:r w:rsidRPr="005F3963">
        <w:rPr>
          <w:i/>
        </w:rPr>
        <w:t>M</w:t>
      </w:r>
      <w:r w:rsidRPr="0069101B">
        <w:t>为正对狭缝的位置。从原子炉</w:t>
      </w:r>
      <w:r w:rsidRPr="005F3963">
        <w:rPr>
          <w:i/>
        </w:rPr>
        <w:t>R</w:t>
      </w:r>
      <w:r w:rsidRPr="0069101B">
        <w:t>中射出的银原子蒸汽穿过屏上</w:t>
      </w:r>
      <w:r w:rsidRPr="005F3963">
        <w:rPr>
          <w:i/>
        </w:rPr>
        <w:t>S</w:t>
      </w:r>
      <w:r w:rsidRPr="0069101B">
        <w:t>缝后进入狭缝</w:t>
      </w:r>
      <w:r w:rsidRPr="005F3963">
        <w:rPr>
          <w:i/>
        </w:rPr>
        <w:t>N</w:t>
      </w:r>
      <w:r w:rsidRPr="0069101B">
        <w:t>，在圆筒转动半个周期的时间内相继到达并沉积在薄膜上。展开的薄膜如图b所示，</w:t>
      </w:r>
      <w:r w:rsidRPr="005F3963">
        <w:rPr>
          <w:i/>
        </w:rPr>
        <w:t>NP</w:t>
      </w:r>
      <w:r w:rsidRPr="0069101B">
        <w:t>，</w:t>
      </w:r>
      <w:r w:rsidRPr="005F3963">
        <w:rPr>
          <w:i/>
        </w:rPr>
        <w:t>PQ</w:t>
      </w:r>
      <w:r w:rsidRPr="0069101B">
        <w:t>间距相等。则</w:t>
      </w:r>
      <w:r>
        <w:rPr>
          <w:rFonts w:hint="eastAsia"/>
        </w:rPr>
        <w:t xml:space="preserve">      </w:t>
      </w:r>
      <w:r w:rsidRPr="0069101B">
        <w:rPr>
          <w:rFonts w:hint="eastAsia"/>
        </w:rPr>
        <w:t>（</w:t>
      </w:r>
      <w:r w:rsidRPr="0069101B">
        <w:t xml:space="preserve">       </w:t>
      </w:r>
      <w:r w:rsidRPr="0069101B">
        <w:rPr>
          <w:rFonts w:hint="eastAsia"/>
        </w:rPr>
        <w:t>）</w:t>
      </w:r>
    </w:p>
    <w:p w:rsidR="00E04C3D" w:rsidRPr="0069101B" w:rsidRDefault="00E04C3D" w:rsidP="00E04C3D">
      <w:r w:rsidRPr="0069101B">
        <w:rPr>
          <w:rFonts w:hint="eastAsia"/>
        </w:rPr>
        <w:t>（</w:t>
      </w:r>
      <w:r w:rsidRPr="0069101B">
        <w:t>A</w:t>
      </w:r>
      <w:r w:rsidRPr="0069101B">
        <w:rPr>
          <w:rFonts w:hint="eastAsia"/>
        </w:rPr>
        <w:t>）</w:t>
      </w:r>
      <w:r w:rsidRPr="0069101B">
        <w:t>到达</w:t>
      </w:r>
      <w:r w:rsidRPr="005F3963">
        <w:rPr>
          <w:i/>
        </w:rPr>
        <w:t>M</w:t>
      </w:r>
      <w:r w:rsidRPr="0069101B">
        <w:t>附近的银原子速率较大</w:t>
      </w:r>
    </w:p>
    <w:p w:rsidR="00E04C3D" w:rsidRPr="0069101B" w:rsidRDefault="00E04C3D" w:rsidP="00E04C3D">
      <w:r w:rsidRPr="0069101B">
        <w:rPr>
          <w:rFonts w:hint="eastAsia"/>
        </w:rPr>
        <w:t>（B）</w:t>
      </w:r>
      <w:r w:rsidRPr="0069101B">
        <w:t>到达</w:t>
      </w:r>
      <w:r w:rsidRPr="005F3963">
        <w:rPr>
          <w:i/>
        </w:rPr>
        <w:t>Q</w:t>
      </w:r>
      <w:r w:rsidRPr="0069101B">
        <w:t>附近的银原子速率较大</w:t>
      </w:r>
    </w:p>
    <w:p w:rsidR="00E04C3D" w:rsidRPr="0069101B" w:rsidRDefault="00E04C3D" w:rsidP="00E04C3D">
      <w:r w:rsidRPr="0069101B">
        <w:rPr>
          <w:rFonts w:hint="eastAsia"/>
        </w:rPr>
        <w:t>（C）</w:t>
      </w:r>
      <w:r w:rsidRPr="0069101B">
        <w:t>位于</w:t>
      </w:r>
      <w:r w:rsidRPr="005F3963">
        <w:rPr>
          <w:i/>
        </w:rPr>
        <w:t>PQ</w:t>
      </w:r>
      <w:r w:rsidRPr="0069101B">
        <w:t>区间的分子百分率大于位于</w:t>
      </w:r>
      <w:r w:rsidRPr="005F3963">
        <w:rPr>
          <w:i/>
        </w:rPr>
        <w:t>NP</w:t>
      </w:r>
      <w:r>
        <w:t>区</w:t>
      </w:r>
      <w:r>
        <w:rPr>
          <w:rFonts w:hint="eastAsia"/>
        </w:rPr>
        <w:t>间</w:t>
      </w:r>
      <w:r w:rsidRPr="0069101B">
        <w:t>的分子百分率</w:t>
      </w:r>
    </w:p>
    <w:p w:rsidR="00E04C3D" w:rsidRPr="0069101B" w:rsidRDefault="00E04C3D" w:rsidP="00E04C3D">
      <w:r w:rsidRPr="0069101B">
        <w:rPr>
          <w:rFonts w:hint="eastAsia"/>
        </w:rPr>
        <w:t>（D）</w:t>
      </w:r>
      <w:r w:rsidRPr="0069101B">
        <w:t>位于</w:t>
      </w:r>
      <w:r w:rsidRPr="005F3963">
        <w:rPr>
          <w:i/>
        </w:rPr>
        <w:t>PQ</w:t>
      </w:r>
      <w:r w:rsidRPr="0069101B">
        <w:t>区间的分子百分率小于位于</w:t>
      </w:r>
      <w:r w:rsidRPr="005F3963">
        <w:rPr>
          <w:i/>
        </w:rPr>
        <w:t>NP</w:t>
      </w:r>
      <w:r w:rsidRPr="0069101B">
        <w:t>区间的分子百分率</w:t>
      </w:r>
    </w:p>
    <w:p w:rsidR="00E04C3D" w:rsidRPr="00111886" w:rsidRDefault="00E04C3D" w:rsidP="00E04C3D">
      <w:pPr>
        <w:rPr>
          <w:rFonts w:hint="eastAsia"/>
          <w:color w:val="0000FF"/>
        </w:rPr>
      </w:pPr>
      <w:r w:rsidRPr="00111886">
        <w:rPr>
          <w:rFonts w:hint="eastAsia"/>
          <w:color w:val="0000FF"/>
        </w:rPr>
        <w:t>答案：AC</w:t>
      </w:r>
    </w:p>
    <w:p w:rsidR="00E04C3D" w:rsidRDefault="00E04C3D" w:rsidP="00E04C3D">
      <w:pPr>
        <w:rPr>
          <w:rFonts w:hint="eastAsia"/>
          <w:color w:val="0000FF"/>
        </w:rPr>
      </w:pPr>
      <w:r w:rsidRPr="00111886">
        <w:rPr>
          <w:rFonts w:hint="eastAsia"/>
          <w:color w:val="0000FF"/>
        </w:rPr>
        <w:t>解析：</w:t>
      </w:r>
      <w:r>
        <w:rPr>
          <w:rFonts w:hint="eastAsia"/>
          <w:color w:val="0000FF"/>
        </w:rPr>
        <w:t>进入圆筒后银原子做匀速度直线运动，打到圆筒上越靠近M点的位置，用时越短，速度越快，越靠近N点的位置用时越长，速度越慢因此A正确B不对，</w:t>
      </w:r>
    </w:p>
    <w:p w:rsidR="00E04C3D" w:rsidRPr="000478F9" w:rsidRDefault="00E04C3D" w:rsidP="00E04C3D">
      <w:pPr>
        <w:rPr>
          <w:rFonts w:hint="eastAsia"/>
          <w:color w:val="0000FF"/>
        </w:rPr>
      </w:pPr>
      <w:r>
        <w:rPr>
          <w:rFonts w:hint="eastAsia"/>
          <w:color w:val="0000FF"/>
        </w:rPr>
        <w:t>从图案上看，打到PQ间的原子数多于打到NP间的原子数，因此C正确而D不对</w:t>
      </w:r>
    </w:p>
    <w:p w:rsidR="00E04C3D" w:rsidRDefault="00E04C3D" w:rsidP="00E04C3D">
      <w:pPr>
        <w:rPr>
          <w:rFonts w:hint="eastAsia"/>
        </w:rPr>
      </w:pPr>
      <w:r w:rsidRPr="0069101B">
        <w:pict>
          <v:shape id="_x0000_s1538" type="#_x0000_t75" style="position:absolute;left:0;text-align:left;margin-left:345.8pt;margin-top:22.6pt;width:115.95pt;height:64.2pt;z-index:251666944;visibility:visible">
            <v:imagedata r:id="rId19" o:title=""/>
            <w10:wrap type="square"/>
          </v:shape>
        </w:pict>
      </w:r>
      <w:r w:rsidRPr="0069101B">
        <w:rPr>
          <w:rFonts w:hint="eastAsia"/>
        </w:rPr>
        <w:t>20</w:t>
      </w:r>
      <w:r w:rsidRPr="0069101B">
        <w:t>．如图，质量分别为</w:t>
      </w:r>
      <w:r w:rsidRPr="005F3963">
        <w:rPr>
          <w:i/>
        </w:rPr>
        <w:t>m</w:t>
      </w:r>
      <w:r w:rsidRPr="005F3963">
        <w:rPr>
          <w:i/>
          <w:vertAlign w:val="subscript"/>
        </w:rPr>
        <w:t>A</w:t>
      </w:r>
      <w:r w:rsidRPr="0069101B">
        <w:t>和</w:t>
      </w:r>
      <w:r w:rsidRPr="005F3963">
        <w:rPr>
          <w:i/>
        </w:rPr>
        <w:t>m</w:t>
      </w:r>
      <w:r w:rsidRPr="005F3963">
        <w:rPr>
          <w:i/>
          <w:vertAlign w:val="subscript"/>
        </w:rPr>
        <w:t>B</w:t>
      </w:r>
      <w:r w:rsidRPr="0069101B">
        <w:t>的两小球带有同种电荷，电荷最分别为</w:t>
      </w:r>
      <w:r w:rsidRPr="005F3963">
        <w:rPr>
          <w:i/>
        </w:rPr>
        <w:t>q</w:t>
      </w:r>
      <w:r w:rsidRPr="005F3963">
        <w:rPr>
          <w:i/>
          <w:vertAlign w:val="subscript"/>
        </w:rPr>
        <w:t>A</w:t>
      </w:r>
      <w:r w:rsidRPr="0069101B">
        <w:t>和</w:t>
      </w:r>
      <w:r w:rsidRPr="005F3963">
        <w:rPr>
          <w:i/>
        </w:rPr>
        <w:t>q</w:t>
      </w:r>
      <w:r w:rsidRPr="005F3963">
        <w:rPr>
          <w:i/>
          <w:vertAlign w:val="subscript"/>
        </w:rPr>
        <w:t>B</w:t>
      </w:r>
      <w:r w:rsidRPr="0069101B">
        <w:t>，用绝缘细线悬挂在天花板上。平衡时，两小球恰处于同一水平位置，细线与竖直方向间夹角分别为</w:t>
      </w:r>
      <w:r w:rsidRPr="005F3963">
        <w:rPr>
          <w:i/>
        </w:rPr>
        <w:t>θ</w:t>
      </w:r>
      <w:r w:rsidRPr="005F3963">
        <w:rPr>
          <w:rFonts w:hAnsi="MS Mincho" w:hint="eastAsia"/>
          <w:vertAlign w:val="subscript"/>
        </w:rPr>
        <w:t>1</w:t>
      </w:r>
      <w:r w:rsidRPr="005F3963">
        <w:t>与</w:t>
      </w:r>
      <w:r w:rsidRPr="005F3963">
        <w:rPr>
          <w:i/>
        </w:rPr>
        <w:t>θ</w:t>
      </w:r>
      <w:r>
        <w:rPr>
          <w:rFonts w:hAnsi="MS Mincho" w:hint="eastAsia"/>
          <w:vertAlign w:val="subscript"/>
        </w:rPr>
        <w:t>2</w:t>
      </w:r>
      <w:r w:rsidRPr="005F3963">
        <w:t>（</w:t>
      </w:r>
      <w:r w:rsidRPr="005F3963">
        <w:rPr>
          <w:i/>
        </w:rPr>
        <w:t>θ</w:t>
      </w:r>
      <w:r w:rsidRPr="005F3963">
        <w:rPr>
          <w:rFonts w:hAnsi="MS Mincho" w:hint="eastAsia"/>
          <w:vertAlign w:val="subscript"/>
        </w:rPr>
        <w:t>1</w:t>
      </w:r>
      <w:r w:rsidRPr="005F3963">
        <w:t>＞</w:t>
      </w:r>
      <w:r w:rsidRPr="005F3963">
        <w:rPr>
          <w:i/>
        </w:rPr>
        <w:t>θ</w:t>
      </w:r>
      <w:r>
        <w:rPr>
          <w:rFonts w:hAnsi="MS Mincho" w:hint="eastAsia"/>
          <w:vertAlign w:val="subscript"/>
        </w:rPr>
        <w:t>2</w:t>
      </w:r>
      <w:r w:rsidRPr="005F3963">
        <w:t>）。</w:t>
      </w:r>
      <w:r w:rsidRPr="0069101B">
        <w:t>两小球突然失去各自所带电荷后开始摆动，最大速度分别</w:t>
      </w:r>
      <w:r w:rsidRPr="005F3963">
        <w:rPr>
          <w:rFonts w:ascii="Book Antiqua" w:hAnsi="Book Antiqua"/>
          <w:i/>
        </w:rPr>
        <w:t>v</w:t>
      </w:r>
      <w:r w:rsidRPr="005F3963">
        <w:rPr>
          <w:i/>
          <w:vertAlign w:val="subscript"/>
        </w:rPr>
        <w:t>A</w:t>
      </w:r>
      <w:r w:rsidRPr="0069101B">
        <w:t>和</w:t>
      </w:r>
      <w:r w:rsidRPr="005F3963">
        <w:rPr>
          <w:rFonts w:ascii="Book Antiqua" w:hAnsi="Book Antiqua"/>
          <w:i/>
        </w:rPr>
        <w:t>v</w:t>
      </w:r>
      <w:r w:rsidRPr="005F3963">
        <w:rPr>
          <w:i/>
          <w:vertAlign w:val="subscript"/>
        </w:rPr>
        <w:t>B</w:t>
      </w:r>
      <w:r w:rsidRPr="007D5D91">
        <w:t>，</w:t>
      </w:r>
      <w:r w:rsidRPr="0069101B">
        <w:t>最大动能分别为</w:t>
      </w:r>
      <w:r w:rsidRPr="005F3963">
        <w:rPr>
          <w:i/>
        </w:rPr>
        <w:t>E</w:t>
      </w:r>
      <w:r w:rsidRPr="005F3963">
        <w:rPr>
          <w:i/>
          <w:vertAlign w:val="subscript"/>
        </w:rPr>
        <w:t>kA</w:t>
      </w:r>
      <w:r w:rsidRPr="0069101B">
        <w:t>和</w:t>
      </w:r>
      <w:r w:rsidRPr="005F3963">
        <w:rPr>
          <w:i/>
        </w:rPr>
        <w:t>E</w:t>
      </w:r>
      <w:r w:rsidRPr="005F3963">
        <w:rPr>
          <w:i/>
          <w:vertAlign w:val="subscript"/>
        </w:rPr>
        <w:t>kB</w:t>
      </w:r>
      <w:r w:rsidRPr="0069101B">
        <w:t>。则</w:t>
      </w:r>
      <w:r>
        <w:rPr>
          <w:rFonts w:hint="eastAsia"/>
        </w:rPr>
        <w:t xml:space="preserve"> </w:t>
      </w:r>
      <w:r w:rsidRPr="0069101B">
        <w:rPr>
          <w:rFonts w:hint="eastAsia"/>
        </w:rPr>
        <w:t>（</w:t>
      </w:r>
      <w:r w:rsidRPr="0069101B">
        <w:t xml:space="preserve">    </w:t>
      </w:r>
      <w:r w:rsidRPr="0069101B">
        <w:rPr>
          <w:rFonts w:hint="eastAsia"/>
        </w:rPr>
        <w:t>）</w:t>
      </w:r>
    </w:p>
    <w:p w:rsidR="00E04C3D" w:rsidRDefault="00E04C3D" w:rsidP="00E04C3D">
      <w:pPr>
        <w:rPr>
          <w:rFonts w:hint="eastAsia"/>
        </w:rPr>
      </w:pPr>
      <w:r w:rsidRPr="0069101B">
        <w:rPr>
          <w:rFonts w:hint="eastAsia"/>
        </w:rPr>
        <w:t>（</w:t>
      </w:r>
      <w:r w:rsidRPr="0069101B">
        <w:t>A</w:t>
      </w:r>
      <w:r w:rsidRPr="0069101B">
        <w:rPr>
          <w:rFonts w:hint="eastAsia"/>
        </w:rPr>
        <w:t>）</w:t>
      </w:r>
      <w:r w:rsidRPr="005F3963">
        <w:rPr>
          <w:i/>
        </w:rPr>
        <w:t>m</w:t>
      </w:r>
      <w:r w:rsidRPr="005F3963">
        <w:rPr>
          <w:i/>
          <w:vertAlign w:val="subscript"/>
        </w:rPr>
        <w:t>A</w:t>
      </w:r>
      <w:r>
        <w:rPr>
          <w:rFonts w:hint="eastAsia"/>
        </w:rPr>
        <w:t>一定小于</w:t>
      </w:r>
      <w:r w:rsidRPr="005F3963">
        <w:rPr>
          <w:i/>
        </w:rPr>
        <w:t>m</w:t>
      </w:r>
      <w:r w:rsidRPr="005F3963">
        <w:rPr>
          <w:i/>
          <w:vertAlign w:val="subscript"/>
        </w:rPr>
        <w:t>B</w:t>
      </w:r>
      <w:r>
        <w:rPr>
          <w:rFonts w:hint="eastAsia"/>
          <w:i/>
          <w:vertAlign w:val="subscript"/>
        </w:rPr>
        <w:t xml:space="preserve"> </w:t>
      </w:r>
      <w:r>
        <w:rPr>
          <w:rFonts w:hint="eastAsia"/>
        </w:rPr>
        <w:t xml:space="preserve"> </w:t>
      </w:r>
      <w:r>
        <w:rPr>
          <w:rFonts w:hint="eastAsia"/>
        </w:rPr>
        <w:tab/>
      </w:r>
      <w:r>
        <w:rPr>
          <w:rFonts w:hint="eastAsia"/>
        </w:rPr>
        <w:tab/>
      </w:r>
      <w:r>
        <w:rPr>
          <w:rFonts w:hint="eastAsia"/>
        </w:rPr>
        <w:tab/>
      </w:r>
      <w:r w:rsidRPr="0069101B">
        <w:rPr>
          <w:rFonts w:hint="eastAsia"/>
        </w:rPr>
        <w:t>（B）</w:t>
      </w:r>
      <w:r w:rsidRPr="005F3963">
        <w:rPr>
          <w:i/>
        </w:rPr>
        <w:t>q</w:t>
      </w:r>
      <w:r w:rsidRPr="005F3963">
        <w:rPr>
          <w:i/>
          <w:vertAlign w:val="subscript"/>
        </w:rPr>
        <w:t>A</w:t>
      </w:r>
      <w:r>
        <w:rPr>
          <w:rFonts w:hint="eastAsia"/>
        </w:rPr>
        <w:t>一定大于</w:t>
      </w:r>
      <w:r w:rsidRPr="005F3963">
        <w:rPr>
          <w:i/>
        </w:rPr>
        <w:t>q</w:t>
      </w:r>
      <w:r w:rsidRPr="005F3963">
        <w:rPr>
          <w:i/>
          <w:vertAlign w:val="subscript"/>
        </w:rPr>
        <w:t>B</w:t>
      </w:r>
    </w:p>
    <w:p w:rsidR="00E04C3D" w:rsidRDefault="00E04C3D" w:rsidP="00E04C3D">
      <w:pPr>
        <w:rPr>
          <w:rFonts w:hint="eastAsia"/>
        </w:rPr>
      </w:pPr>
      <w:r w:rsidRPr="0069101B">
        <w:rPr>
          <w:rFonts w:hint="eastAsia"/>
        </w:rPr>
        <w:t>（C）</w:t>
      </w:r>
      <w:r w:rsidRPr="005F3963">
        <w:rPr>
          <w:rFonts w:ascii="Book Antiqua" w:hAnsi="Book Antiqua"/>
          <w:i/>
        </w:rPr>
        <w:t>v</w:t>
      </w:r>
      <w:r w:rsidRPr="005F3963">
        <w:rPr>
          <w:i/>
          <w:vertAlign w:val="subscript"/>
        </w:rPr>
        <w:t>A</w:t>
      </w:r>
      <w:r>
        <w:rPr>
          <w:rFonts w:hint="eastAsia"/>
        </w:rPr>
        <w:t>一定大于</w:t>
      </w:r>
      <w:r w:rsidRPr="005F3963">
        <w:rPr>
          <w:rFonts w:ascii="Book Antiqua" w:hAnsi="Book Antiqua"/>
          <w:i/>
        </w:rPr>
        <w:t>v</w:t>
      </w:r>
      <w:r w:rsidRPr="005F3963">
        <w:rPr>
          <w:i/>
          <w:vertAlign w:val="subscript"/>
        </w:rPr>
        <w:t>B</w:t>
      </w:r>
      <w:r>
        <w:rPr>
          <w:rFonts w:hint="eastAsia"/>
          <w:i/>
          <w:vertAlign w:val="subscript"/>
        </w:rPr>
        <w:t xml:space="preserve"> </w:t>
      </w:r>
      <w:r>
        <w:rPr>
          <w:rFonts w:hint="eastAsia"/>
        </w:rPr>
        <w:t xml:space="preserve">   </w:t>
      </w:r>
      <w:r>
        <w:rPr>
          <w:rFonts w:hint="eastAsia"/>
        </w:rPr>
        <w:tab/>
      </w:r>
      <w:r>
        <w:rPr>
          <w:rFonts w:hint="eastAsia"/>
        </w:rPr>
        <w:tab/>
      </w:r>
      <w:r>
        <w:rPr>
          <w:rFonts w:hint="eastAsia"/>
        </w:rPr>
        <w:tab/>
      </w:r>
      <w:r w:rsidRPr="0069101B">
        <w:rPr>
          <w:rFonts w:hint="eastAsia"/>
        </w:rPr>
        <w:t>（D）</w:t>
      </w:r>
      <w:r w:rsidRPr="005F3963">
        <w:rPr>
          <w:i/>
        </w:rPr>
        <w:t>E</w:t>
      </w:r>
      <w:r w:rsidRPr="005F3963">
        <w:rPr>
          <w:i/>
          <w:vertAlign w:val="subscript"/>
        </w:rPr>
        <w:t>kA</w:t>
      </w:r>
      <w:r>
        <w:rPr>
          <w:rFonts w:hint="eastAsia"/>
        </w:rPr>
        <w:t>一定大于</w:t>
      </w:r>
      <w:r w:rsidRPr="005F3963">
        <w:rPr>
          <w:i/>
        </w:rPr>
        <w:t>E</w:t>
      </w:r>
      <w:r w:rsidRPr="005F3963">
        <w:rPr>
          <w:i/>
          <w:vertAlign w:val="subscript"/>
        </w:rPr>
        <w:t>kB</w:t>
      </w:r>
    </w:p>
    <w:p w:rsidR="00E04C3D" w:rsidRPr="00757552" w:rsidRDefault="00E04C3D" w:rsidP="00E04C3D">
      <w:pPr>
        <w:rPr>
          <w:rFonts w:hint="eastAsia"/>
          <w:color w:val="0000FF"/>
        </w:rPr>
      </w:pPr>
      <w:r w:rsidRPr="00757552">
        <w:rPr>
          <w:rFonts w:hint="eastAsia"/>
          <w:color w:val="0000FF"/>
        </w:rPr>
        <w:t>答案：ACD</w:t>
      </w:r>
    </w:p>
    <w:p w:rsidR="00E04C3D" w:rsidRPr="00757552" w:rsidRDefault="00E04C3D" w:rsidP="00E04C3D">
      <w:pPr>
        <w:rPr>
          <w:rFonts w:hint="eastAsia"/>
          <w:color w:val="0000FF"/>
        </w:rPr>
      </w:pPr>
      <w:r w:rsidRPr="00757552">
        <w:rPr>
          <w:rFonts w:hint="eastAsia"/>
          <w:color w:val="0000FF"/>
        </w:rPr>
        <w:t>分别对A、B进行受力分析，如图所示</w:t>
      </w:r>
      <w:r w:rsidRPr="00757552">
        <w:rPr>
          <w:rFonts w:hint="eastAsia"/>
          <w:color w:val="0000FF"/>
        </w:rPr>
        <w:pict>
          <v:shape id="_x0000_i1065" type="#_x0000_t75" style="width:146.8pt;height:95.15pt">
            <v:imagedata r:id="rId62" o:title=""/>
          </v:shape>
        </w:pict>
      </w:r>
    </w:p>
    <w:p w:rsidR="00E04C3D" w:rsidRPr="00757552" w:rsidRDefault="00E04C3D" w:rsidP="00E04C3D">
      <w:pPr>
        <w:rPr>
          <w:rFonts w:hint="eastAsia"/>
          <w:color w:val="0000FF"/>
        </w:rPr>
      </w:pPr>
      <w:r w:rsidRPr="00757552">
        <w:rPr>
          <w:rFonts w:hint="eastAsia"/>
          <w:color w:val="0000FF"/>
        </w:rPr>
        <w:t>两球间的库仑斥力是作用力与反作用力总是大小相等，与带电量的大小无关，因此B选项不对，</w:t>
      </w:r>
    </w:p>
    <w:p w:rsidR="00E04C3D" w:rsidRPr="00757552" w:rsidRDefault="00E04C3D" w:rsidP="00E04C3D">
      <w:pPr>
        <w:rPr>
          <w:rFonts w:hint="eastAsia"/>
          <w:color w:val="0000FF"/>
        </w:rPr>
      </w:pPr>
      <w:r w:rsidRPr="00757552">
        <w:rPr>
          <w:rFonts w:hint="eastAsia"/>
          <w:color w:val="0000FF"/>
        </w:rPr>
        <w:t>对于A球：</w:t>
      </w:r>
      <w:r w:rsidRPr="00757552">
        <w:rPr>
          <w:color w:val="0000FF"/>
          <w:position w:val="-12"/>
        </w:rPr>
        <w:pict>
          <v:shape id="_x0000_i1066" type="#_x0000_t75" style="width:62pt;height:18.15pt">
            <v:imagedata r:id="rId63" o:title=""/>
          </v:shape>
        </w:pict>
      </w:r>
      <w:r w:rsidRPr="00757552">
        <w:rPr>
          <w:rFonts w:hint="eastAsia"/>
          <w:color w:val="0000FF"/>
        </w:rPr>
        <w:t xml:space="preserve">  </w:t>
      </w:r>
      <w:r w:rsidRPr="00757552">
        <w:rPr>
          <w:color w:val="0000FF"/>
          <w:position w:val="-12"/>
        </w:rPr>
        <w:pict>
          <v:shape id="_x0000_i1067" type="#_x0000_t75" style="width:78.9pt;height:18.15pt">
            <v:imagedata r:id="rId64" o:title=""/>
          </v:shape>
        </w:pict>
      </w:r>
    </w:p>
    <w:p w:rsidR="00E04C3D" w:rsidRPr="00757552" w:rsidRDefault="00E04C3D" w:rsidP="00E04C3D">
      <w:pPr>
        <w:rPr>
          <w:rFonts w:hint="eastAsia"/>
          <w:color w:val="0000FF"/>
        </w:rPr>
      </w:pPr>
      <w:r w:rsidRPr="00757552">
        <w:rPr>
          <w:rFonts w:hint="eastAsia"/>
          <w:color w:val="0000FF"/>
        </w:rPr>
        <w:t>对于B球：</w:t>
      </w:r>
      <w:r w:rsidRPr="00757552">
        <w:rPr>
          <w:color w:val="0000FF"/>
          <w:position w:val="-12"/>
        </w:rPr>
        <w:pict>
          <v:shape id="_x0000_i1068" type="#_x0000_t75" style="width:63.85pt;height:18.15pt">
            <v:imagedata r:id="rId65" o:title=""/>
          </v:shape>
        </w:pict>
      </w:r>
      <w:r w:rsidRPr="00757552">
        <w:rPr>
          <w:rFonts w:hint="eastAsia"/>
          <w:color w:val="0000FF"/>
        </w:rPr>
        <w:t xml:space="preserve">  </w:t>
      </w:r>
      <w:r w:rsidRPr="00757552">
        <w:rPr>
          <w:color w:val="0000FF"/>
          <w:position w:val="-12"/>
        </w:rPr>
        <w:pict>
          <v:shape id="_x0000_i1069" type="#_x0000_t75" style="width:81.1pt;height:18.15pt">
            <v:imagedata r:id="rId66" o:title=""/>
          </v:shape>
        </w:pict>
      </w:r>
      <w:r w:rsidRPr="00757552">
        <w:rPr>
          <w:rFonts w:hint="eastAsia"/>
          <w:color w:val="0000FF"/>
        </w:rPr>
        <w:t xml:space="preserve">    </w:t>
      </w:r>
    </w:p>
    <w:p w:rsidR="00E04C3D" w:rsidRPr="00757552" w:rsidRDefault="00E04C3D" w:rsidP="00E04C3D">
      <w:pPr>
        <w:rPr>
          <w:rFonts w:hint="eastAsia"/>
          <w:color w:val="0000FF"/>
        </w:rPr>
      </w:pPr>
      <w:r w:rsidRPr="00757552">
        <w:rPr>
          <w:rFonts w:hint="eastAsia"/>
          <w:color w:val="0000FF"/>
        </w:rPr>
        <w:t>联立得：F=</w:t>
      </w:r>
      <w:r w:rsidRPr="00757552">
        <w:rPr>
          <w:color w:val="0000FF"/>
          <w:position w:val="-12"/>
        </w:rPr>
        <w:pict>
          <v:shape id="_x0000_i1070" type="#_x0000_t75" style="width:118.95pt;height:18.15pt">
            <v:imagedata r:id="rId67" o:title=""/>
          </v:shape>
        </w:pict>
      </w:r>
      <w:r w:rsidRPr="00757552">
        <w:rPr>
          <w:rFonts w:hint="eastAsia"/>
          <w:color w:val="0000FF"/>
        </w:rPr>
        <w:t xml:space="preserve">   又</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可以得出:</w:t>
      </w:r>
      <w:r w:rsidRPr="00757552">
        <w:rPr>
          <w:i/>
          <w:color w:val="0000FF"/>
        </w:rPr>
        <w:t>m</w:t>
      </w:r>
      <w:r w:rsidRPr="00757552">
        <w:rPr>
          <w:i/>
          <w:color w:val="0000FF"/>
          <w:vertAlign w:val="subscript"/>
        </w:rPr>
        <w:t>A</w:t>
      </w:r>
      <w:r w:rsidRPr="00757552">
        <w:rPr>
          <w:rFonts w:hint="eastAsia"/>
          <w:color w:val="0000FF"/>
        </w:rPr>
        <w:t>&lt;</w:t>
      </w:r>
      <w:r w:rsidRPr="00757552">
        <w:rPr>
          <w:i/>
          <w:color w:val="0000FF"/>
        </w:rPr>
        <w:t>m</w:t>
      </w:r>
      <w:r w:rsidRPr="00757552">
        <w:rPr>
          <w:i/>
          <w:color w:val="0000FF"/>
          <w:vertAlign w:val="subscript"/>
        </w:rPr>
        <w:t>B</w:t>
      </w:r>
      <w:r w:rsidRPr="00757552">
        <w:rPr>
          <w:rFonts w:hint="eastAsia"/>
          <w:i/>
          <w:color w:val="0000FF"/>
          <w:vertAlign w:val="subscript"/>
        </w:rPr>
        <w:t xml:space="preserve">  </w:t>
      </w:r>
      <w:r w:rsidRPr="00757552">
        <w:rPr>
          <w:rFonts w:hint="eastAsia"/>
          <w:i/>
          <w:color w:val="0000FF"/>
        </w:rPr>
        <w:t xml:space="preserve">  </w:t>
      </w:r>
      <w:r w:rsidRPr="00757552">
        <w:rPr>
          <w:rFonts w:hint="eastAsia"/>
          <w:color w:val="0000FF"/>
        </w:rPr>
        <w:t>A选项正确</w:t>
      </w:r>
    </w:p>
    <w:p w:rsidR="00E04C3D" w:rsidRPr="00757552" w:rsidRDefault="00E04C3D" w:rsidP="00E04C3D">
      <w:pPr>
        <w:rPr>
          <w:rFonts w:hint="eastAsia"/>
          <w:color w:val="0000FF"/>
        </w:rPr>
      </w:pPr>
      <w:r w:rsidRPr="00757552">
        <w:rPr>
          <w:rFonts w:hint="eastAsia"/>
          <w:color w:val="0000FF"/>
        </w:rPr>
        <w:t>在两球下摆的过程中根据机械能守恒：</w:t>
      </w:r>
    </w:p>
    <w:p w:rsidR="00E04C3D" w:rsidRPr="00757552" w:rsidRDefault="00E04C3D" w:rsidP="00E04C3D">
      <w:pPr>
        <w:rPr>
          <w:rFonts w:hint="eastAsia"/>
          <w:color w:val="0000FF"/>
        </w:rPr>
      </w:pPr>
      <w:r w:rsidRPr="00757552">
        <w:rPr>
          <w:color w:val="0000FF"/>
          <w:position w:val="-24"/>
        </w:rPr>
        <w:pict>
          <v:shape id="_x0000_i1071" type="#_x0000_t75" style="width:135.85pt;height:31pt">
            <v:imagedata r:id="rId68" o:title=""/>
          </v:shape>
        </w:pict>
      </w:r>
      <w:r w:rsidRPr="00757552">
        <w:rPr>
          <w:rFonts w:hint="eastAsia"/>
          <w:color w:val="0000FF"/>
        </w:rPr>
        <w:t xml:space="preserve">  可得：</w:t>
      </w:r>
      <w:r w:rsidRPr="00757552">
        <w:rPr>
          <w:color w:val="0000FF"/>
          <w:position w:val="-14"/>
        </w:rPr>
        <w:pict>
          <v:shape id="_x0000_i1072" type="#_x0000_t75" style="width:109.9pt;height:20.95pt">
            <v:imagedata r:id="rId69" o:title=""/>
          </v:shape>
        </w:pict>
      </w:r>
    </w:p>
    <w:p w:rsidR="00E04C3D" w:rsidRPr="00757552" w:rsidRDefault="00E04C3D" w:rsidP="00E04C3D">
      <w:pPr>
        <w:rPr>
          <w:rFonts w:hint="eastAsia"/>
          <w:color w:val="0000FF"/>
        </w:rPr>
      </w:pPr>
      <w:r w:rsidRPr="00757552">
        <w:rPr>
          <w:color w:val="0000FF"/>
          <w:position w:val="-24"/>
        </w:rPr>
        <w:pict>
          <v:shape id="_x0000_i1073" type="#_x0000_t75" style="width:138.05pt;height:31pt">
            <v:imagedata r:id="rId70" o:title=""/>
          </v:shape>
        </w:pict>
      </w:r>
      <w:r w:rsidRPr="00757552">
        <w:rPr>
          <w:rFonts w:hint="eastAsia"/>
          <w:color w:val="0000FF"/>
        </w:rPr>
        <w:t xml:space="preserve">   可得：</w:t>
      </w:r>
      <w:r w:rsidRPr="00757552">
        <w:rPr>
          <w:color w:val="0000FF"/>
          <w:position w:val="-14"/>
        </w:rPr>
        <w:pict>
          <v:shape id="_x0000_i1074" type="#_x0000_t75" style="width:111.15pt;height:20.95pt">
            <v:imagedata r:id="rId71" o:title=""/>
          </v:shape>
        </w:pict>
      </w:r>
    </w:p>
    <w:p w:rsidR="00E04C3D" w:rsidRPr="00757552" w:rsidRDefault="00E04C3D" w:rsidP="00E04C3D">
      <w:pPr>
        <w:rPr>
          <w:rFonts w:hint="eastAsia"/>
          <w:color w:val="0000FF"/>
        </w:rPr>
      </w:pPr>
      <w:r w:rsidRPr="00757552">
        <w:rPr>
          <w:rFonts w:hint="eastAsia"/>
          <w:color w:val="0000FF"/>
        </w:rPr>
        <w:t>开始A、B两球在同一水平面上，</w:t>
      </w:r>
      <w:r w:rsidRPr="00757552">
        <w:rPr>
          <w:color w:val="0000FF"/>
          <w:position w:val="-12"/>
        </w:rPr>
        <w:pict>
          <v:shape id="_x0000_i1075" type="#_x0000_t75" style="width:97.05pt;height:18.15pt">
            <v:imagedata r:id="rId72" o:title=""/>
          </v:shape>
        </w:pict>
      </w:r>
      <w:r w:rsidRPr="00757552">
        <w:rPr>
          <w:rFonts w:hint="eastAsia"/>
          <w:color w:val="0000FF"/>
        </w:rPr>
        <w:t xml:space="preserve"> </w:t>
      </w:r>
    </w:p>
    <w:p w:rsidR="00E04C3D" w:rsidRPr="00757552" w:rsidRDefault="00E04C3D" w:rsidP="00E04C3D">
      <w:pPr>
        <w:rPr>
          <w:rFonts w:hint="eastAsia"/>
          <w:color w:val="0000FF"/>
        </w:rPr>
      </w:pPr>
      <w:r w:rsidRPr="00757552">
        <w:rPr>
          <w:rFonts w:hint="eastAsia"/>
          <w:color w:val="0000FF"/>
        </w:rPr>
        <w:t>由于</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可以得出:</w:t>
      </w:r>
      <w:r w:rsidRPr="00757552">
        <w:rPr>
          <w:rFonts w:hint="eastAsia"/>
          <w:color w:val="0000FF"/>
        </w:rPr>
        <w:t>L</w:t>
      </w:r>
      <w:r w:rsidRPr="00757552">
        <w:rPr>
          <w:color w:val="0000FF"/>
          <w:vertAlign w:val="subscript"/>
        </w:rPr>
        <w:t>A</w:t>
      </w:r>
      <w:r w:rsidRPr="00757552">
        <w:rPr>
          <w:rFonts w:hint="eastAsia"/>
          <w:color w:val="0000FF"/>
        </w:rPr>
        <w:t>&gt;L</w:t>
      </w:r>
      <w:r w:rsidRPr="00757552">
        <w:rPr>
          <w:rFonts w:hint="eastAsia"/>
          <w:color w:val="0000FF"/>
          <w:vertAlign w:val="subscript"/>
        </w:rPr>
        <w:t>B</w:t>
      </w:r>
    </w:p>
    <w:p w:rsidR="00E04C3D" w:rsidRPr="00757552" w:rsidRDefault="00E04C3D" w:rsidP="00E04C3D">
      <w:pPr>
        <w:rPr>
          <w:rFonts w:hint="eastAsia"/>
          <w:color w:val="0000FF"/>
        </w:rPr>
      </w:pPr>
      <w:r w:rsidRPr="00757552">
        <w:rPr>
          <w:rFonts w:hint="eastAsia"/>
          <w:color w:val="0000FF"/>
        </w:rPr>
        <w:t>这样代入后可知：</w:t>
      </w:r>
      <w:r w:rsidRPr="00757552">
        <w:rPr>
          <w:color w:val="0000FF"/>
          <w:position w:val="-12"/>
        </w:rPr>
        <w:pict>
          <v:shape id="_x0000_i1076" type="#_x0000_t75" style="width:36.95pt;height:18.15pt">
            <v:imagedata r:id="rId73" o:title=""/>
          </v:shape>
        </w:pict>
      </w:r>
      <w:r w:rsidRPr="00757552">
        <w:rPr>
          <w:rFonts w:hint="eastAsia"/>
          <w:color w:val="0000FF"/>
        </w:rPr>
        <w:t xml:space="preserve">    C选项正确</w:t>
      </w:r>
    </w:p>
    <w:p w:rsidR="00E04C3D" w:rsidRPr="00757552" w:rsidRDefault="00E04C3D" w:rsidP="00E04C3D">
      <w:pPr>
        <w:rPr>
          <w:rFonts w:hint="eastAsia"/>
          <w:color w:val="0000FF"/>
        </w:rPr>
      </w:pPr>
      <w:r w:rsidRPr="00757552">
        <w:rPr>
          <w:rFonts w:hint="eastAsia"/>
          <w:color w:val="0000FF"/>
        </w:rPr>
        <w:t>A到达最低点的动能：</w:t>
      </w:r>
    </w:p>
    <w:p w:rsidR="00E04C3D" w:rsidRPr="00757552" w:rsidRDefault="00E04C3D" w:rsidP="00E04C3D">
      <w:pPr>
        <w:rPr>
          <w:rFonts w:hint="eastAsia"/>
          <w:color w:val="0000FF"/>
        </w:rPr>
      </w:pPr>
      <w:r w:rsidRPr="00757552">
        <w:rPr>
          <w:color w:val="0000FF"/>
          <w:position w:val="-30"/>
        </w:rPr>
        <w:pict>
          <v:shape id="_x0000_i1077" type="#_x0000_t75" style="width:433.9pt;height:34.1pt">
            <v:imagedata r:id="rId74" o:title=""/>
          </v:shape>
        </w:pict>
      </w:r>
      <w:r w:rsidRPr="00757552">
        <w:rPr>
          <w:rFonts w:hint="eastAsia"/>
          <w:color w:val="0000FF"/>
        </w:rPr>
        <w:t>B到达最低点的动能：</w:t>
      </w:r>
    </w:p>
    <w:p w:rsidR="00E04C3D" w:rsidRPr="00757552" w:rsidRDefault="00E04C3D" w:rsidP="00E04C3D">
      <w:pPr>
        <w:rPr>
          <w:rFonts w:hAnsi="MS Mincho" w:hint="eastAsia"/>
          <w:color w:val="0000FF"/>
        </w:rPr>
      </w:pPr>
      <w:r w:rsidRPr="00757552">
        <w:rPr>
          <w:color w:val="0000FF"/>
          <w:position w:val="-30"/>
        </w:rPr>
        <w:pict>
          <v:shape id="_x0000_i1078" type="#_x0000_t75" style="width:433.55pt;height:33.2pt">
            <v:imagedata r:id="rId75" o:title=""/>
          </v:shape>
        </w:pict>
      </w:r>
      <w:r w:rsidRPr="00757552">
        <w:rPr>
          <w:rFonts w:hint="eastAsia"/>
          <w:color w:val="0000FF"/>
        </w:rPr>
        <w:t>由于</w:t>
      </w:r>
      <w:r w:rsidRPr="00757552">
        <w:rPr>
          <w:i/>
          <w:color w:val="0000FF"/>
        </w:rPr>
        <w:t>θ</w:t>
      </w:r>
      <w:r w:rsidRPr="00757552">
        <w:rPr>
          <w:rFonts w:hAnsi="MS Mincho" w:hint="eastAsia"/>
          <w:color w:val="0000FF"/>
          <w:vertAlign w:val="subscript"/>
        </w:rPr>
        <w:t>1</w:t>
      </w:r>
      <w:r w:rsidRPr="00757552">
        <w:rPr>
          <w:color w:val="0000FF"/>
        </w:rPr>
        <w:t>＞</w:t>
      </w:r>
      <w:r w:rsidRPr="00757552">
        <w:rPr>
          <w:i/>
          <w:color w:val="0000FF"/>
        </w:rPr>
        <w:t>θ</w:t>
      </w:r>
      <w:r w:rsidRPr="00757552">
        <w:rPr>
          <w:rFonts w:hAnsi="MS Mincho" w:hint="eastAsia"/>
          <w:color w:val="0000FF"/>
          <w:vertAlign w:val="subscript"/>
        </w:rPr>
        <w:t>2</w:t>
      </w:r>
      <w:r w:rsidRPr="00757552">
        <w:rPr>
          <w:rFonts w:hAnsi="MS Mincho" w:hint="eastAsia"/>
          <w:color w:val="0000FF"/>
        </w:rPr>
        <w:t>可知，</w:t>
      </w:r>
      <w:r w:rsidRPr="00757552">
        <w:rPr>
          <w:rFonts w:hAnsi="MS Mincho"/>
          <w:color w:val="0000FF"/>
          <w:position w:val="-24"/>
        </w:rPr>
        <w:pict>
          <v:shape id="_x0000_i1079" type="#_x0000_t75" style="width:72.95pt;height:31pt">
            <v:imagedata r:id="rId76" o:title=""/>
          </v:shape>
        </w:pict>
      </w:r>
    </w:p>
    <w:p w:rsidR="00E04C3D" w:rsidRPr="00757552" w:rsidRDefault="00E04C3D" w:rsidP="00E04C3D">
      <w:pPr>
        <w:rPr>
          <w:rFonts w:hint="eastAsia"/>
          <w:color w:val="0000FF"/>
        </w:rPr>
      </w:pPr>
      <w:r w:rsidRPr="00757552">
        <w:rPr>
          <w:rFonts w:hAnsi="MS Mincho" w:hint="eastAsia"/>
          <w:color w:val="0000FF"/>
        </w:rPr>
        <w:t>又：</w:t>
      </w:r>
      <w:r w:rsidRPr="00757552">
        <w:rPr>
          <w:color w:val="0000FF"/>
          <w:position w:val="-12"/>
        </w:rPr>
        <w:pict>
          <v:shape id="_x0000_i1080" type="#_x0000_t75" style="width:97.05pt;height:18.15pt">
            <v:imagedata r:id="rId72" o:title=""/>
          </v:shape>
        </w:pict>
      </w:r>
    </w:p>
    <w:p w:rsidR="00E04C3D" w:rsidRPr="00757552" w:rsidRDefault="00E04C3D" w:rsidP="00E04C3D">
      <w:pPr>
        <w:rPr>
          <w:rFonts w:hint="eastAsia"/>
          <w:color w:val="0000FF"/>
        </w:rPr>
      </w:pPr>
      <w:r w:rsidRPr="00757552">
        <w:rPr>
          <w:rFonts w:hint="eastAsia"/>
          <w:color w:val="0000FF"/>
        </w:rPr>
        <w:t>可得：</w:t>
      </w:r>
      <w:r w:rsidRPr="00757552">
        <w:rPr>
          <w:color w:val="0000FF"/>
          <w:position w:val="-24"/>
        </w:rPr>
        <w:pict>
          <v:shape id="_x0000_i1081" type="#_x0000_t75" style="width:88.9pt;height:31pt">
            <v:imagedata r:id="rId77" o:title=""/>
          </v:shape>
        </w:pict>
      </w:r>
      <w:r w:rsidRPr="00757552">
        <w:rPr>
          <w:rFonts w:hint="eastAsia"/>
          <w:color w:val="0000FF"/>
        </w:rPr>
        <w:t>因此D选项也正确。</w:t>
      </w:r>
    </w:p>
    <w:p w:rsidR="00E04C3D" w:rsidRPr="006C71F9" w:rsidRDefault="00E04C3D" w:rsidP="00E04C3D">
      <w:pPr>
        <w:rPr>
          <w:rFonts w:ascii="黑体" w:eastAsia="黑体" w:hAnsi="黑体"/>
          <w:sz w:val="24"/>
        </w:rPr>
      </w:pPr>
      <w:r w:rsidRPr="006C71F9">
        <w:rPr>
          <w:rFonts w:ascii="黑体" w:eastAsia="黑体" w:hAnsi="黑体"/>
          <w:sz w:val="24"/>
        </w:rPr>
        <w:t>四</w:t>
      </w:r>
      <w:r w:rsidRPr="006C71F9">
        <w:rPr>
          <w:rFonts w:ascii="黑体" w:eastAsia="黑体" w:hAnsi="黑体" w:hint="eastAsia"/>
          <w:sz w:val="24"/>
        </w:rPr>
        <w:t>、</w:t>
      </w:r>
      <w:r w:rsidRPr="006C71F9">
        <w:rPr>
          <w:rFonts w:ascii="黑体" w:eastAsia="黑体" w:hAnsi="黑体"/>
          <w:sz w:val="24"/>
        </w:rPr>
        <w:t>填空题（共20分，每小题4分。）</w:t>
      </w:r>
    </w:p>
    <w:p w:rsidR="00E04C3D" w:rsidRPr="00D94C80" w:rsidRDefault="00E04C3D" w:rsidP="00E04C3D">
      <w:pPr>
        <w:spacing w:line="300" w:lineRule="auto"/>
        <w:rPr>
          <w:rFonts w:hint="eastAsia"/>
        </w:rPr>
      </w:pPr>
      <w:r w:rsidRPr="00D94C80">
        <w:rPr>
          <w:rFonts w:hint="eastAsia"/>
        </w:rPr>
        <w:t>21</w:t>
      </w:r>
      <w:r w:rsidRPr="00D94C80">
        <w:t>．</w:t>
      </w:r>
      <w:r w:rsidRPr="002435F7">
        <w:rPr>
          <w:position w:val="-10"/>
        </w:rPr>
        <w:pict>
          <v:shape id="_x0000_i1082" type="#_x0000_t75" style="width:22.85pt;height:15.95pt">
            <v:imagedata r:id="rId20" o:title=""/>
          </v:shape>
        </w:pict>
      </w:r>
      <w:r w:rsidRPr="00D94C80">
        <w:t>发生一次</w:t>
      </w:r>
      <w:r w:rsidRPr="002435F7">
        <w:rPr>
          <w:i/>
        </w:rPr>
        <w:t>β</w:t>
      </w:r>
      <w:r w:rsidRPr="00D94C80">
        <w:t>衰变后变为Ni核，其衰变方程为________________________；在该衰变过程中还发出频率为</w:t>
      </w:r>
      <w:r w:rsidRPr="002435F7">
        <w:rPr>
          <w:i/>
        </w:rPr>
        <w:t>ν</w:t>
      </w:r>
      <w:r w:rsidRPr="002435F7">
        <w:rPr>
          <w:rFonts w:hAnsi="MS Mincho" w:hint="eastAsia"/>
          <w:vertAlign w:val="subscript"/>
        </w:rPr>
        <w:t>1</w:t>
      </w:r>
      <w:r w:rsidRPr="00D94C80">
        <w:t>、</w:t>
      </w:r>
      <w:r w:rsidRPr="002435F7">
        <w:rPr>
          <w:i/>
        </w:rPr>
        <w:t>ν</w:t>
      </w:r>
      <w:r>
        <w:rPr>
          <w:rFonts w:hAnsi="MS Mincho" w:hint="eastAsia"/>
          <w:vertAlign w:val="subscript"/>
        </w:rPr>
        <w:t>2</w:t>
      </w:r>
      <w:r w:rsidRPr="00D94C80">
        <w:t>的两个光子，其总能量为_____________________。</w:t>
      </w:r>
    </w:p>
    <w:p w:rsidR="00E04C3D" w:rsidRPr="00312643" w:rsidRDefault="00E04C3D" w:rsidP="00E04C3D">
      <w:pPr>
        <w:spacing w:line="340" w:lineRule="atLeast"/>
        <w:ind w:rightChars="50" w:right="105"/>
        <w:rPr>
          <w:rFonts w:hint="eastAsia"/>
          <w:b/>
          <w:bCs/>
          <w:color w:val="0000FF"/>
        </w:rPr>
      </w:pPr>
      <w:r w:rsidRPr="00312643">
        <w:rPr>
          <w:rFonts w:hint="eastAsia"/>
          <w:color w:val="0000FF"/>
        </w:rPr>
        <w:t>答案：</w:t>
      </w:r>
      <w:r w:rsidRPr="00312643">
        <w:rPr>
          <w:b/>
          <w:color w:val="0000FF"/>
        </w:rPr>
        <w:fldChar w:fldCharType="begin"/>
      </w:r>
      <w:r w:rsidRPr="00312643">
        <w:rPr>
          <w:b/>
          <w:color w:val="0000FF"/>
        </w:rPr>
        <w:instrText xml:space="preserve"> EQ \S(</w:instrText>
      </w:r>
      <w:r w:rsidRPr="00312643">
        <w:rPr>
          <w:rFonts w:hint="eastAsia"/>
          <w:b/>
          <w:color w:val="0000FF"/>
          <w:sz w:val="15"/>
        </w:rPr>
        <w:instrText>60</w:instrText>
      </w:r>
      <w:r w:rsidRPr="00312643">
        <w:rPr>
          <w:b/>
          <w:color w:val="0000FF"/>
          <w:sz w:val="15"/>
        </w:rPr>
        <w:instrText>,</w:instrText>
      </w:r>
      <w:r w:rsidRPr="00312643">
        <w:rPr>
          <w:rFonts w:hint="eastAsia"/>
          <w:b/>
          <w:color w:val="0000FF"/>
          <w:sz w:val="15"/>
        </w:rPr>
        <w:instrText>27</w:instrText>
      </w:r>
      <w:r w:rsidRPr="00312643">
        <w:rPr>
          <w:b/>
          <w:color w:val="0000FF"/>
        </w:rPr>
        <w:instrText>)</w:instrText>
      </w:r>
      <w:r w:rsidRPr="00312643">
        <w:rPr>
          <w:b/>
          <w:color w:val="0000FF"/>
        </w:rPr>
        <w:fldChar w:fldCharType="end"/>
      </w:r>
      <w:r w:rsidRPr="00312643">
        <w:rPr>
          <w:rFonts w:hint="eastAsia"/>
          <w:b/>
          <w:color w:val="0000FF"/>
        </w:rPr>
        <w:t>Co</w:t>
      </w:r>
      <w:r w:rsidRPr="00312643">
        <w:rPr>
          <w:rFonts w:hint="eastAsia"/>
          <w:b/>
          <w:color w:val="0000FF"/>
        </w:rPr>
        <w:sym w:font="Symbol" w:char="F0AE"/>
      </w:r>
      <w:r w:rsidRPr="00312643">
        <w:rPr>
          <w:b/>
          <w:color w:val="0000FF"/>
        </w:rPr>
        <w:fldChar w:fldCharType="begin"/>
      </w:r>
      <w:r w:rsidRPr="00312643">
        <w:rPr>
          <w:b/>
          <w:color w:val="0000FF"/>
        </w:rPr>
        <w:instrText xml:space="preserve"> EQ \S(</w:instrText>
      </w:r>
      <w:r w:rsidRPr="00312643">
        <w:rPr>
          <w:rFonts w:hint="eastAsia"/>
          <w:b/>
          <w:color w:val="0000FF"/>
          <w:sz w:val="15"/>
        </w:rPr>
        <w:instrText>60</w:instrText>
      </w:r>
      <w:r w:rsidRPr="00312643">
        <w:rPr>
          <w:b/>
          <w:color w:val="0000FF"/>
          <w:sz w:val="15"/>
        </w:rPr>
        <w:instrText>,</w:instrText>
      </w:r>
      <w:r w:rsidRPr="00312643">
        <w:rPr>
          <w:rFonts w:hint="eastAsia"/>
          <w:b/>
          <w:color w:val="0000FF"/>
          <w:sz w:val="15"/>
        </w:rPr>
        <w:instrText>28</w:instrText>
      </w:r>
      <w:r w:rsidRPr="00312643">
        <w:rPr>
          <w:b/>
          <w:color w:val="0000FF"/>
        </w:rPr>
        <w:instrText>)</w:instrText>
      </w:r>
      <w:r w:rsidRPr="00312643">
        <w:rPr>
          <w:b/>
          <w:color w:val="0000FF"/>
        </w:rPr>
        <w:fldChar w:fldCharType="end"/>
      </w:r>
      <w:r w:rsidRPr="00312643">
        <w:rPr>
          <w:rFonts w:hint="eastAsia"/>
          <w:b/>
          <w:color w:val="0000FF"/>
        </w:rPr>
        <w:t>Ni＋</w:t>
      </w:r>
      <w:r w:rsidRPr="00312643">
        <w:rPr>
          <w:b/>
          <w:color w:val="0000FF"/>
          <w:sz w:val="15"/>
          <w:szCs w:val="15"/>
        </w:rPr>
        <w:fldChar w:fldCharType="begin"/>
      </w:r>
      <w:r w:rsidRPr="00312643">
        <w:rPr>
          <w:rFonts w:hint="eastAsia"/>
          <w:b/>
          <w:color w:val="0000FF"/>
          <w:sz w:val="15"/>
          <w:szCs w:val="15"/>
        </w:rPr>
        <w:instrText>eq \o(\s\up 5( 0),\s\do 2(－1))</w:instrText>
      </w:r>
      <w:r w:rsidRPr="00312643">
        <w:rPr>
          <w:b/>
          <w:color w:val="0000FF"/>
          <w:sz w:val="15"/>
          <w:szCs w:val="15"/>
        </w:rPr>
        <w:fldChar w:fldCharType="end"/>
      </w:r>
      <w:r w:rsidRPr="00312643">
        <w:rPr>
          <w:b/>
          <w:color w:val="0000FF"/>
        </w:rPr>
        <w:t>e</w:t>
      </w:r>
      <w:r w:rsidRPr="00312643">
        <w:rPr>
          <w:rFonts w:hint="eastAsia"/>
          <w:b/>
          <w:color w:val="0000FF"/>
        </w:rPr>
        <w:t>，</w:t>
      </w:r>
      <w:r w:rsidRPr="00312643">
        <w:rPr>
          <w:rFonts w:hint="eastAsia"/>
          <w:b/>
          <w:i/>
          <w:color w:val="0000FF"/>
        </w:rPr>
        <w:t>h</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1</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2</w:t>
      </w:r>
      <w:r w:rsidRPr="00312643">
        <w:rPr>
          <w:rFonts w:hint="eastAsia"/>
          <w:b/>
          <w:color w:val="0000FF"/>
        </w:rPr>
        <w:t>），</w:t>
      </w:r>
    </w:p>
    <w:p w:rsidR="00E04C3D" w:rsidRPr="00B50920" w:rsidRDefault="00E04C3D" w:rsidP="00E04C3D">
      <w:pPr>
        <w:rPr>
          <w:rFonts w:hint="eastAsia"/>
          <w:color w:val="0000FF"/>
        </w:rPr>
      </w:pPr>
      <w:r w:rsidRPr="00312643">
        <w:rPr>
          <w:rFonts w:hint="eastAsia"/>
          <w:color w:val="0000FF"/>
        </w:rPr>
        <w:t>解析：</w:t>
      </w:r>
      <w:r w:rsidRPr="00312643">
        <w:rPr>
          <w:color w:val="0000FF"/>
        </w:rPr>
        <w:t>衰变方程</w:t>
      </w:r>
      <w:r w:rsidRPr="00312643">
        <w:rPr>
          <w:rFonts w:hint="eastAsia"/>
          <w:color w:val="0000FF"/>
        </w:rPr>
        <w:t>满足质量数守恒和电量数守恒；</w:t>
      </w:r>
      <w:r>
        <w:rPr>
          <w:rFonts w:hint="eastAsia"/>
          <w:color w:val="0000FF"/>
        </w:rPr>
        <w:t>根据</w:t>
      </w:r>
      <w:r w:rsidRPr="00312643">
        <w:rPr>
          <w:rFonts w:hint="eastAsia"/>
          <w:color w:val="0000FF"/>
        </w:rPr>
        <w:t>光子的能量E=</w:t>
      </w:r>
      <w:r w:rsidRPr="00312643">
        <w:rPr>
          <w:rFonts w:hint="eastAsia"/>
          <w:b/>
          <w:i/>
          <w:color w:val="0000FF"/>
        </w:rPr>
        <w:t xml:space="preserve"> h</w:t>
      </w:r>
      <w:r w:rsidRPr="00312643">
        <w:rPr>
          <w:rFonts w:hint="eastAsia"/>
          <w:b/>
          <w:bCs/>
          <w:i/>
          <w:color w:val="0000FF"/>
        </w:rPr>
        <w:sym w:font="Symbol" w:char="F06E"/>
      </w:r>
      <w:r>
        <w:rPr>
          <w:rFonts w:hint="eastAsia"/>
          <w:b/>
          <w:bCs/>
          <w:i/>
          <w:color w:val="0000FF"/>
        </w:rPr>
        <w:t>，</w:t>
      </w:r>
      <w:r>
        <w:rPr>
          <w:rFonts w:hint="eastAsia"/>
          <w:bCs/>
          <w:color w:val="0000FF"/>
        </w:rPr>
        <w:t>可知两个光子总能量为</w:t>
      </w:r>
      <w:r w:rsidRPr="00312643">
        <w:rPr>
          <w:rFonts w:hint="eastAsia"/>
          <w:b/>
          <w:i/>
          <w:color w:val="0000FF"/>
        </w:rPr>
        <w:t>h</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1</w:t>
      </w:r>
      <w:r w:rsidRPr="00312643">
        <w:rPr>
          <w:rFonts w:hint="eastAsia"/>
          <w:b/>
          <w:color w:val="0000FF"/>
        </w:rPr>
        <w:t>＋</w:t>
      </w:r>
      <w:r w:rsidRPr="00312643">
        <w:rPr>
          <w:rFonts w:hint="eastAsia"/>
          <w:b/>
          <w:bCs/>
          <w:i/>
          <w:color w:val="0000FF"/>
        </w:rPr>
        <w:sym w:font="Symbol" w:char="F06E"/>
      </w:r>
      <w:r w:rsidRPr="00312643">
        <w:rPr>
          <w:rFonts w:hint="eastAsia"/>
          <w:b/>
          <w:bCs/>
          <w:color w:val="0000FF"/>
          <w:vertAlign w:val="subscript"/>
        </w:rPr>
        <w:t>2</w:t>
      </w:r>
      <w:r w:rsidRPr="00312643">
        <w:rPr>
          <w:rFonts w:hint="eastAsia"/>
          <w:b/>
          <w:color w:val="0000FF"/>
        </w:rPr>
        <w:t>）</w:t>
      </w:r>
    </w:p>
    <w:p w:rsidR="00E04C3D" w:rsidRPr="00D94C80" w:rsidRDefault="00E04C3D" w:rsidP="00E04C3D">
      <w:pPr>
        <w:spacing w:line="300" w:lineRule="auto"/>
        <w:rPr>
          <w:rFonts w:hint="eastAsia"/>
        </w:rPr>
      </w:pPr>
      <w:r w:rsidRPr="00D94C80">
        <w:rPr>
          <w:rFonts w:hint="eastAsia"/>
        </w:rPr>
        <w:t>22</w:t>
      </w:r>
      <w:r w:rsidRPr="00D94C80">
        <w:t>．（A组）</w:t>
      </w:r>
      <w:r w:rsidRPr="007572A1">
        <w:rPr>
          <w:i/>
        </w:rPr>
        <w:t>A</w:t>
      </w:r>
      <w:r w:rsidRPr="00D94C80">
        <w:t>、</w:t>
      </w:r>
      <w:r w:rsidRPr="007572A1">
        <w:rPr>
          <w:i/>
        </w:rPr>
        <w:t>B</w:t>
      </w:r>
      <w:r w:rsidRPr="00D94C80">
        <w:t>两物体在光滑水平地面上沿一直线相向而行，</w:t>
      </w:r>
      <w:r w:rsidRPr="007572A1">
        <w:rPr>
          <w:i/>
        </w:rPr>
        <w:t>A</w:t>
      </w:r>
      <w:r w:rsidRPr="00D94C80">
        <w:t>质量为</w:t>
      </w:r>
      <w:r w:rsidRPr="00D94C80">
        <w:t>5kg</w:t>
      </w:r>
      <w:r w:rsidRPr="00D94C80">
        <w:t>，速度大小为</w:t>
      </w:r>
      <w:r w:rsidRPr="00D94C80">
        <w:t>10m</w:t>
      </w:r>
      <w:r w:rsidRPr="00D94C80">
        <w:t>/s，</w:t>
      </w:r>
      <w:r w:rsidRPr="007572A1">
        <w:rPr>
          <w:i/>
        </w:rPr>
        <w:t>B</w:t>
      </w:r>
      <w:r w:rsidRPr="00D94C80">
        <w:t>质量为</w:t>
      </w:r>
      <w:r w:rsidRPr="00D94C80">
        <w:t>2kg</w:t>
      </w:r>
      <w:r w:rsidRPr="00D94C80">
        <w:t>，速度大小为</w:t>
      </w:r>
      <w:r w:rsidRPr="00D94C80">
        <w:t>5m</w:t>
      </w:r>
      <w:r w:rsidRPr="00D94C80">
        <w:t>/s，它们的总动量大小为__________________kgm/s：两者碰撞后，</w:t>
      </w:r>
      <w:r w:rsidRPr="007572A1">
        <w:rPr>
          <w:i/>
        </w:rPr>
        <w:t>A</w:t>
      </w:r>
      <w:r w:rsidRPr="00D94C80">
        <w:t>沿原方向运动，速度大小为</w:t>
      </w:r>
      <w:r w:rsidRPr="00D94C80">
        <w:t>4m</w:t>
      </w:r>
      <w:r w:rsidRPr="00D94C80">
        <w:t>/s，则</w:t>
      </w:r>
      <w:r w:rsidRPr="007572A1">
        <w:rPr>
          <w:i/>
        </w:rPr>
        <w:t>B</w:t>
      </w:r>
      <w:r w:rsidRPr="00D94C80">
        <w:t>的速度大小为__________________m/s。</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22A</w:t>
      </w:r>
      <w:r w:rsidRPr="00052529">
        <w:rPr>
          <w:rFonts w:hint="eastAsia"/>
          <w:bCs/>
          <w:color w:val="0000FF"/>
        </w:rPr>
        <w:t>答案. 40，10，</w:t>
      </w:r>
    </w:p>
    <w:p w:rsidR="00E04C3D" w:rsidRPr="00052529" w:rsidRDefault="00E04C3D" w:rsidP="00E04C3D">
      <w:pPr>
        <w:rPr>
          <w:rFonts w:hint="eastAsia"/>
          <w:color w:val="0000FF"/>
        </w:rPr>
      </w:pPr>
      <w:r w:rsidRPr="00052529">
        <w:rPr>
          <w:rFonts w:hint="eastAsia"/>
          <w:color w:val="0000FF"/>
        </w:rPr>
        <w:t>解析：总动量P=</w:t>
      </w:r>
      <w:r w:rsidRPr="00052529">
        <w:rPr>
          <w:color w:val="0000FF"/>
          <w:position w:val="-12"/>
        </w:rPr>
        <w:pict>
          <v:shape id="_x0000_i1083" type="#_x0000_t75" style="width:190.95pt;height:18.15pt">
            <v:imagedata r:id="rId78" o:title=""/>
          </v:shape>
        </w:pict>
      </w:r>
      <w:r w:rsidRPr="00052529">
        <w:rPr>
          <w:rFonts w:hint="eastAsia"/>
          <w:color w:val="0000FF"/>
        </w:rPr>
        <w:t>；</w:t>
      </w:r>
    </w:p>
    <w:p w:rsidR="00E04C3D" w:rsidRPr="00052529" w:rsidRDefault="00E04C3D" w:rsidP="00E04C3D">
      <w:pPr>
        <w:rPr>
          <w:rFonts w:hint="eastAsia"/>
        </w:rPr>
      </w:pPr>
      <w:r w:rsidRPr="00052529">
        <w:rPr>
          <w:rFonts w:hint="eastAsia"/>
          <w:color w:val="0000FF"/>
        </w:rPr>
        <w:t>碰撞过程中满足动量守恒，</w:t>
      </w:r>
      <w:r w:rsidRPr="00052529">
        <w:rPr>
          <w:color w:val="0000FF"/>
          <w:position w:val="-12"/>
        </w:rPr>
        <w:pict>
          <v:shape id="_x0000_i1084" type="#_x0000_t75" style="width:139pt;height:18.15pt">
            <v:imagedata r:id="rId79" o:title=""/>
          </v:shape>
        </w:pict>
      </w:r>
      <w:r w:rsidRPr="00052529">
        <w:rPr>
          <w:rFonts w:hint="eastAsia"/>
          <w:color w:val="0000FF"/>
        </w:rPr>
        <w:t>代入数据可得：</w:t>
      </w:r>
      <w:r w:rsidRPr="00052529">
        <w:rPr>
          <w:position w:val="-12"/>
        </w:rPr>
        <w:pict>
          <v:shape id="_x0000_i1085" type="#_x0000_t75" style="width:58.85pt;height:18.15pt">
            <v:imagedata r:id="rId80" o:title=""/>
          </v:shape>
        </w:pict>
      </w:r>
    </w:p>
    <w:p w:rsidR="00E04C3D" w:rsidRPr="00052529" w:rsidRDefault="00E04C3D" w:rsidP="00E04C3D">
      <w:pPr>
        <w:spacing w:line="300" w:lineRule="auto"/>
        <w:rPr>
          <w:rFonts w:hint="eastAsia"/>
        </w:rPr>
      </w:pPr>
      <w:r w:rsidRPr="00052529">
        <w:rPr>
          <w:rFonts w:hint="eastAsia"/>
        </w:rPr>
        <w:t>22</w:t>
      </w:r>
      <w:r w:rsidRPr="00052529">
        <w:t>．（B组）人造地球卫星做半径为</w:t>
      </w:r>
      <w:r w:rsidRPr="00052529">
        <w:rPr>
          <w:i/>
        </w:rPr>
        <w:t>r</w:t>
      </w:r>
      <w:r w:rsidRPr="00052529">
        <w:t>，线速度大小为</w:t>
      </w:r>
      <w:r w:rsidRPr="00052529">
        <w:rPr>
          <w:rFonts w:ascii="Book Antiqua" w:hAnsi="Book Antiqua"/>
          <w:i/>
        </w:rPr>
        <w:t>v</w:t>
      </w:r>
      <w:r w:rsidRPr="00052529">
        <w:t>的匀速圆周运动。当其角速度变为原来的</w:t>
      </w:r>
      <w:r w:rsidRPr="00052529">
        <w:rPr>
          <w:position w:val="-20"/>
        </w:rPr>
        <w:pict>
          <v:shape id="_x0000_i1086" type="#_x0000_t75" style="width:18.15pt;height:26.9pt">
            <v:imagedata r:id="rId21" o:title=""/>
          </v:shape>
        </w:pict>
      </w:r>
      <w:r w:rsidRPr="00052529">
        <w:t>倍后，运动半径为___________________，线速度大小为___________________。</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 2</w:t>
      </w:r>
      <w:r w:rsidRPr="00052529">
        <w:rPr>
          <w:rFonts w:hint="eastAsia"/>
          <w:bCs/>
          <w:i/>
          <w:color w:val="0000FF"/>
        </w:rPr>
        <w:t>r</w:t>
      </w:r>
      <w:r w:rsidRPr="00052529">
        <w:rPr>
          <w:rFonts w:hint="eastAsia"/>
          <w:bCs/>
          <w:color w:val="0000FF"/>
        </w:rPr>
        <w:t>，</w:t>
      </w:r>
      <w:r w:rsidRPr="00052529">
        <w:rPr>
          <w:color w:val="0000FF"/>
        </w:rPr>
        <w:fldChar w:fldCharType="begin"/>
      </w:r>
      <w:r w:rsidRPr="00052529">
        <w:rPr>
          <w:color w:val="0000FF"/>
          <w:lang w:val="nb-NO"/>
        </w:rPr>
        <w:instrText xml:space="preserve"> EQ \F(</w:instrText>
      </w:r>
      <w:r w:rsidRPr="00052529">
        <w:rPr>
          <w:bCs/>
          <w:color w:val="0000FF"/>
          <w:szCs w:val="18"/>
        </w:rPr>
        <w:fldChar w:fldCharType="begin"/>
      </w:r>
      <w:r w:rsidRPr="00052529">
        <w:rPr>
          <w:bCs/>
          <w:color w:val="0000FF"/>
          <w:szCs w:val="18"/>
          <w:lang w:val="nb-NO"/>
        </w:rPr>
        <w:instrText xml:space="preserve"> EQ \R(</w:instrText>
      </w:r>
      <w:r w:rsidRPr="00052529">
        <w:rPr>
          <w:rFonts w:hint="eastAsia"/>
          <w:bCs/>
          <w:color w:val="0000FF"/>
          <w:szCs w:val="18"/>
          <w:lang w:val="nb-NO"/>
        </w:rPr>
        <w:instrText>2</w:instrText>
      </w:r>
      <w:r w:rsidRPr="00052529">
        <w:rPr>
          <w:bCs/>
          <w:color w:val="0000FF"/>
          <w:szCs w:val="18"/>
          <w:lang w:val="nb-NO"/>
        </w:rPr>
        <w:instrText>)</w:instrText>
      </w:r>
      <w:r w:rsidRPr="00052529">
        <w:rPr>
          <w:bCs/>
          <w:color w:val="0000FF"/>
          <w:szCs w:val="18"/>
        </w:rPr>
        <w:fldChar w:fldCharType="end"/>
      </w:r>
      <w:r w:rsidRPr="00052529">
        <w:rPr>
          <w:color w:val="0000FF"/>
          <w:lang w:val="nb-NO"/>
        </w:rPr>
        <w:instrText>,</w:instrText>
      </w:r>
      <w:r w:rsidRPr="00052529">
        <w:rPr>
          <w:rFonts w:hint="eastAsia"/>
          <w:color w:val="0000FF"/>
          <w:lang w:val="nb-NO"/>
        </w:rPr>
        <w:instrText>2</w:instrText>
      </w:r>
      <w:r w:rsidRPr="00052529">
        <w:rPr>
          <w:color w:val="0000FF"/>
          <w:lang w:val="nb-NO"/>
        </w:rPr>
        <w:instrText>)</w:instrText>
      </w:r>
      <w:r w:rsidRPr="00052529">
        <w:rPr>
          <w:color w:val="0000FF"/>
        </w:rPr>
        <w:fldChar w:fldCharType="end"/>
      </w:r>
      <w:r w:rsidRPr="00052529">
        <w:rPr>
          <w:rFonts w:hint="eastAsia"/>
          <w:bCs/>
          <w:i/>
          <w:color w:val="0000FF"/>
        </w:rPr>
        <w:t>v</w:t>
      </w:r>
    </w:p>
    <w:p w:rsidR="00E04C3D" w:rsidRPr="00606473" w:rsidRDefault="00E04C3D" w:rsidP="00E04C3D">
      <w:pPr>
        <w:rPr>
          <w:rFonts w:hint="eastAsia"/>
          <w:color w:val="0000FF"/>
        </w:rPr>
      </w:pPr>
      <w:r w:rsidRPr="00052529">
        <w:rPr>
          <w:rFonts w:hint="eastAsia"/>
          <w:color w:val="0000FF"/>
        </w:rPr>
        <w:t>解析：根据</w:t>
      </w:r>
      <w:r w:rsidRPr="00052529">
        <w:rPr>
          <w:color w:val="0000FF"/>
          <w:position w:val="-24"/>
        </w:rPr>
        <w:pict>
          <v:shape id="_x0000_i1087" type="#_x0000_t75" style="width:71.05pt;height:31pt">
            <v:imagedata r:id="rId81" o:title=""/>
          </v:shape>
        </w:pict>
      </w:r>
      <w:r w:rsidRPr="00052529">
        <w:rPr>
          <w:rFonts w:hint="eastAsia"/>
          <w:color w:val="0000FF"/>
        </w:rPr>
        <w:t>，</w:t>
      </w:r>
      <w:r w:rsidRPr="00052529">
        <w:rPr>
          <w:color w:val="0000FF"/>
          <w:position w:val="-24"/>
        </w:rPr>
        <w:pict>
          <v:shape id="_x0000_i1088" type="#_x0000_t75" style="width:99.85pt;height:34.1pt">
            <v:imagedata r:id="rId82" o:title=""/>
          </v:shape>
        </w:pict>
      </w:r>
      <w:r w:rsidRPr="00606473">
        <w:rPr>
          <w:rFonts w:hint="eastAsia"/>
          <w:color w:val="0000FF"/>
        </w:rPr>
        <w:t>整理得：</w:t>
      </w:r>
      <w:r w:rsidRPr="00606473">
        <w:rPr>
          <w:color w:val="0000FF"/>
          <w:position w:val="-4"/>
        </w:rPr>
        <w:pict>
          <v:shape id="_x0000_i1089" type="#_x0000_t75" style="width:35.05pt;height:13.15pt">
            <v:imagedata r:id="rId83" o:title=""/>
          </v:shape>
        </w:pict>
      </w:r>
      <w:r w:rsidRPr="00606473">
        <w:rPr>
          <w:rFonts w:hint="eastAsia"/>
          <w:color w:val="0000FF"/>
        </w:rPr>
        <w:t xml:space="preserve"> ；</w:t>
      </w:r>
    </w:p>
    <w:p w:rsidR="00E04C3D" w:rsidRPr="00052529" w:rsidRDefault="00E04C3D" w:rsidP="00E04C3D">
      <w:pPr>
        <w:rPr>
          <w:rFonts w:hint="eastAsia"/>
        </w:rPr>
      </w:pPr>
      <w:r w:rsidRPr="00052529">
        <w:rPr>
          <w:color w:val="0000FF"/>
          <w:position w:val="-6"/>
        </w:rPr>
        <w:pict>
          <v:shape id="_x0000_i1090" type="#_x0000_t75" style="width:35.05pt;height:10.95pt">
            <v:imagedata r:id="rId84" o:title=""/>
          </v:shape>
        </w:pict>
      </w:r>
      <w:r w:rsidRPr="00052529">
        <w:rPr>
          <w:rFonts w:hint="eastAsia"/>
          <w:color w:val="0000FF"/>
        </w:rPr>
        <w:t>；则</w:t>
      </w:r>
      <w:r w:rsidRPr="00052529">
        <w:rPr>
          <w:color w:val="0000FF"/>
          <w:position w:val="-24"/>
        </w:rPr>
        <w:pict>
          <v:shape id="_x0000_i1091" type="#_x0000_t75" style="width:106.1pt;height:34.1pt">
            <v:imagedata r:id="rId85" o:title=""/>
          </v:shape>
        </w:pict>
      </w:r>
    </w:p>
    <w:p w:rsidR="00E04C3D" w:rsidRPr="00052529" w:rsidRDefault="00E04C3D" w:rsidP="00E04C3D">
      <w:r w:rsidRPr="00052529">
        <w:rPr>
          <w:noProof/>
        </w:rPr>
        <w:pict>
          <v:shape id="_x0000_s1548" type="#_x0000_t75" style="position:absolute;left:0;text-align:left;margin-left:334.15pt;margin-top:6.8pt;width:124.5pt;height:107.5pt;z-index:251677184;visibility:visible">
            <v:imagedata r:id="rId22" o:title=""/>
            <w10:wrap type="square"/>
          </v:shape>
        </w:pict>
      </w:r>
      <w:r w:rsidRPr="00052529">
        <w:rPr>
          <w:rFonts w:hint="eastAsia"/>
        </w:rPr>
        <w:t>23</w:t>
      </w:r>
      <w:r w:rsidRPr="00052529">
        <w:t>．质点做直线运动，其</w:t>
      </w:r>
      <w:r w:rsidRPr="00052529">
        <w:rPr>
          <w:i/>
        </w:rPr>
        <w:t>s</w:t>
      </w:r>
      <w:r w:rsidRPr="00052529">
        <w:t>-</w:t>
      </w:r>
      <w:r w:rsidRPr="00052529">
        <w:rPr>
          <w:i/>
        </w:rPr>
        <w:t>t</w:t>
      </w:r>
      <w:r w:rsidRPr="00052529">
        <w:t>关系如图所示。质点在0-20s内的平均速度大小为____________m/s；质点在____________时的瞬时速度等于它在6-20s内的平均速度。</w:t>
      </w:r>
    </w:p>
    <w:p w:rsidR="00E04C3D" w:rsidRPr="00052529" w:rsidRDefault="00E04C3D" w:rsidP="00E04C3D">
      <w:pPr>
        <w:rPr>
          <w:rFonts w:hint="eastAsia"/>
        </w:rPr>
      </w:pPr>
      <w:r w:rsidRPr="00052529">
        <w:rPr>
          <w:rFonts w:hint="eastAsia"/>
          <w:bCs/>
          <w:color w:val="0000FF"/>
        </w:rPr>
        <w:t>答案. 0.8，10s和14s，</w:t>
      </w:r>
    </w:p>
    <w:p w:rsidR="00E04C3D" w:rsidRPr="00052529" w:rsidRDefault="00E04C3D" w:rsidP="00E04C3D">
      <w:pPr>
        <w:rPr>
          <w:rFonts w:hint="eastAsia"/>
          <w:color w:val="0000FF"/>
        </w:rPr>
      </w:pPr>
      <w:r w:rsidRPr="00052529">
        <w:rPr>
          <w:rFonts w:hint="eastAsia"/>
          <w:color w:val="0000FF"/>
        </w:rPr>
        <w:t>解析：平均速度V=S/t可得</w:t>
      </w:r>
      <w:r w:rsidRPr="00052529">
        <w:rPr>
          <w:color w:val="0000FF"/>
          <w:position w:val="-24"/>
        </w:rPr>
        <w:pict>
          <v:shape id="_x0000_i1092" type="#_x0000_t75" style="width:83.9pt;height:31pt">
            <v:imagedata r:id="rId86" o:title=""/>
          </v:shape>
        </w:pict>
      </w:r>
      <w:r w:rsidRPr="00052529">
        <w:rPr>
          <w:rFonts w:hint="eastAsia"/>
          <w:color w:val="0000FF"/>
        </w:rPr>
        <w:t>；图象切线的斜率代表速度，连接</w:t>
      </w:r>
      <w:r w:rsidRPr="00052529">
        <w:rPr>
          <w:color w:val="0000FF"/>
        </w:rPr>
        <w:t>6</w:t>
      </w:r>
      <w:r w:rsidRPr="00052529">
        <w:rPr>
          <w:rFonts w:hint="eastAsia"/>
          <w:color w:val="0000FF"/>
        </w:rPr>
        <w:t>S，</w:t>
      </w:r>
      <w:r w:rsidRPr="00052529">
        <w:rPr>
          <w:color w:val="0000FF"/>
        </w:rPr>
        <w:t>20s</w:t>
      </w:r>
      <w:r w:rsidRPr="00052529">
        <w:rPr>
          <w:rFonts w:hint="eastAsia"/>
          <w:color w:val="0000FF"/>
        </w:rPr>
        <w:t>两个时刻的图象，左右平移，与图象相切的位置就是与平均速度相等时刻</w:t>
      </w:r>
    </w:p>
    <w:p w:rsidR="00E04C3D" w:rsidRPr="00052529" w:rsidRDefault="00E04C3D" w:rsidP="00E04C3D">
      <w:pPr>
        <w:spacing w:line="300" w:lineRule="auto"/>
      </w:pPr>
      <w:r w:rsidRPr="00052529">
        <w:pict>
          <v:shape id="_x0000_s1536" type="#_x0000_t75" style="position:absolute;left:0;text-align:left;margin-left:296.25pt;margin-top:3.65pt;width:155.1pt;height:69.45pt;z-index:251664896;visibility:visible">
            <v:imagedata r:id="rId23" o:title=""/>
            <w10:wrap type="square"/>
          </v:shape>
        </w:pict>
      </w:r>
      <w:r w:rsidRPr="00052529">
        <w:rPr>
          <w:rFonts w:hint="eastAsia"/>
        </w:rPr>
        <w:t>24</w:t>
      </w:r>
      <w:r w:rsidRPr="00052529">
        <w:t>．如图，简谐横波在</w:t>
      </w:r>
      <w:r w:rsidRPr="00052529">
        <w:rPr>
          <w:i/>
        </w:rPr>
        <w:t>t</w:t>
      </w:r>
      <w:r w:rsidRPr="00052529">
        <w:t>时刻的波形如实线所示，经过Δ</w:t>
      </w:r>
      <w:r w:rsidRPr="00052529">
        <w:rPr>
          <w:i/>
        </w:rPr>
        <w:t>t</w:t>
      </w:r>
      <w:r w:rsidRPr="00052529">
        <w:t>=3s，其波形如虚线所示。己知图中</w:t>
      </w:r>
      <w:r w:rsidRPr="00052529">
        <w:rPr>
          <w:i/>
        </w:rPr>
        <w:t>x</w:t>
      </w:r>
      <w:r w:rsidRPr="00052529">
        <w:rPr>
          <w:rFonts w:hAnsi="MS Mincho" w:hint="eastAsia"/>
          <w:vertAlign w:val="subscript"/>
        </w:rPr>
        <w:t>1</w:t>
      </w:r>
      <w:r w:rsidRPr="00052529">
        <w:t>与</w:t>
      </w:r>
      <w:r w:rsidRPr="00052529">
        <w:rPr>
          <w:i/>
        </w:rPr>
        <w:t>x</w:t>
      </w:r>
      <w:r w:rsidRPr="00052529">
        <w:rPr>
          <w:rFonts w:hAnsi="MS Mincho" w:hint="eastAsia"/>
          <w:vertAlign w:val="subscript"/>
        </w:rPr>
        <w:t>2</w:t>
      </w:r>
      <w:r w:rsidRPr="00052529">
        <w:t>相距</w:t>
      </w:r>
      <w:r w:rsidRPr="00052529">
        <w:rPr>
          <w:rFonts w:hint="eastAsia"/>
        </w:rPr>
        <w:t>1</w:t>
      </w:r>
      <w:r w:rsidRPr="00052529">
        <w:t>m</w:t>
      </w:r>
      <w:r w:rsidRPr="00052529">
        <w:t>，波的周期为</w:t>
      </w:r>
      <w:r w:rsidRPr="00052529">
        <w:rPr>
          <w:i/>
        </w:rPr>
        <w:t>T</w:t>
      </w:r>
      <w:r w:rsidRPr="00052529">
        <w:t>，且2</w:t>
      </w:r>
      <w:r w:rsidRPr="00052529">
        <w:rPr>
          <w:i/>
        </w:rPr>
        <w:t>T</w:t>
      </w:r>
      <w:r w:rsidRPr="00052529">
        <w:t>&lt;Δ</w:t>
      </w:r>
      <w:r w:rsidRPr="00052529">
        <w:rPr>
          <w:i/>
        </w:rPr>
        <w:t>t</w:t>
      </w:r>
      <w:r w:rsidRPr="00052529">
        <w:t>&lt;4</w:t>
      </w:r>
      <w:r w:rsidRPr="00052529">
        <w:rPr>
          <w:i/>
        </w:rPr>
        <w:t>T</w:t>
      </w:r>
      <w:r w:rsidRPr="00052529">
        <w:rPr>
          <w:rFonts w:hint="eastAsia"/>
          <w:i/>
        </w:rPr>
        <w:t xml:space="preserve"> </w:t>
      </w:r>
      <w:r w:rsidRPr="00052529">
        <w:t>。则可能的最小波速为____________m/s，最小周期为____________s。</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 5，7/9，</w:t>
      </w:r>
    </w:p>
    <w:p w:rsidR="00E04C3D" w:rsidRDefault="00E04C3D" w:rsidP="00E04C3D">
      <w:pPr>
        <w:rPr>
          <w:rFonts w:hint="eastAsia"/>
          <w:color w:val="0000FF"/>
        </w:rPr>
      </w:pPr>
      <w:r w:rsidRPr="00052529">
        <w:rPr>
          <w:rFonts w:hint="eastAsia"/>
          <w:color w:val="0000FF"/>
        </w:rPr>
        <w:t>解析：从图中可知波长</w:t>
      </w:r>
      <w:r w:rsidRPr="00052529">
        <w:rPr>
          <w:color w:val="0000FF"/>
          <w:position w:val="-6"/>
        </w:rPr>
        <w:pict>
          <v:shape id="_x0000_i1093" type="#_x0000_t75" style="width:37.9pt;height:14.1pt">
            <v:imagedata r:id="rId87" o:title=""/>
          </v:shape>
        </w:pict>
      </w:r>
      <w:r w:rsidRPr="00052529">
        <w:rPr>
          <w:rFonts w:hint="eastAsia"/>
          <w:color w:val="0000FF"/>
        </w:rPr>
        <w:t>，波可能向右传播也可能向左传播，由于</w:t>
      </w:r>
      <w:r w:rsidRPr="00052529">
        <w:rPr>
          <w:color w:val="0000FF"/>
        </w:rPr>
        <w:t>2</w:t>
      </w:r>
      <w:r w:rsidRPr="00052529">
        <w:rPr>
          <w:i/>
          <w:color w:val="0000FF"/>
        </w:rPr>
        <w:t>T</w:t>
      </w:r>
      <w:r w:rsidRPr="00052529">
        <w:rPr>
          <w:color w:val="0000FF"/>
        </w:rPr>
        <w:t>&lt;Δ</w:t>
      </w:r>
      <w:r w:rsidRPr="00052529">
        <w:rPr>
          <w:i/>
          <w:color w:val="0000FF"/>
        </w:rPr>
        <w:t>t</w:t>
      </w:r>
      <w:r w:rsidRPr="00052529">
        <w:rPr>
          <w:color w:val="0000FF"/>
        </w:rPr>
        <w:t>&lt;4</w:t>
      </w:r>
      <w:r w:rsidRPr="00052529">
        <w:rPr>
          <w:i/>
          <w:color w:val="0000FF"/>
        </w:rPr>
        <w:t>T</w:t>
      </w:r>
      <w:r w:rsidRPr="00052529">
        <w:rPr>
          <w:rFonts w:hint="eastAsia"/>
          <w:color w:val="0000FF"/>
        </w:rPr>
        <w:t>，若向右传播，传播的距离为</w:t>
      </w:r>
      <w:r w:rsidRPr="00052529">
        <w:rPr>
          <w:color w:val="0000FF"/>
          <w:position w:val="-12"/>
        </w:rPr>
        <w:pict>
          <v:shape id="_x0000_i1094" type="#_x0000_t75" style="width:85.15pt;height:18.15pt">
            <v:imagedata r:id="rId88" o:title=""/>
          </v:shape>
        </w:pict>
      </w:r>
      <w:r w:rsidRPr="001D32A7">
        <w:rPr>
          <w:rFonts w:hint="eastAsia"/>
          <w:color w:val="0000FF"/>
        </w:rPr>
        <w:t>或</w:t>
      </w:r>
      <w:r w:rsidRPr="001D32A7">
        <w:rPr>
          <w:color w:val="0000FF"/>
          <w:position w:val="-12"/>
        </w:rPr>
        <w:pict>
          <v:shape id="_x0000_i1095" type="#_x0000_t75" style="width:87.05pt;height:18.15pt">
            <v:imagedata r:id="rId89" o:title=""/>
          </v:shape>
        </w:pict>
      </w:r>
      <w:r w:rsidRPr="001D32A7">
        <w:rPr>
          <w:rFonts w:hint="eastAsia"/>
          <w:color w:val="0000FF"/>
        </w:rPr>
        <w:t>；若向左传播，传播的距离为</w:t>
      </w:r>
      <w:r w:rsidRPr="001D32A7">
        <w:rPr>
          <w:color w:val="0000FF"/>
          <w:position w:val="-12"/>
        </w:rPr>
        <w:pict>
          <v:shape id="_x0000_i1096" type="#_x0000_t75" style="width:90.15pt;height:18.15pt">
            <v:imagedata r:id="rId90" o:title=""/>
          </v:shape>
        </w:pict>
      </w:r>
      <w:r w:rsidRPr="001D32A7">
        <w:rPr>
          <w:rFonts w:hint="eastAsia"/>
          <w:color w:val="0000FF"/>
        </w:rPr>
        <w:t>或</w:t>
      </w:r>
      <w:r w:rsidRPr="001D32A7">
        <w:rPr>
          <w:color w:val="0000FF"/>
          <w:position w:val="-12"/>
        </w:rPr>
        <w:pict>
          <v:shape id="_x0000_i1097" type="#_x0000_t75" style="width:90.15pt;height:18.15pt">
            <v:imagedata r:id="rId91" o:title=""/>
          </v:shape>
        </w:pict>
      </w:r>
      <w:r w:rsidRPr="001D32A7">
        <w:rPr>
          <w:rFonts w:hint="eastAsia"/>
          <w:color w:val="0000FF"/>
        </w:rPr>
        <w:t>，根据</w:t>
      </w:r>
      <w:r w:rsidRPr="001D32A7">
        <w:rPr>
          <w:color w:val="0000FF"/>
          <w:position w:val="-24"/>
        </w:rPr>
        <w:pict>
          <v:shape id="_x0000_i1098" type="#_x0000_t75" style="width:27.85pt;height:31pt">
            <v:imagedata r:id="rId92" o:title=""/>
          </v:shape>
        </w:pict>
      </w:r>
      <w:r w:rsidRPr="001D32A7">
        <w:rPr>
          <w:rFonts w:hint="eastAsia"/>
          <w:color w:val="0000FF"/>
        </w:rPr>
        <w:t>知传播距离最短的波速最小，这时最小波速为：</w:t>
      </w:r>
      <w:r w:rsidRPr="001D32A7">
        <w:rPr>
          <w:color w:val="0000FF"/>
          <w:position w:val="-24"/>
        </w:rPr>
        <w:pict>
          <v:shape id="_x0000_i1099" type="#_x0000_t75" style="width:1in;height:31pt">
            <v:imagedata r:id="rId93" o:title=""/>
          </v:shape>
        </w:pict>
      </w:r>
      <w:r w:rsidRPr="001D32A7">
        <w:rPr>
          <w:rFonts w:hint="eastAsia"/>
          <w:color w:val="0000FF"/>
        </w:rPr>
        <w:t>。</w:t>
      </w:r>
    </w:p>
    <w:p w:rsidR="00E04C3D" w:rsidRPr="001D32A7" w:rsidRDefault="00E04C3D" w:rsidP="00E04C3D">
      <w:pPr>
        <w:rPr>
          <w:rFonts w:hint="eastAsia"/>
          <w:color w:val="0000FF"/>
        </w:rPr>
      </w:pPr>
      <w:r w:rsidRPr="001D32A7">
        <w:rPr>
          <w:rFonts w:hint="eastAsia"/>
          <w:color w:val="0000FF"/>
        </w:rPr>
        <w:t>根据</w:t>
      </w:r>
      <w:r w:rsidRPr="001D32A7">
        <w:rPr>
          <w:color w:val="0000FF"/>
          <w:position w:val="-24"/>
        </w:rPr>
        <w:pict>
          <v:shape id="_x0000_i1100" type="#_x0000_t75" style="width:31pt;height:31pt">
            <v:imagedata r:id="rId94" o:title=""/>
          </v:shape>
        </w:pict>
      </w:r>
      <w:r w:rsidRPr="001D32A7">
        <w:rPr>
          <w:rFonts w:hint="eastAsia"/>
          <w:color w:val="0000FF"/>
        </w:rPr>
        <w:t>可知波速度最大时周期最小，而最大波速度</w:t>
      </w:r>
      <w:r w:rsidRPr="001D32A7">
        <w:rPr>
          <w:color w:val="0000FF"/>
          <w:position w:val="-24"/>
        </w:rPr>
        <w:pict>
          <v:shape id="_x0000_i1101" type="#_x0000_t75" style="width:106.1pt;height:31pt">
            <v:imagedata r:id="rId95" o:title=""/>
          </v:shape>
        </w:pict>
      </w:r>
      <w:r w:rsidRPr="001D32A7">
        <w:rPr>
          <w:rFonts w:hint="eastAsia"/>
          <w:color w:val="0000FF"/>
        </w:rPr>
        <w:t>，此时对应的最小周期T=</w:t>
      </w:r>
      <w:r w:rsidRPr="001D32A7">
        <w:rPr>
          <w:color w:val="0000FF"/>
          <w:position w:val="-30"/>
        </w:rPr>
        <w:pict>
          <v:shape id="_x0000_i1102" type="#_x0000_t75" style="width:46pt;height:34.1pt">
            <v:imagedata r:id="rId96" o:title=""/>
          </v:shape>
        </w:pict>
      </w:r>
    </w:p>
    <w:p w:rsidR="00E04C3D" w:rsidRPr="00052529" w:rsidRDefault="00E04C3D" w:rsidP="00E04C3D">
      <w:pPr>
        <w:spacing w:line="300" w:lineRule="auto"/>
        <w:rPr>
          <w:rFonts w:hint="eastAsia"/>
        </w:rPr>
      </w:pPr>
      <w:r w:rsidRPr="00D94C80">
        <w:pict>
          <v:shape id="_x0000_s1537" type="#_x0000_t75" style="position:absolute;left:0;text-align:left;margin-left:354.85pt;margin-top:1.8pt;width:100.05pt;height:78.95pt;z-index:251665920;visibility:visible">
            <v:imagedata r:id="rId24" o:title=""/>
            <w10:wrap type="square"/>
          </v:shape>
        </w:pict>
      </w:r>
      <w:r w:rsidRPr="00D94C80">
        <w:rPr>
          <w:rFonts w:hint="eastAsia"/>
        </w:rPr>
        <w:t>25</w:t>
      </w:r>
      <w:r w:rsidRPr="00D94C80">
        <w:t>．正方形导体框处于匀强磁场中，磁场方向垂直框平面，磁感应强度随时间均匀增加，变化率为</w:t>
      </w:r>
      <w:r w:rsidRPr="007572A1">
        <w:rPr>
          <w:i/>
        </w:rPr>
        <w:t>k</w:t>
      </w:r>
      <w:r w:rsidRPr="00D94C80">
        <w:t>。导体框质量为</w:t>
      </w:r>
      <w:r w:rsidRPr="007572A1">
        <w:rPr>
          <w:i/>
        </w:rPr>
        <w:t>m</w:t>
      </w:r>
      <w:r w:rsidRPr="00D94C80">
        <w:t>、边长为</w:t>
      </w:r>
      <w:r w:rsidRPr="007572A1">
        <w:rPr>
          <w:i/>
        </w:rPr>
        <w:t>L</w:t>
      </w:r>
      <w:r w:rsidRPr="00D94C80">
        <w:t>，总电阻为</w:t>
      </w:r>
      <w:r w:rsidRPr="007572A1">
        <w:rPr>
          <w:i/>
        </w:rPr>
        <w:t>R</w:t>
      </w:r>
      <w:r w:rsidRPr="00D94C80">
        <w:t>，在恒定外力</w:t>
      </w:r>
      <w:r w:rsidRPr="007572A1">
        <w:rPr>
          <w:i/>
        </w:rPr>
        <w:t>F</w:t>
      </w:r>
      <w:r w:rsidRPr="00D94C80">
        <w:t>作用下由静止开始运动。导体框在磁场中的加速度大小为____________；导体框中感应电流做功的功</w:t>
      </w:r>
      <w:r w:rsidRPr="00052529">
        <w:t>率为____________</w:t>
      </w:r>
      <w:r w:rsidRPr="00052529">
        <w:rPr>
          <w:rFonts w:hint="eastAsia"/>
        </w:rPr>
        <w:t>。</w:t>
      </w:r>
    </w:p>
    <w:p w:rsidR="00E04C3D" w:rsidRPr="00052529" w:rsidRDefault="00E04C3D" w:rsidP="00E04C3D">
      <w:pPr>
        <w:spacing w:line="340" w:lineRule="atLeast"/>
        <w:ind w:rightChars="50" w:right="105"/>
        <w:rPr>
          <w:rFonts w:hint="eastAsia"/>
          <w:bCs/>
          <w:color w:val="0000FF"/>
        </w:rPr>
      </w:pPr>
      <w:r w:rsidRPr="00052529">
        <w:rPr>
          <w:rFonts w:hint="eastAsia"/>
          <w:bCs/>
          <w:color w:val="0000FF"/>
        </w:rPr>
        <w:t>答案：</w:t>
      </w:r>
      <w:r w:rsidRPr="00052529">
        <w:rPr>
          <w:rFonts w:hint="eastAsia"/>
          <w:bCs/>
          <w:i/>
          <w:color w:val="0000FF"/>
        </w:rPr>
        <w:t xml:space="preserve"> F</w:t>
      </w:r>
      <w:r w:rsidRPr="00052529">
        <w:rPr>
          <w:rFonts w:hint="eastAsia"/>
          <w:bCs/>
          <w:color w:val="0000FF"/>
        </w:rPr>
        <w:t>/</w:t>
      </w:r>
      <w:r w:rsidRPr="00052529">
        <w:rPr>
          <w:rFonts w:hint="eastAsia"/>
          <w:bCs/>
          <w:i/>
          <w:color w:val="0000FF"/>
        </w:rPr>
        <w:t>m</w:t>
      </w:r>
      <w:r w:rsidRPr="00052529">
        <w:rPr>
          <w:rFonts w:hint="eastAsia"/>
          <w:bCs/>
          <w:color w:val="0000FF"/>
        </w:rPr>
        <w:t>，</w:t>
      </w:r>
      <w:r w:rsidRPr="00052529">
        <w:rPr>
          <w:rFonts w:hint="eastAsia"/>
          <w:bCs/>
          <w:i/>
          <w:color w:val="0000FF"/>
        </w:rPr>
        <w:t>k</w:t>
      </w:r>
      <w:r w:rsidRPr="00052529">
        <w:rPr>
          <w:rFonts w:hint="eastAsia"/>
          <w:bCs/>
          <w:color w:val="0000FF"/>
          <w:vertAlign w:val="superscript"/>
        </w:rPr>
        <w:t>2</w:t>
      </w:r>
      <w:r w:rsidRPr="00052529">
        <w:rPr>
          <w:rFonts w:hint="eastAsia"/>
          <w:bCs/>
          <w:i/>
          <w:color w:val="0000FF"/>
        </w:rPr>
        <w:t>L</w:t>
      </w:r>
      <w:r w:rsidRPr="00052529">
        <w:rPr>
          <w:rFonts w:hint="eastAsia"/>
          <w:bCs/>
          <w:color w:val="0000FF"/>
          <w:vertAlign w:val="superscript"/>
        </w:rPr>
        <w:t>4</w:t>
      </w:r>
      <w:r w:rsidRPr="00052529">
        <w:rPr>
          <w:rFonts w:hint="eastAsia"/>
          <w:bCs/>
          <w:color w:val="0000FF"/>
        </w:rPr>
        <w:t>/</w:t>
      </w:r>
      <w:r w:rsidRPr="00052529">
        <w:rPr>
          <w:rFonts w:hint="eastAsia"/>
          <w:bCs/>
          <w:i/>
          <w:color w:val="0000FF"/>
        </w:rPr>
        <w:t>R</w:t>
      </w:r>
      <w:r w:rsidRPr="00052529">
        <w:rPr>
          <w:rFonts w:hint="eastAsia"/>
          <w:bCs/>
          <w:color w:val="0000FF"/>
        </w:rPr>
        <w:t>，</w:t>
      </w:r>
    </w:p>
    <w:p w:rsidR="00E04C3D" w:rsidRPr="00052529" w:rsidRDefault="00E04C3D" w:rsidP="00E04C3D">
      <w:pPr>
        <w:rPr>
          <w:rFonts w:hint="eastAsia"/>
          <w:color w:val="0000FF"/>
        </w:rPr>
      </w:pPr>
      <w:r w:rsidRPr="00052529">
        <w:rPr>
          <w:rFonts w:hint="eastAsia"/>
          <w:color w:val="0000FF"/>
        </w:rPr>
        <w:t>解析：线框在磁场中运动时，各个边所受安培力的合力为零，因此线框所受的合外力就是F，根据牛顿第二定律得加速度：a=</w:t>
      </w:r>
      <w:r w:rsidRPr="00052529">
        <w:rPr>
          <w:rFonts w:hint="eastAsia"/>
          <w:bCs/>
          <w:i/>
          <w:color w:val="0000FF"/>
        </w:rPr>
        <w:t xml:space="preserve"> F</w:t>
      </w:r>
      <w:r w:rsidRPr="00052529">
        <w:rPr>
          <w:rFonts w:hint="eastAsia"/>
          <w:bCs/>
          <w:color w:val="0000FF"/>
        </w:rPr>
        <w:t>/</w:t>
      </w:r>
      <w:r w:rsidRPr="00052529">
        <w:rPr>
          <w:rFonts w:hint="eastAsia"/>
          <w:bCs/>
          <w:i/>
          <w:color w:val="0000FF"/>
        </w:rPr>
        <w:t>m</w:t>
      </w:r>
    </w:p>
    <w:p w:rsidR="00E04C3D" w:rsidRDefault="00E04C3D" w:rsidP="00E04C3D">
      <w:pPr>
        <w:rPr>
          <w:rFonts w:hint="eastAsia"/>
          <w:color w:val="0000FF"/>
        </w:rPr>
      </w:pPr>
      <w:r w:rsidRPr="00052529">
        <w:rPr>
          <w:rFonts w:hint="eastAsia"/>
          <w:color w:val="0000FF"/>
        </w:rPr>
        <w:t>线框产生的感应电动势E=</w:t>
      </w:r>
      <w:r w:rsidRPr="00052529">
        <w:rPr>
          <w:color w:val="0000FF"/>
          <w:position w:val="-24"/>
        </w:rPr>
        <w:pict>
          <v:shape id="_x0000_i1103" type="#_x0000_t75" style="width:54.15pt;height:31pt">
            <v:imagedata r:id="rId97" o:title=""/>
          </v:shape>
        </w:pict>
      </w:r>
      <w:r w:rsidRPr="00052529">
        <w:rPr>
          <w:rFonts w:hint="eastAsia"/>
          <w:color w:val="0000FF"/>
        </w:rPr>
        <w:t>，回</w:t>
      </w:r>
      <w:r w:rsidRPr="007326D6">
        <w:rPr>
          <w:rFonts w:hint="eastAsia"/>
          <w:color w:val="0000FF"/>
        </w:rPr>
        <w:t>路的电流</w:t>
      </w:r>
      <w:r w:rsidRPr="007326D6">
        <w:rPr>
          <w:color w:val="0000FF"/>
          <w:position w:val="-24"/>
        </w:rPr>
        <w:pict>
          <v:shape id="_x0000_i1104" type="#_x0000_t75" style="width:62pt;height:32.85pt">
            <v:imagedata r:id="rId98" o:title=""/>
          </v:shape>
        </w:pict>
      </w:r>
      <w:r w:rsidRPr="007326D6">
        <w:rPr>
          <w:rFonts w:hint="eastAsia"/>
          <w:color w:val="0000FF"/>
        </w:rPr>
        <w:t>，</w:t>
      </w:r>
    </w:p>
    <w:p w:rsidR="00E04C3D" w:rsidRPr="007326D6" w:rsidRDefault="00E04C3D" w:rsidP="00E04C3D">
      <w:pPr>
        <w:rPr>
          <w:rFonts w:hint="eastAsia"/>
          <w:color w:val="0000FF"/>
        </w:rPr>
      </w:pPr>
      <w:r w:rsidRPr="007326D6">
        <w:rPr>
          <w:rFonts w:hint="eastAsia"/>
          <w:color w:val="0000FF"/>
        </w:rPr>
        <w:t>因此，</w:t>
      </w:r>
      <w:r w:rsidRPr="007326D6">
        <w:rPr>
          <w:color w:val="0000FF"/>
        </w:rPr>
        <w:t>感应电流做功的功率</w:t>
      </w:r>
      <w:r w:rsidRPr="007326D6">
        <w:rPr>
          <w:rFonts w:hint="eastAsia"/>
          <w:color w:val="0000FF"/>
        </w:rPr>
        <w:t>P=</w:t>
      </w:r>
      <w:r w:rsidRPr="007326D6">
        <w:rPr>
          <w:color w:val="0000FF"/>
          <w:position w:val="-4"/>
        </w:rPr>
        <w:pict>
          <v:shape id="_x0000_i1105" type="#_x0000_t75" style="width:31pt;height:15.05pt">
            <v:imagedata r:id="rId99" o:title=""/>
          </v:shape>
        </w:pict>
      </w:r>
      <w:r w:rsidRPr="007326D6">
        <w:rPr>
          <w:rFonts w:hint="eastAsia"/>
          <w:b/>
          <w:bCs/>
          <w:i/>
          <w:color w:val="0000FF"/>
        </w:rPr>
        <w:t>k</w:t>
      </w:r>
      <w:r w:rsidRPr="007326D6">
        <w:rPr>
          <w:rFonts w:hint="eastAsia"/>
          <w:b/>
          <w:bCs/>
          <w:color w:val="0000FF"/>
          <w:vertAlign w:val="superscript"/>
        </w:rPr>
        <w:t>2</w:t>
      </w:r>
      <w:r w:rsidRPr="007326D6">
        <w:rPr>
          <w:rFonts w:hint="eastAsia"/>
          <w:b/>
          <w:bCs/>
          <w:i/>
          <w:color w:val="0000FF"/>
        </w:rPr>
        <w:t>L</w:t>
      </w:r>
      <w:r w:rsidRPr="007326D6">
        <w:rPr>
          <w:rFonts w:hint="eastAsia"/>
          <w:b/>
          <w:bCs/>
          <w:color w:val="0000FF"/>
          <w:vertAlign w:val="superscript"/>
        </w:rPr>
        <w:t>4</w:t>
      </w:r>
      <w:r w:rsidRPr="007326D6">
        <w:rPr>
          <w:rFonts w:hint="eastAsia"/>
          <w:b/>
          <w:bCs/>
          <w:color w:val="0000FF"/>
        </w:rPr>
        <w:t>/</w:t>
      </w:r>
      <w:r w:rsidRPr="007326D6">
        <w:rPr>
          <w:rFonts w:hint="eastAsia"/>
          <w:b/>
          <w:bCs/>
          <w:i/>
          <w:color w:val="0000FF"/>
        </w:rPr>
        <w:t>R</w:t>
      </w:r>
    </w:p>
    <w:p w:rsidR="00E04C3D" w:rsidRPr="006C71F9" w:rsidRDefault="00E04C3D" w:rsidP="00E04C3D">
      <w:pPr>
        <w:rPr>
          <w:rFonts w:ascii="黑体" w:eastAsia="黑体" w:hAnsi="黑体"/>
          <w:sz w:val="24"/>
        </w:rPr>
      </w:pPr>
      <w:r w:rsidRPr="006C71F9">
        <w:rPr>
          <w:rFonts w:ascii="黑体" w:eastAsia="黑体" w:hAnsi="黑体"/>
          <w:sz w:val="24"/>
        </w:rPr>
        <w:t>五</w:t>
      </w:r>
      <w:r w:rsidRPr="006C71F9">
        <w:rPr>
          <w:rFonts w:ascii="黑体" w:eastAsia="黑体" w:hAnsi="黑体" w:hint="eastAsia"/>
          <w:sz w:val="24"/>
        </w:rPr>
        <w:t>、</w:t>
      </w:r>
      <w:r w:rsidRPr="006C71F9">
        <w:rPr>
          <w:rFonts w:ascii="黑体" w:eastAsia="黑体" w:hAnsi="黑体"/>
          <w:sz w:val="24"/>
        </w:rPr>
        <w:t>实验题（共24分）</w:t>
      </w:r>
    </w:p>
    <w:p w:rsidR="00E04C3D" w:rsidRPr="009515FE" w:rsidRDefault="00E04C3D" w:rsidP="00E04C3D">
      <w:pPr>
        <w:spacing w:line="300" w:lineRule="auto"/>
      </w:pPr>
      <w:r w:rsidRPr="009515FE">
        <w:pict>
          <v:shape id="_x0000_s1539" type="#_x0000_t75" style="position:absolute;left:0;text-align:left;margin-left:344.6pt;margin-top:19.3pt;width:118.55pt;height:100.8pt;z-index:251667968;visibility:visible">
            <v:imagedata r:id="rId25" o:title=""/>
            <w10:wrap type="square"/>
          </v:shape>
        </w:pict>
      </w:r>
      <w:r w:rsidRPr="00D94C80">
        <w:rPr>
          <w:rFonts w:hint="eastAsia"/>
        </w:rPr>
        <w:t>2</w:t>
      </w:r>
      <w:r>
        <w:rPr>
          <w:rFonts w:hint="eastAsia"/>
        </w:rPr>
        <w:t>6</w:t>
      </w:r>
      <w:r w:rsidRPr="00D94C80">
        <w:t>．</w:t>
      </w:r>
      <w:r w:rsidRPr="009515FE">
        <w:t>（4分）为判断线圈绕向，可将灵敏电流计G与线圈L连接，如图所示。己知线圈由a端开始绕至b端：当电流从电流计G左端流入时，指针向左偏转。</w:t>
      </w:r>
    </w:p>
    <w:p w:rsidR="00E04C3D" w:rsidRPr="009515FE" w:rsidRDefault="00E04C3D" w:rsidP="00E04C3D">
      <w:pPr>
        <w:spacing w:line="300" w:lineRule="auto"/>
      </w:pPr>
      <w:r w:rsidRPr="009515FE">
        <w:t>（1）将磁铁N极向下从线圈</w:t>
      </w:r>
      <w:r>
        <w:rPr>
          <w:rFonts w:hint="eastAsia"/>
        </w:rPr>
        <w:t>上</w:t>
      </w:r>
      <w:r w:rsidRPr="009515FE">
        <w:t>方竖直插入L时，发现指针向左偏转。俯视线圈，其绕向为</w:t>
      </w:r>
      <w:r w:rsidRPr="00D94C80">
        <w:t>____________</w:t>
      </w:r>
      <w:r w:rsidRPr="009515FE">
        <w:t>（填：</w:t>
      </w:r>
      <w:r w:rsidRPr="00415E18">
        <w:rPr>
          <w:rFonts w:ascii="宋体" w:hAnsi="宋体"/>
        </w:rPr>
        <w:t>“</w:t>
      </w:r>
      <w:r w:rsidRPr="00415E18">
        <w:rPr>
          <w:rFonts w:ascii="宋体" w:hAnsi="宋体"/>
        </w:rPr>
        <w:t>顺时针</w:t>
      </w:r>
      <w:r w:rsidRPr="00415E18">
        <w:rPr>
          <w:rFonts w:ascii="宋体" w:hAnsi="宋体"/>
        </w:rPr>
        <w:t>”</w:t>
      </w:r>
      <w:r w:rsidRPr="00415E18">
        <w:rPr>
          <w:rFonts w:ascii="宋体" w:hAnsi="宋体"/>
        </w:rPr>
        <w:t>或</w:t>
      </w:r>
      <w:r w:rsidRPr="00415E18">
        <w:rPr>
          <w:rFonts w:ascii="宋体" w:hAnsi="宋体"/>
        </w:rPr>
        <w:t>“</w:t>
      </w:r>
      <w:r w:rsidRPr="00415E18">
        <w:rPr>
          <w:rFonts w:ascii="宋体" w:hAnsi="宋体"/>
        </w:rPr>
        <w:t>逆时针</w:t>
      </w:r>
      <w:r w:rsidRPr="00415E18">
        <w:rPr>
          <w:rFonts w:ascii="宋体" w:hAnsi="宋体"/>
        </w:rPr>
        <w:t>”</w:t>
      </w:r>
      <w:r w:rsidRPr="00415E18">
        <w:rPr>
          <w:rFonts w:ascii="宋体" w:hAnsi="宋体"/>
        </w:rPr>
        <w:t>）</w:t>
      </w:r>
      <w:r w:rsidRPr="009515FE">
        <w:t>。</w:t>
      </w:r>
    </w:p>
    <w:p w:rsidR="00E04C3D" w:rsidRDefault="00E04C3D" w:rsidP="00E04C3D">
      <w:pPr>
        <w:spacing w:line="300" w:lineRule="auto"/>
        <w:rPr>
          <w:rFonts w:hint="eastAsia"/>
        </w:rPr>
      </w:pPr>
      <w:r w:rsidRPr="009515FE">
        <w:t>（2）当条形磁铁从图中的虚线位置向右远离L时，指针向右偏转。俯视线圈，其绕向为</w:t>
      </w:r>
      <w:r w:rsidRPr="00D94C80">
        <w:t>____________</w:t>
      </w:r>
      <w:r w:rsidRPr="009515FE">
        <w:t>（填：</w:t>
      </w:r>
      <w:r w:rsidRPr="00415E18">
        <w:rPr>
          <w:rFonts w:ascii="宋体" w:hAnsi="宋体"/>
        </w:rPr>
        <w:t>“</w:t>
      </w:r>
      <w:r w:rsidRPr="00415E18">
        <w:rPr>
          <w:rFonts w:ascii="宋体" w:hAnsi="宋体"/>
        </w:rPr>
        <w:t>顺时针</w:t>
      </w:r>
      <w:r w:rsidRPr="00415E18">
        <w:rPr>
          <w:rFonts w:ascii="宋体" w:hAnsi="宋体"/>
        </w:rPr>
        <w:t>”</w:t>
      </w:r>
      <w:r w:rsidRPr="00415E18">
        <w:rPr>
          <w:rFonts w:ascii="宋体" w:hAnsi="宋体"/>
        </w:rPr>
        <w:t>或</w:t>
      </w:r>
      <w:r w:rsidRPr="00415E18">
        <w:rPr>
          <w:rFonts w:ascii="宋体" w:hAnsi="宋体"/>
        </w:rPr>
        <w:t>“</w:t>
      </w:r>
      <w:r w:rsidRPr="00415E18">
        <w:rPr>
          <w:rFonts w:ascii="宋体" w:hAnsi="宋体"/>
        </w:rPr>
        <w:t>逆时针</w:t>
      </w:r>
      <w:r w:rsidRPr="00415E18">
        <w:rPr>
          <w:rFonts w:ascii="宋体" w:hAnsi="宋体"/>
        </w:rPr>
        <w:t>”</w:t>
      </w:r>
      <w:r w:rsidRPr="00415E18">
        <w:rPr>
          <w:rFonts w:ascii="宋体" w:hAnsi="宋体"/>
        </w:rPr>
        <w:t>）</w:t>
      </w:r>
      <w:r w:rsidRPr="009515FE">
        <w:t>。</w:t>
      </w:r>
    </w:p>
    <w:p w:rsidR="00E04C3D" w:rsidRPr="00184870" w:rsidRDefault="00E04C3D" w:rsidP="00E04C3D">
      <w:pPr>
        <w:spacing w:line="340" w:lineRule="atLeast"/>
        <w:ind w:rightChars="50" w:right="105"/>
        <w:rPr>
          <w:rFonts w:hint="eastAsia"/>
          <w:bCs/>
          <w:color w:val="0000FF"/>
        </w:rPr>
      </w:pPr>
      <w:r w:rsidRPr="00184870">
        <w:rPr>
          <w:rFonts w:hint="eastAsia"/>
          <w:bCs/>
          <w:color w:val="0000FF"/>
        </w:rPr>
        <w:t>答案：（1）顺时针，（2）逆时针，</w:t>
      </w:r>
    </w:p>
    <w:p w:rsidR="00E04C3D" w:rsidRPr="00184870" w:rsidRDefault="00E04C3D" w:rsidP="00E04C3D">
      <w:pPr>
        <w:spacing w:line="300" w:lineRule="auto"/>
        <w:rPr>
          <w:rFonts w:hint="eastAsia"/>
          <w:color w:val="0000FF"/>
        </w:rPr>
      </w:pPr>
      <w:r w:rsidRPr="00184870">
        <w:rPr>
          <w:rFonts w:hint="eastAsia"/>
          <w:color w:val="0000FF"/>
        </w:rPr>
        <w:t>解析：（1）由题可知在螺线管内电流从b流向a，而根据楞次定律（增反减同）螺线管中产生的磁场与原磁场方向相反（向上）再根据右手螺旋定则可知电流方向为逆时针方向（</w:t>
      </w:r>
      <w:r w:rsidRPr="00184870">
        <w:rPr>
          <w:color w:val="0000FF"/>
        </w:rPr>
        <w:t>俯视线圈</w:t>
      </w:r>
      <w:r w:rsidRPr="00184870">
        <w:rPr>
          <w:rFonts w:hint="eastAsia"/>
          <w:color w:val="0000FF"/>
        </w:rPr>
        <w:t>），因此从a向b看导线绕向为顺时针方向</w:t>
      </w:r>
    </w:p>
    <w:p w:rsidR="00E04C3D" w:rsidRPr="00757552" w:rsidRDefault="00E04C3D" w:rsidP="00E04C3D">
      <w:pPr>
        <w:spacing w:line="300" w:lineRule="auto"/>
        <w:rPr>
          <w:rFonts w:hint="eastAsia"/>
          <w:color w:val="0000FF"/>
        </w:rPr>
      </w:pPr>
      <w:r w:rsidRPr="00184870">
        <w:rPr>
          <w:rFonts w:hint="eastAsia"/>
          <w:color w:val="0000FF"/>
        </w:rPr>
        <w:t>（2）由题可知在螺线管内电流从a流向b，而根据楞次定律（增反减同）螺线管中产生的磁场与原磁场方向相同（向上）再根据右手螺旋定则可知</w:t>
      </w:r>
      <w:r>
        <w:rPr>
          <w:rFonts w:hint="eastAsia"/>
          <w:color w:val="0000FF"/>
        </w:rPr>
        <w:t>感应电流方向与（1）相同，而电流的流向与（1）相反，因此绕向一定与此（1）相反为逆</w:t>
      </w:r>
      <w:r w:rsidRPr="00184870">
        <w:rPr>
          <w:rFonts w:hint="eastAsia"/>
          <w:color w:val="0000FF"/>
        </w:rPr>
        <w:t>时针方向（</w:t>
      </w:r>
      <w:r w:rsidRPr="00184870">
        <w:rPr>
          <w:color w:val="0000FF"/>
        </w:rPr>
        <w:t>俯视线圈</w:t>
      </w:r>
      <w:r>
        <w:rPr>
          <w:rFonts w:hint="eastAsia"/>
          <w:color w:val="0000FF"/>
        </w:rPr>
        <w:t>）。</w:t>
      </w:r>
    </w:p>
    <w:p w:rsidR="00E04C3D" w:rsidRPr="009515FE" w:rsidRDefault="00E04C3D" w:rsidP="00E04C3D">
      <w:pPr>
        <w:spacing w:line="300" w:lineRule="auto"/>
      </w:pPr>
      <w:r w:rsidRPr="009515FE">
        <w:pict>
          <v:shape id="_x0000_s1540" type="#_x0000_t75" style="position:absolute;left:0;text-align:left;margin-left:345.5pt;margin-top:8.6pt;width:107.5pt;height:155.65pt;z-index:251668992;visibility:visible">
            <v:imagedata r:id="rId26" o:title=""/>
            <w10:wrap type="square"/>
          </v:shape>
        </w:pict>
      </w:r>
      <w:r w:rsidRPr="00D94C80">
        <w:rPr>
          <w:rFonts w:hint="eastAsia"/>
        </w:rPr>
        <w:t>2</w:t>
      </w:r>
      <w:r>
        <w:rPr>
          <w:rFonts w:hint="eastAsia"/>
        </w:rPr>
        <w:t>7</w:t>
      </w:r>
      <w:r w:rsidRPr="00D94C80">
        <w:t>．</w:t>
      </w:r>
      <w:r w:rsidRPr="009515FE">
        <w:t>（6分）在练习使用多用表的实验中</w:t>
      </w:r>
    </w:p>
    <w:p w:rsidR="00E04C3D" w:rsidRPr="009515FE" w:rsidRDefault="00E04C3D" w:rsidP="00E04C3D">
      <w:pPr>
        <w:spacing w:line="300" w:lineRule="auto"/>
        <w:rPr>
          <w:rFonts w:hint="eastAsia"/>
        </w:rPr>
      </w:pPr>
      <w:r w:rsidRPr="009515FE">
        <w:t>（1）某同学连接的电路如图所示</w:t>
      </w:r>
      <w:r>
        <w:rPr>
          <w:rFonts w:hint="eastAsia"/>
        </w:rPr>
        <w:t>。</w:t>
      </w:r>
    </w:p>
    <w:p w:rsidR="00E04C3D" w:rsidRPr="009515FE" w:rsidRDefault="00E04C3D" w:rsidP="00E04C3D">
      <w:pPr>
        <w:spacing w:line="300" w:lineRule="auto"/>
      </w:pPr>
      <w:r w:rsidRPr="005E0E62">
        <w:rPr>
          <w:rFonts w:hint="eastAsia"/>
        </w:rPr>
        <w:t>①</w:t>
      </w:r>
      <w:r w:rsidRPr="009515FE">
        <w:t>若旋转选择开关，使其尖端对准直流电流档，此时测得的是通过</w:t>
      </w:r>
      <w:r w:rsidRPr="00D94C80">
        <w:t>____________</w:t>
      </w:r>
      <w:r w:rsidRPr="009515FE">
        <w:t>的电流；</w:t>
      </w:r>
    </w:p>
    <w:p w:rsidR="00E04C3D" w:rsidRPr="009515FE" w:rsidRDefault="00E04C3D" w:rsidP="00E04C3D">
      <w:pPr>
        <w:spacing w:line="300" w:lineRule="auto"/>
      </w:pPr>
      <w:r w:rsidRPr="005E0E62">
        <w:rPr>
          <w:rFonts w:hint="eastAsia"/>
        </w:rPr>
        <w:t>②</w:t>
      </w:r>
      <w:r w:rsidRPr="009515FE">
        <w:t>若断开电路中的电键，旋转选择开关使其尖端对准欧姆档，此时测得的是</w:t>
      </w:r>
      <w:r w:rsidRPr="00D94C80">
        <w:t>____________</w:t>
      </w:r>
      <w:r w:rsidRPr="009515FE">
        <w:t>的阻值；</w:t>
      </w:r>
    </w:p>
    <w:p w:rsidR="00E04C3D" w:rsidRPr="009515FE" w:rsidRDefault="00E04C3D" w:rsidP="00E04C3D">
      <w:pPr>
        <w:spacing w:line="300" w:lineRule="auto"/>
      </w:pPr>
      <w:r w:rsidRPr="005E0E62">
        <w:rPr>
          <w:rFonts w:hint="eastAsia"/>
        </w:rPr>
        <w:t>③</w:t>
      </w:r>
      <w:r w:rsidRPr="009515FE">
        <w:t>若旋转选择开关，使其尖端对准直流电压档，闭合电键，并将滑动变阻器的滑片移至最左端，此时测得的是</w:t>
      </w:r>
      <w:r w:rsidRPr="00D94C80">
        <w:t>____________</w:t>
      </w:r>
      <w:r w:rsidRPr="009515FE">
        <w:t>两端的电压。</w:t>
      </w:r>
    </w:p>
    <w:p w:rsidR="00E04C3D" w:rsidRPr="009515FE" w:rsidRDefault="00E04C3D" w:rsidP="00E04C3D">
      <w:pPr>
        <w:spacing w:line="300" w:lineRule="auto"/>
      </w:pPr>
      <w:r w:rsidRPr="009515FE">
        <w:t>（2）（单选）在使用多用表的欧姆档测量电阻时，若</w:t>
      </w:r>
      <w:r>
        <w:rPr>
          <w:rFonts w:hint="eastAsia"/>
        </w:rPr>
        <w:t xml:space="preserve">       </w:t>
      </w:r>
      <w:r w:rsidRPr="009515FE">
        <w:rPr>
          <w:rFonts w:hint="eastAsia"/>
        </w:rPr>
        <w:t>（</w:t>
      </w:r>
      <w:r>
        <w:rPr>
          <w:rFonts w:hint="eastAsia"/>
        </w:rPr>
        <w:t xml:space="preserve">       </w:t>
      </w:r>
      <w:r w:rsidRPr="009515FE">
        <w:rPr>
          <w:rFonts w:hint="eastAsia"/>
        </w:rPr>
        <w:t>）</w:t>
      </w:r>
    </w:p>
    <w:p w:rsidR="00E04C3D" w:rsidRPr="009515FE" w:rsidRDefault="00E04C3D" w:rsidP="00E04C3D">
      <w:pPr>
        <w:spacing w:line="300" w:lineRule="auto"/>
      </w:pPr>
      <w:r w:rsidRPr="0069101B">
        <w:rPr>
          <w:rFonts w:hint="eastAsia"/>
        </w:rPr>
        <w:t>（</w:t>
      </w:r>
      <w:r>
        <w:rPr>
          <w:rFonts w:hint="eastAsia"/>
        </w:rPr>
        <w:t>A</w:t>
      </w:r>
      <w:r w:rsidRPr="0069101B">
        <w:rPr>
          <w:rFonts w:hint="eastAsia"/>
        </w:rPr>
        <w:t>）</w:t>
      </w:r>
      <w:r w:rsidRPr="009515FE">
        <w:t>双手捏住两表笔金属杆，测量值将偏大</w:t>
      </w:r>
    </w:p>
    <w:p w:rsidR="00E04C3D" w:rsidRPr="009515FE" w:rsidRDefault="00E04C3D" w:rsidP="00E04C3D">
      <w:pPr>
        <w:spacing w:line="300" w:lineRule="auto"/>
      </w:pPr>
      <w:r w:rsidRPr="0069101B">
        <w:rPr>
          <w:rFonts w:hint="eastAsia"/>
        </w:rPr>
        <w:t>（</w:t>
      </w:r>
      <w:r>
        <w:rPr>
          <w:rFonts w:hint="eastAsia"/>
        </w:rPr>
        <w:t>B</w:t>
      </w:r>
      <w:r w:rsidRPr="0069101B">
        <w:rPr>
          <w:rFonts w:hint="eastAsia"/>
        </w:rPr>
        <w:t>）</w:t>
      </w:r>
      <w:r w:rsidRPr="009515FE">
        <w:t>测量时发现指针偏离中央刻度过大，则必需减小倍率，重新调零后再进行测量</w:t>
      </w:r>
    </w:p>
    <w:p w:rsidR="00E04C3D" w:rsidRPr="009515FE" w:rsidRDefault="00E04C3D" w:rsidP="00E04C3D">
      <w:pPr>
        <w:spacing w:line="300" w:lineRule="auto"/>
      </w:pPr>
      <w:r w:rsidRPr="0069101B">
        <w:rPr>
          <w:rFonts w:hint="eastAsia"/>
        </w:rPr>
        <w:t>（</w:t>
      </w:r>
      <w:r>
        <w:rPr>
          <w:rFonts w:hint="eastAsia"/>
        </w:rPr>
        <w:t>C</w:t>
      </w:r>
      <w:r w:rsidRPr="0069101B">
        <w:rPr>
          <w:rFonts w:hint="eastAsia"/>
        </w:rPr>
        <w:t>）</w:t>
      </w:r>
      <w:r w:rsidRPr="009515FE">
        <w:t>选择</w:t>
      </w:r>
      <w:r w:rsidRPr="00415E18">
        <w:rPr>
          <w:rFonts w:ascii="宋体" w:hAnsi="宋体"/>
        </w:rPr>
        <w:t>“</w:t>
      </w:r>
      <w:r w:rsidRPr="009515FE">
        <w:t>×10</w:t>
      </w:r>
      <w:r w:rsidRPr="00415E18">
        <w:rPr>
          <w:rFonts w:ascii="宋体" w:hAnsi="宋体"/>
        </w:rPr>
        <w:t>”</w:t>
      </w:r>
      <w:r w:rsidRPr="009515FE">
        <w:t>倍率测量时发现指针位于20与30正中间，则测量值小于25Ω</w:t>
      </w:r>
    </w:p>
    <w:p w:rsidR="00E04C3D" w:rsidRDefault="00E04C3D" w:rsidP="00E04C3D">
      <w:pPr>
        <w:spacing w:line="300" w:lineRule="auto"/>
        <w:rPr>
          <w:rFonts w:hint="eastAsia"/>
        </w:rPr>
      </w:pPr>
      <w:r w:rsidRPr="0069101B">
        <w:rPr>
          <w:rFonts w:hint="eastAsia"/>
        </w:rPr>
        <w:t>（D）</w:t>
      </w:r>
      <w:r w:rsidRPr="009515FE">
        <w:t>欧姆表内的电池使用时间太长，虽能完成调零，但测量值将略偏大</w:t>
      </w:r>
    </w:p>
    <w:p w:rsidR="00E04C3D" w:rsidRPr="001E3A43" w:rsidRDefault="00E04C3D" w:rsidP="00E04C3D">
      <w:pPr>
        <w:spacing w:line="340" w:lineRule="atLeast"/>
        <w:ind w:rightChars="50" w:right="105"/>
        <w:rPr>
          <w:rFonts w:hint="eastAsia"/>
          <w:bCs/>
          <w:color w:val="0000FF"/>
        </w:rPr>
      </w:pPr>
      <w:r w:rsidRPr="001E3A43">
        <w:rPr>
          <w:rFonts w:hint="eastAsia"/>
          <w:bCs/>
          <w:color w:val="0000FF"/>
        </w:rPr>
        <w:t>答案：</w:t>
      </w:r>
      <w:r w:rsidRPr="001E3A43">
        <w:rPr>
          <w:rFonts w:hint="eastAsia"/>
          <w:bCs/>
          <w:iCs/>
          <w:color w:val="0000FF"/>
        </w:rPr>
        <w:t>（1）</w:t>
      </w:r>
      <w:r w:rsidRPr="001E3A43">
        <w:rPr>
          <w:rFonts w:hint="eastAsia"/>
          <w:bCs/>
          <w:color w:val="0000FF"/>
        </w:rPr>
        <w:t>①</w:t>
      </w:r>
      <w:r w:rsidRPr="001E3A43">
        <w:rPr>
          <w:rFonts w:hint="eastAsia"/>
          <w:bCs/>
          <w:i/>
          <w:color w:val="0000FF"/>
        </w:rPr>
        <w:t>R</w:t>
      </w:r>
      <w:r w:rsidRPr="001E3A43">
        <w:rPr>
          <w:rFonts w:hint="eastAsia"/>
          <w:bCs/>
          <w:color w:val="0000FF"/>
          <w:vertAlign w:val="subscript"/>
        </w:rPr>
        <w:t>1</w:t>
      </w:r>
      <w:r w:rsidRPr="001E3A43">
        <w:rPr>
          <w:rFonts w:hint="eastAsia"/>
          <w:bCs/>
          <w:color w:val="0000FF"/>
        </w:rPr>
        <w:tab/>
      </w:r>
      <w:r w:rsidRPr="001E3A43">
        <w:rPr>
          <w:rFonts w:hint="eastAsia"/>
          <w:bCs/>
          <w:iCs/>
          <w:color w:val="0000FF"/>
        </w:rPr>
        <w:t>，</w:t>
      </w:r>
      <w:r w:rsidRPr="001E3A43">
        <w:rPr>
          <w:rFonts w:hint="eastAsia"/>
          <w:bCs/>
          <w:color w:val="0000FF"/>
        </w:rPr>
        <w:t>②</w:t>
      </w:r>
      <w:r w:rsidRPr="001E3A43">
        <w:rPr>
          <w:rFonts w:hint="eastAsia"/>
          <w:bCs/>
          <w:i/>
          <w:color w:val="0000FF"/>
        </w:rPr>
        <w:t>R</w:t>
      </w:r>
      <w:r w:rsidRPr="001E3A43">
        <w:rPr>
          <w:rFonts w:hint="eastAsia"/>
          <w:bCs/>
          <w:color w:val="0000FF"/>
          <w:vertAlign w:val="subscript"/>
        </w:rPr>
        <w:t>1</w:t>
      </w:r>
      <w:r w:rsidRPr="001E3A43">
        <w:rPr>
          <w:rFonts w:hint="eastAsia"/>
          <w:bCs/>
          <w:color w:val="0000FF"/>
        </w:rPr>
        <w:t>和</w:t>
      </w:r>
      <w:r w:rsidRPr="001E3A43">
        <w:rPr>
          <w:rFonts w:hint="eastAsia"/>
          <w:bCs/>
          <w:i/>
          <w:color w:val="0000FF"/>
        </w:rPr>
        <w:t>R</w:t>
      </w:r>
      <w:r w:rsidRPr="001E3A43">
        <w:rPr>
          <w:rFonts w:hint="eastAsia"/>
          <w:bCs/>
          <w:color w:val="0000FF"/>
          <w:vertAlign w:val="subscript"/>
        </w:rPr>
        <w:t>2</w:t>
      </w:r>
      <w:r w:rsidRPr="001E3A43">
        <w:rPr>
          <w:rFonts w:hint="eastAsia"/>
          <w:bCs/>
          <w:color w:val="0000FF"/>
        </w:rPr>
        <w:t>串联，③</w:t>
      </w:r>
      <w:r w:rsidRPr="001E3A43">
        <w:rPr>
          <w:rFonts w:hint="eastAsia"/>
          <w:bCs/>
          <w:i/>
          <w:color w:val="0000FF"/>
        </w:rPr>
        <w:t>R</w:t>
      </w:r>
      <w:r w:rsidRPr="001E3A43">
        <w:rPr>
          <w:rFonts w:hint="eastAsia"/>
          <w:bCs/>
          <w:color w:val="0000FF"/>
          <w:vertAlign w:val="subscript"/>
        </w:rPr>
        <w:t>2</w:t>
      </w:r>
      <w:r w:rsidRPr="001E3A43">
        <w:rPr>
          <w:rFonts w:hint="eastAsia"/>
          <w:bCs/>
          <w:color w:val="0000FF"/>
        </w:rPr>
        <w:t>（或电源），</w:t>
      </w:r>
      <w:r w:rsidRPr="001E3A43">
        <w:rPr>
          <w:rFonts w:hint="eastAsia"/>
          <w:bCs/>
          <w:iCs/>
          <w:color w:val="0000FF"/>
        </w:rPr>
        <w:t>（2）D，</w:t>
      </w:r>
    </w:p>
    <w:p w:rsidR="00E04C3D" w:rsidRPr="001E3A43" w:rsidRDefault="00E04C3D" w:rsidP="00E04C3D">
      <w:pPr>
        <w:rPr>
          <w:rFonts w:hint="eastAsia"/>
          <w:bCs/>
          <w:color w:val="0000FF"/>
        </w:rPr>
      </w:pPr>
      <w:r w:rsidRPr="001E3A43">
        <w:rPr>
          <w:rFonts w:hint="eastAsia"/>
          <w:color w:val="0000FF"/>
        </w:rPr>
        <w:t>解析：（1）</w:t>
      </w:r>
      <w:r w:rsidRPr="001E3A43">
        <w:rPr>
          <w:rFonts w:hint="eastAsia"/>
          <w:bCs/>
          <w:color w:val="0000FF"/>
        </w:rPr>
        <w:t>①</w:t>
      </w:r>
      <w:r w:rsidRPr="001E3A43">
        <w:rPr>
          <w:rFonts w:hint="eastAsia"/>
          <w:color w:val="0000FF"/>
        </w:rPr>
        <w:t>作为电流表测电流时与待测电阻串联因此测流过R1有电流；</w:t>
      </w:r>
      <w:r w:rsidRPr="001E3A43">
        <w:rPr>
          <w:rFonts w:hint="eastAsia"/>
          <w:bCs/>
          <w:color w:val="0000FF"/>
        </w:rPr>
        <w:t>②断开电键，两个电阻串联，此时多用电表做为欧姆表测量的是两个电阻R1与R2串联之后的总电阻；③滑动变阻器移到最左端时，R1被短路，外电阻就剩一个R2，此时电压表测得就是R2分得的电压或路端电压。</w:t>
      </w:r>
    </w:p>
    <w:p w:rsidR="00E04C3D" w:rsidRPr="002F091A" w:rsidRDefault="00E04C3D" w:rsidP="00E04C3D">
      <w:pPr>
        <w:rPr>
          <w:rFonts w:hint="eastAsia"/>
          <w:color w:val="0000FF"/>
        </w:rPr>
      </w:pPr>
      <w:r w:rsidRPr="002F091A">
        <w:rPr>
          <w:rFonts w:hint="eastAsia"/>
          <w:bCs/>
          <w:iCs/>
          <w:color w:val="0000FF"/>
        </w:rPr>
        <w:t>（2）若</w:t>
      </w:r>
      <w:r w:rsidRPr="002F091A">
        <w:rPr>
          <w:color w:val="0000FF"/>
        </w:rPr>
        <w:t>双手捏住两表笔金属杆，测量值将</w:t>
      </w:r>
      <w:r w:rsidRPr="002F091A">
        <w:rPr>
          <w:rFonts w:hint="eastAsia"/>
          <w:color w:val="0000FF"/>
        </w:rPr>
        <w:t>是人体与待测电阻并联之后的总电阻因此</w:t>
      </w:r>
      <w:r w:rsidRPr="002F091A">
        <w:rPr>
          <w:color w:val="0000FF"/>
        </w:rPr>
        <w:t>偏</w:t>
      </w:r>
      <w:r w:rsidRPr="002F091A">
        <w:rPr>
          <w:rFonts w:hint="eastAsia"/>
          <w:color w:val="0000FF"/>
        </w:rPr>
        <w:t>小，A选项不对；</w:t>
      </w:r>
    </w:p>
    <w:p w:rsidR="00E04C3D" w:rsidRPr="002F091A" w:rsidRDefault="00E04C3D" w:rsidP="00E04C3D">
      <w:pPr>
        <w:rPr>
          <w:rFonts w:hint="eastAsia"/>
          <w:color w:val="0000FF"/>
        </w:rPr>
      </w:pPr>
      <w:r w:rsidRPr="002F091A">
        <w:rPr>
          <w:color w:val="0000FF"/>
        </w:rPr>
        <w:t>测量时发现指针偏离中央刻度过大</w:t>
      </w:r>
      <w:r w:rsidRPr="002F091A">
        <w:rPr>
          <w:rFonts w:hint="eastAsia"/>
          <w:color w:val="0000FF"/>
        </w:rPr>
        <w:t>，分两种情况：若偏转角过大应减小倍率，若偏转角过小应增大倍率，因此B选项不对；</w:t>
      </w:r>
    </w:p>
    <w:p w:rsidR="00E04C3D" w:rsidRDefault="00E04C3D" w:rsidP="00E04C3D">
      <w:pPr>
        <w:rPr>
          <w:rFonts w:hint="eastAsia"/>
          <w:color w:val="0000FF"/>
        </w:rPr>
      </w:pPr>
      <w:r w:rsidRPr="002F091A">
        <w:rPr>
          <w:rFonts w:hint="eastAsia"/>
          <w:color w:val="0000FF"/>
        </w:rPr>
        <w:t>由于欧姆表刻度右侧稀左侧密，因此在20与30正中间应小于25，但由于是</w:t>
      </w:r>
      <w:r w:rsidRPr="002F091A">
        <w:rPr>
          <w:rFonts w:ascii="宋体" w:hAnsi="宋体"/>
          <w:color w:val="0000FF"/>
        </w:rPr>
        <w:t>“</w:t>
      </w:r>
      <w:r w:rsidRPr="002F091A">
        <w:rPr>
          <w:color w:val="0000FF"/>
        </w:rPr>
        <w:t>×10</w:t>
      </w:r>
      <w:r w:rsidRPr="002F091A">
        <w:rPr>
          <w:rFonts w:ascii="宋体" w:hAnsi="宋体"/>
          <w:color w:val="0000FF"/>
        </w:rPr>
        <w:t>”</w:t>
      </w:r>
      <w:r w:rsidRPr="002F091A">
        <w:rPr>
          <w:color w:val="0000FF"/>
        </w:rPr>
        <w:t>倍率</w:t>
      </w:r>
      <w:r w:rsidRPr="002F091A">
        <w:rPr>
          <w:rFonts w:hint="eastAsia"/>
          <w:color w:val="0000FF"/>
        </w:rPr>
        <w:t>因此测量值应小于250</w:t>
      </w:r>
      <w:r w:rsidRPr="002F091A">
        <w:rPr>
          <w:color w:val="0000FF"/>
        </w:rPr>
        <w:t>Ω</w:t>
      </w:r>
      <w:r w:rsidRPr="002F091A">
        <w:rPr>
          <w:rFonts w:hint="eastAsia"/>
          <w:color w:val="0000FF"/>
        </w:rPr>
        <w:t>，C选项不对；</w:t>
      </w:r>
    </w:p>
    <w:p w:rsidR="00E04C3D" w:rsidRPr="002F091A" w:rsidRDefault="00E04C3D" w:rsidP="00E04C3D">
      <w:pPr>
        <w:rPr>
          <w:rFonts w:hint="eastAsia"/>
          <w:color w:val="0000FF"/>
        </w:rPr>
      </w:pPr>
      <w:r>
        <w:rPr>
          <w:rFonts w:hint="eastAsia"/>
          <w:color w:val="0000FF"/>
        </w:rPr>
        <w:t>因此只有D选项正确</w:t>
      </w:r>
    </w:p>
    <w:p w:rsidR="00E04C3D" w:rsidRPr="009515FE" w:rsidRDefault="00E04C3D" w:rsidP="00E04C3D">
      <w:pPr>
        <w:spacing w:line="300" w:lineRule="auto"/>
      </w:pPr>
      <w:r w:rsidRPr="00B0333C">
        <w:pict>
          <v:shape id="_x0000_s1550" type="#_x0000_t75" style="position:absolute;left:0;text-align:left;margin-left:363.1pt;margin-top:22.3pt;width:81.65pt;height:74.95pt;z-index:251679232">
            <v:imagedata r:id="rId27" o:title="新图像" gain="5" blacklevel="13107f"/>
            <w10:wrap type="square"/>
          </v:shape>
        </w:pict>
      </w:r>
      <w:r w:rsidRPr="00D94C80">
        <w:rPr>
          <w:rFonts w:hint="eastAsia"/>
        </w:rPr>
        <w:t>2</w:t>
      </w:r>
      <w:r>
        <w:rPr>
          <w:rFonts w:hint="eastAsia"/>
        </w:rPr>
        <w:t>8</w:t>
      </w:r>
      <w:r w:rsidRPr="00D94C80">
        <w:t>．</w:t>
      </w:r>
      <w:r w:rsidRPr="009515FE">
        <w:t>（6分）右图为</w:t>
      </w:r>
      <w:r w:rsidRPr="00415E18">
        <w:rPr>
          <w:rFonts w:ascii="宋体" w:hAnsi="宋体"/>
        </w:rPr>
        <w:t>“</w:t>
      </w:r>
      <w:r w:rsidRPr="00415E18">
        <w:rPr>
          <w:rFonts w:ascii="宋体" w:hAnsi="宋体"/>
        </w:rPr>
        <w:t>研究一定质量气体在压强不变的条件下，体积变化与温度变化关系</w:t>
      </w:r>
      <w:r w:rsidRPr="00415E18">
        <w:rPr>
          <w:rFonts w:ascii="宋体" w:hAnsi="宋体"/>
        </w:rPr>
        <w:t>”</w:t>
      </w:r>
      <w:r w:rsidRPr="00415E18">
        <w:rPr>
          <w:rFonts w:ascii="宋体" w:hAnsi="宋体"/>
        </w:rPr>
        <w:t>的</w:t>
      </w:r>
      <w:r w:rsidRPr="009515FE">
        <w:t>实验装置示意图。粗细均匀的弯曲玻璃管A臂插入烧瓶，B臂与玻璃管C下部用橡胶管连接，C管开口向上，一定质量的气体被水银封闭于烧瓶内。开始时，B、C内的水银面等高。</w:t>
      </w:r>
    </w:p>
    <w:p w:rsidR="00E04C3D" w:rsidRPr="009515FE" w:rsidRDefault="00E04C3D" w:rsidP="00E04C3D">
      <w:pPr>
        <w:spacing w:line="300" w:lineRule="auto"/>
        <w:rPr>
          <w:rFonts w:hint="eastAsia"/>
        </w:rPr>
      </w:pPr>
      <w:r w:rsidRPr="0069101B">
        <w:rPr>
          <w:rFonts w:hint="eastAsia"/>
        </w:rPr>
        <w:t>（</w:t>
      </w:r>
      <w:r>
        <w:rPr>
          <w:rFonts w:hint="eastAsia"/>
        </w:rPr>
        <w:t>1</w:t>
      </w:r>
      <w:r w:rsidRPr="0069101B">
        <w:rPr>
          <w:rFonts w:hint="eastAsia"/>
        </w:rPr>
        <w:t>）</w:t>
      </w:r>
      <w:r w:rsidRPr="009515FE">
        <w:t>若气体温度升高，为使瓶内气体的压强不变，应将C管</w:t>
      </w:r>
      <w:r w:rsidRPr="00D94C80">
        <w:t>____________</w:t>
      </w:r>
      <w:r w:rsidRPr="009515FE">
        <w:t>（填：</w:t>
      </w:r>
      <w:r w:rsidRPr="0053537A">
        <w:rPr>
          <w:rFonts w:ascii="宋体" w:hAnsi="宋体"/>
        </w:rPr>
        <w:t>“</w:t>
      </w:r>
      <w:r w:rsidRPr="0053537A">
        <w:rPr>
          <w:rFonts w:ascii="宋体" w:hAnsi="宋体"/>
        </w:rPr>
        <w:t>向上</w:t>
      </w:r>
      <w:r w:rsidRPr="0053537A">
        <w:rPr>
          <w:rFonts w:ascii="宋体" w:hAnsi="宋体"/>
        </w:rPr>
        <w:t>”</w:t>
      </w:r>
      <w:r w:rsidRPr="0053537A">
        <w:rPr>
          <w:rFonts w:ascii="宋体" w:hAnsi="宋体"/>
        </w:rPr>
        <w:t>或</w:t>
      </w:r>
      <w:r w:rsidRPr="0053537A">
        <w:rPr>
          <w:rFonts w:ascii="宋体" w:hAnsi="宋体"/>
        </w:rPr>
        <w:t>“</w:t>
      </w:r>
      <w:r w:rsidRPr="0053537A">
        <w:rPr>
          <w:rFonts w:ascii="宋体" w:hAnsi="宋体"/>
        </w:rPr>
        <w:t>向下</w:t>
      </w:r>
      <w:r w:rsidRPr="0053537A">
        <w:rPr>
          <w:rFonts w:ascii="宋体" w:hAnsi="宋体"/>
        </w:rPr>
        <w:t>”</w:t>
      </w:r>
      <w:r w:rsidRPr="0053537A">
        <w:rPr>
          <w:rFonts w:ascii="宋体" w:hAnsi="宋体"/>
        </w:rPr>
        <w:t>移</w:t>
      </w:r>
      <w:r w:rsidRPr="009515FE">
        <w:t>动，直至</w:t>
      </w:r>
      <w:r w:rsidRPr="00D94C80">
        <w:t>____________</w:t>
      </w:r>
      <w:r>
        <w:rPr>
          <w:rFonts w:hint="eastAsia"/>
        </w:rPr>
        <w:t>；</w:t>
      </w:r>
    </w:p>
    <w:p w:rsidR="00E04C3D" w:rsidRPr="009515FE" w:rsidRDefault="00E04C3D" w:rsidP="00E04C3D">
      <w:pPr>
        <w:spacing w:line="300" w:lineRule="auto"/>
        <w:rPr>
          <w:rFonts w:hint="eastAsia"/>
        </w:rPr>
      </w:pPr>
      <w:r w:rsidRPr="0069101B">
        <w:rPr>
          <w:rFonts w:hint="eastAsia"/>
        </w:rPr>
        <w:t>（</w:t>
      </w:r>
      <w:r>
        <w:rPr>
          <w:rFonts w:hint="eastAsia"/>
        </w:rPr>
        <w:t>2</w:t>
      </w:r>
      <w:r w:rsidRPr="0069101B">
        <w:rPr>
          <w:rFonts w:hint="eastAsia"/>
        </w:rPr>
        <w:t>）</w:t>
      </w:r>
      <w:r w:rsidRPr="009515FE">
        <w:t>（单选）实验中多次改变气体温度，用Δ</w:t>
      </w:r>
      <w:r w:rsidRPr="0053537A">
        <w:rPr>
          <w:i/>
        </w:rPr>
        <w:t>t</w:t>
      </w:r>
      <w:r w:rsidRPr="009515FE">
        <w:t>表示气体升高的摄氏温度，用Δ</w:t>
      </w:r>
      <w:r w:rsidRPr="0053537A">
        <w:rPr>
          <w:i/>
        </w:rPr>
        <w:t>h</w:t>
      </w:r>
      <w:r w:rsidRPr="009515FE">
        <w:t>表</w:t>
      </w:r>
      <w:r>
        <w:rPr>
          <w:rFonts w:hint="eastAsia"/>
        </w:rPr>
        <w:t>示</w:t>
      </w:r>
      <w:r w:rsidRPr="009515FE">
        <w:t>B管内水银面高度的改变量。根据测量数据作出的图线是</w:t>
      </w:r>
      <w:r>
        <w:rPr>
          <w:rFonts w:hint="eastAsia"/>
        </w:rPr>
        <w:t xml:space="preserve">                           </w:t>
      </w:r>
      <w:r w:rsidRPr="009515FE">
        <w:rPr>
          <w:rFonts w:hint="eastAsia"/>
        </w:rPr>
        <w:t>（</w:t>
      </w:r>
      <w:r>
        <w:rPr>
          <w:rFonts w:hint="eastAsia"/>
        </w:rPr>
        <w:t xml:space="preserve">       </w:t>
      </w:r>
      <w:r w:rsidRPr="009515FE">
        <w:rPr>
          <w:rFonts w:hint="eastAsia"/>
        </w:rPr>
        <w:t>）</w:t>
      </w:r>
    </w:p>
    <w:p w:rsidR="00E04C3D" w:rsidRPr="009515FE" w:rsidRDefault="00E04C3D" w:rsidP="00E04C3D">
      <w:pPr>
        <w:rPr>
          <w:rFonts w:hint="eastAsia"/>
        </w:rPr>
      </w:pPr>
      <w:r w:rsidRPr="009515FE">
        <w:pict>
          <v:shape id="_x0000_s1549" type="#_x0000_t75" style="position:absolute;left:0;text-align:left;margin-left:21.35pt;margin-top:14.65pt;width:397.5pt;height:99pt;z-index:251678208;visibility:visible">
            <v:imagedata r:id="rId28" o:title=""/>
          </v:shape>
        </w:pict>
      </w:r>
    </w:p>
    <w:p w:rsidR="00E04C3D" w:rsidRPr="009515FE" w:rsidRDefault="00E04C3D" w:rsidP="00E04C3D">
      <w:pPr>
        <w:rPr>
          <w:rFonts w:hint="eastAsia"/>
        </w:rPr>
      </w:pPr>
    </w:p>
    <w:p w:rsidR="00E04C3D" w:rsidRPr="009515FE" w:rsidRDefault="00E04C3D" w:rsidP="00E04C3D">
      <w:pPr>
        <w:rPr>
          <w:rFonts w:hint="eastAsia"/>
        </w:rPr>
      </w:pPr>
    </w:p>
    <w:p w:rsidR="00E04C3D" w:rsidRPr="009515FE" w:rsidRDefault="00E04C3D" w:rsidP="00E04C3D">
      <w:pPr>
        <w:rPr>
          <w:rFonts w:hint="eastAsia"/>
        </w:rPr>
      </w:pPr>
    </w:p>
    <w:p w:rsidR="00E04C3D" w:rsidRPr="009515FE" w:rsidRDefault="00E04C3D" w:rsidP="00E04C3D">
      <w:pPr>
        <w:rPr>
          <w:rFonts w:hint="eastAsia"/>
        </w:rPr>
      </w:pPr>
    </w:p>
    <w:p w:rsidR="00E04C3D" w:rsidRDefault="00E04C3D" w:rsidP="00E04C3D">
      <w:pPr>
        <w:rPr>
          <w:rFonts w:hint="eastAsia"/>
        </w:rPr>
      </w:pPr>
    </w:p>
    <w:p w:rsidR="00E04C3D" w:rsidRPr="009515FE" w:rsidRDefault="00E04C3D" w:rsidP="00E04C3D">
      <w:pPr>
        <w:rPr>
          <w:rFonts w:hint="eastAsia"/>
        </w:rPr>
      </w:pPr>
    </w:p>
    <w:p w:rsidR="00E04C3D" w:rsidRPr="00FC42C8" w:rsidRDefault="00E04C3D" w:rsidP="00E04C3D">
      <w:pPr>
        <w:spacing w:line="340" w:lineRule="atLeast"/>
        <w:ind w:rightChars="50" w:right="105"/>
        <w:rPr>
          <w:rFonts w:hAnsi="宋体" w:hint="eastAsia"/>
          <w:bCs/>
          <w:color w:val="0000FF"/>
        </w:rPr>
      </w:pPr>
      <w:r w:rsidRPr="00FC42C8">
        <w:rPr>
          <w:rFonts w:hint="eastAsia"/>
          <w:bCs/>
          <w:color w:val="0000FF"/>
        </w:rPr>
        <w:t>答案：</w:t>
      </w:r>
      <w:r w:rsidRPr="00FC42C8">
        <w:rPr>
          <w:rFonts w:hint="eastAsia"/>
          <w:bCs/>
          <w:iCs/>
          <w:color w:val="0000FF"/>
        </w:rPr>
        <w:t>（1）向下，B、C两管内水银面等高，（2）A，</w:t>
      </w:r>
    </w:p>
    <w:p w:rsidR="00E04C3D" w:rsidRPr="00FC42C8" w:rsidRDefault="00E04C3D" w:rsidP="00E04C3D">
      <w:pPr>
        <w:spacing w:line="300" w:lineRule="auto"/>
        <w:rPr>
          <w:rFonts w:hint="eastAsia"/>
          <w:color w:val="0000FF"/>
        </w:rPr>
      </w:pPr>
      <w:r w:rsidRPr="00FC42C8">
        <w:rPr>
          <w:rFonts w:hint="eastAsia"/>
          <w:color w:val="0000FF"/>
        </w:rPr>
        <w:t>解析：（1）为使气体压强不变应使两侧水银面相平，由于温度升高，左侧气体体积膨胀，为使两边液面相平，需使右侧玻璃管向下移动；</w:t>
      </w:r>
    </w:p>
    <w:p w:rsidR="00E04C3D" w:rsidRPr="00FC42C8" w:rsidRDefault="00E04C3D" w:rsidP="00E04C3D">
      <w:pPr>
        <w:spacing w:line="300" w:lineRule="auto"/>
        <w:rPr>
          <w:rFonts w:hint="eastAsia"/>
          <w:color w:val="0000FF"/>
        </w:rPr>
      </w:pPr>
      <w:r w:rsidRPr="009515FE">
        <w:pict>
          <v:shape id="图片 43" o:spid="_x0000_s1541" type="#_x0000_t75" style="position:absolute;left:0;text-align:left;margin-left:357pt;margin-top:20.6pt;width:71.15pt;height:135.45pt;z-index:251670016;visibility:visible">
            <v:imagedata r:id="rId100" o:title=""/>
            <w10:wrap type="square"/>
          </v:shape>
        </w:pict>
      </w:r>
      <w:r w:rsidRPr="00FC42C8">
        <w:rPr>
          <w:rFonts w:hint="eastAsia"/>
          <w:color w:val="0000FF"/>
        </w:rPr>
        <w:t>（2）由于左侧发生的是等压变化，即</w:t>
      </w:r>
      <w:r w:rsidRPr="00FC42C8">
        <w:rPr>
          <w:color w:val="0000FF"/>
          <w:position w:val="-24"/>
        </w:rPr>
        <w:pict>
          <v:shape id="_x0000_i1106" type="#_x0000_t75" style="width:122.1pt;height:31pt">
            <v:imagedata r:id="rId101" o:title=""/>
          </v:shape>
        </w:pict>
      </w:r>
    </w:p>
    <w:p w:rsidR="00E04C3D" w:rsidRPr="00FC42C8" w:rsidRDefault="00E04C3D" w:rsidP="00E04C3D">
      <w:pPr>
        <w:spacing w:line="300" w:lineRule="auto"/>
        <w:rPr>
          <w:rFonts w:hint="eastAsia"/>
          <w:color w:val="0000FF"/>
        </w:rPr>
      </w:pPr>
      <w:r w:rsidRPr="00FC42C8">
        <w:rPr>
          <w:rFonts w:hint="eastAsia"/>
          <w:color w:val="0000FF"/>
        </w:rPr>
        <w:t>因此</w:t>
      </w:r>
      <w:r w:rsidRPr="00FC42C8">
        <w:rPr>
          <w:color w:val="0000FF"/>
          <w:position w:val="-6"/>
        </w:rPr>
        <w:pict>
          <v:shape id="_x0000_i1107" type="#_x0000_t75" style="width:16.9pt;height:14.1pt">
            <v:imagedata r:id="rId102" o:title=""/>
          </v:shape>
        </w:pict>
      </w:r>
      <w:r w:rsidRPr="00FC42C8">
        <w:rPr>
          <w:rFonts w:hint="eastAsia"/>
          <w:color w:val="0000FF"/>
        </w:rPr>
        <w:t>—</w:t>
      </w:r>
      <w:r w:rsidRPr="00FC42C8">
        <w:rPr>
          <w:color w:val="0000FF"/>
          <w:position w:val="-6"/>
        </w:rPr>
        <w:pict>
          <v:shape id="_x0000_i1108" type="#_x0000_t75" style="width:15.05pt;height:14.1pt">
            <v:imagedata r:id="rId103" o:title=""/>
          </v:shape>
        </w:pict>
      </w:r>
      <w:r w:rsidRPr="00FC42C8">
        <w:rPr>
          <w:rFonts w:hint="eastAsia"/>
          <w:color w:val="0000FF"/>
        </w:rPr>
        <w:t>图象是一条过坐标原点的直线，</w:t>
      </w:r>
      <w:r>
        <w:rPr>
          <w:rFonts w:hint="eastAsia"/>
          <w:color w:val="0000FF"/>
        </w:rPr>
        <w:t>因此A选项正确。</w:t>
      </w:r>
    </w:p>
    <w:p w:rsidR="00E04C3D" w:rsidRPr="009515FE" w:rsidRDefault="00E04C3D" w:rsidP="00E04C3D">
      <w:pPr>
        <w:spacing w:line="300" w:lineRule="auto"/>
        <w:rPr>
          <w:rFonts w:hint="eastAsia"/>
        </w:rPr>
      </w:pPr>
      <w:r w:rsidRPr="00D94C80">
        <w:rPr>
          <w:rFonts w:hint="eastAsia"/>
        </w:rPr>
        <w:t>2</w:t>
      </w:r>
      <w:r>
        <w:rPr>
          <w:rFonts w:hint="eastAsia"/>
        </w:rPr>
        <w:t>9</w:t>
      </w:r>
      <w:r w:rsidRPr="00D94C80">
        <w:t>．</w:t>
      </w:r>
      <w:r w:rsidRPr="009515FE">
        <w:t>（8分）在</w:t>
      </w:r>
      <w:r w:rsidRPr="00A43067">
        <w:rPr>
          <w:rFonts w:ascii="宋体" w:hAnsi="宋体"/>
        </w:rPr>
        <w:t>“</w:t>
      </w:r>
      <w:r w:rsidRPr="00A43067">
        <w:rPr>
          <w:rFonts w:ascii="宋体" w:hAnsi="宋体"/>
        </w:rPr>
        <w:t>利用单摆测重力加速度</w:t>
      </w:r>
      <w:r w:rsidRPr="00A43067">
        <w:rPr>
          <w:rFonts w:ascii="宋体" w:hAnsi="宋体"/>
        </w:rPr>
        <w:t>”</w:t>
      </w:r>
      <w:r w:rsidRPr="009515FE">
        <w:t>的实验中</w:t>
      </w:r>
      <w:r>
        <w:rPr>
          <w:rFonts w:hint="eastAsia"/>
        </w:rPr>
        <w:t>。</w:t>
      </w:r>
    </w:p>
    <w:p w:rsidR="00E04C3D" w:rsidRPr="009515FE" w:rsidRDefault="00E04C3D" w:rsidP="00E04C3D">
      <w:pPr>
        <w:spacing w:line="300" w:lineRule="auto"/>
      </w:pPr>
      <w:r w:rsidRPr="0069101B">
        <w:rPr>
          <w:rFonts w:hint="eastAsia"/>
        </w:rPr>
        <w:t>（</w:t>
      </w:r>
      <w:r>
        <w:rPr>
          <w:rFonts w:hint="eastAsia"/>
        </w:rPr>
        <w:t>1</w:t>
      </w:r>
      <w:r w:rsidRPr="0069101B">
        <w:rPr>
          <w:rFonts w:hint="eastAsia"/>
        </w:rPr>
        <w:t>）</w:t>
      </w:r>
      <w:r w:rsidRPr="009515FE">
        <w:t>某同学尝试用DIS测量周期。如图，用一个磁性小球代替原先的摆球，在单摆下方放置一个磁传感器，其轴线恰好位于单摆悬挂点正下方。图中磁传感器的引出端</w:t>
      </w:r>
      <w:r w:rsidRPr="00A43067">
        <w:rPr>
          <w:i/>
        </w:rPr>
        <w:t>A</w:t>
      </w:r>
      <w:r w:rsidRPr="009515FE">
        <w:t>应接到</w:t>
      </w:r>
      <w:r w:rsidRPr="00D94C80">
        <w:t>____________</w:t>
      </w:r>
      <w:r w:rsidRPr="009515FE">
        <w:t>。使单摆做小角度摆动，当磁感应强度测量值最大时，磁性小球位于</w:t>
      </w:r>
      <w:r w:rsidRPr="00D94C80">
        <w:t>____________</w:t>
      </w:r>
      <w:r w:rsidRPr="009515FE">
        <w:t>。若测得连续</w:t>
      </w:r>
      <w:r w:rsidRPr="00A43067">
        <w:rPr>
          <w:i/>
        </w:rPr>
        <w:t>N</w:t>
      </w:r>
      <w:r w:rsidRPr="009515FE">
        <w:t>个磁感应强度最大值之间的时间间隔为</w:t>
      </w:r>
      <w:r w:rsidRPr="00A43067">
        <w:rPr>
          <w:i/>
        </w:rPr>
        <w:t>t</w:t>
      </w:r>
      <w:r w:rsidRPr="009515FE">
        <w:t>，则单摆周期的测量值为</w:t>
      </w:r>
      <w:r w:rsidRPr="00D94C80">
        <w:t>____________</w:t>
      </w:r>
      <w:r w:rsidRPr="009515FE">
        <w:t>（地磁场和磁传感器的影响可忽略）。</w:t>
      </w:r>
    </w:p>
    <w:p w:rsidR="00E04C3D" w:rsidRPr="009515FE" w:rsidRDefault="00E04C3D" w:rsidP="00E04C3D">
      <w:pPr>
        <w:spacing w:line="300" w:lineRule="auto"/>
        <w:rPr>
          <w:rFonts w:hint="eastAsia"/>
        </w:rPr>
      </w:pPr>
      <w:r w:rsidRPr="0069101B">
        <w:rPr>
          <w:rFonts w:hint="eastAsia"/>
        </w:rPr>
        <w:t>（</w:t>
      </w:r>
      <w:r>
        <w:rPr>
          <w:rFonts w:hint="eastAsia"/>
        </w:rPr>
        <w:t>2</w:t>
      </w:r>
      <w:r w:rsidRPr="0069101B">
        <w:rPr>
          <w:rFonts w:hint="eastAsia"/>
        </w:rPr>
        <w:t>）</w:t>
      </w:r>
      <w:r w:rsidRPr="009515FE">
        <w:t>多次改变摆长使单摆做小角度摆动，测量摆长</w:t>
      </w:r>
      <w:r w:rsidRPr="00A43067">
        <w:rPr>
          <w:i/>
        </w:rPr>
        <w:t>L</w:t>
      </w:r>
      <w:r w:rsidRPr="009515FE">
        <w:t>及相应的周期</w:t>
      </w:r>
      <w:r w:rsidRPr="00A43067">
        <w:rPr>
          <w:i/>
        </w:rPr>
        <w:t>T</w:t>
      </w:r>
      <w:r w:rsidRPr="009515FE">
        <w:t>。此后，分别取</w:t>
      </w:r>
      <w:r w:rsidRPr="00A43067">
        <w:rPr>
          <w:i/>
        </w:rPr>
        <w:t>L</w:t>
      </w:r>
      <w:r w:rsidRPr="009515FE">
        <w:t>和</w:t>
      </w:r>
      <w:r w:rsidRPr="00A43067">
        <w:rPr>
          <w:i/>
        </w:rPr>
        <w:t>T</w:t>
      </w:r>
      <w:r w:rsidRPr="009515FE">
        <w:t>的对数，所得到的lg</w:t>
      </w:r>
      <w:r w:rsidRPr="00A43067">
        <w:rPr>
          <w:i/>
        </w:rPr>
        <w:t>T</w:t>
      </w:r>
      <w:r w:rsidRPr="009515FE">
        <w:t>-lg</w:t>
      </w:r>
      <w:r w:rsidRPr="00A43067">
        <w:rPr>
          <w:i/>
        </w:rPr>
        <w:t>L</w:t>
      </w:r>
      <w:r w:rsidRPr="009515FE">
        <w:t>图线为</w:t>
      </w:r>
      <w:r w:rsidRPr="00D94C80">
        <w:t>____________</w:t>
      </w:r>
      <w:r w:rsidRPr="009515FE">
        <w:t>（填</w:t>
      </w:r>
      <w:r w:rsidRPr="00A43067">
        <w:rPr>
          <w:rFonts w:ascii="宋体" w:hAnsi="宋体"/>
        </w:rPr>
        <w:t>：</w:t>
      </w:r>
      <w:r w:rsidRPr="00A43067">
        <w:rPr>
          <w:rFonts w:ascii="宋体" w:hAnsi="宋体"/>
        </w:rPr>
        <w:t>“</w:t>
      </w:r>
      <w:r w:rsidRPr="00A43067">
        <w:rPr>
          <w:rFonts w:ascii="宋体" w:hAnsi="宋体"/>
        </w:rPr>
        <w:t>直线</w:t>
      </w:r>
      <w:r w:rsidRPr="00A43067">
        <w:rPr>
          <w:rFonts w:ascii="宋体" w:hAnsi="宋体"/>
        </w:rPr>
        <w:t>”</w:t>
      </w:r>
      <w:r w:rsidRPr="00A43067">
        <w:rPr>
          <w:rFonts w:ascii="宋体" w:hAnsi="宋体"/>
        </w:rPr>
        <w:t>、</w:t>
      </w:r>
      <w:r w:rsidRPr="00A43067">
        <w:rPr>
          <w:rFonts w:ascii="宋体" w:hAnsi="宋体"/>
        </w:rPr>
        <w:t>“</w:t>
      </w:r>
      <w:r w:rsidRPr="00A43067">
        <w:rPr>
          <w:rFonts w:ascii="宋体" w:hAnsi="宋体"/>
        </w:rPr>
        <w:t>对数曲线</w:t>
      </w:r>
      <w:r w:rsidRPr="00A43067">
        <w:rPr>
          <w:rFonts w:ascii="宋体" w:hAnsi="宋体"/>
        </w:rPr>
        <w:t>”</w:t>
      </w:r>
      <w:r w:rsidRPr="00A43067">
        <w:rPr>
          <w:rFonts w:ascii="宋体" w:hAnsi="宋体"/>
        </w:rPr>
        <w:t>或</w:t>
      </w:r>
      <w:r w:rsidRPr="00A43067">
        <w:rPr>
          <w:rFonts w:ascii="宋体" w:hAnsi="宋体"/>
        </w:rPr>
        <w:t>“</w:t>
      </w:r>
      <w:r w:rsidRPr="00A43067">
        <w:rPr>
          <w:rFonts w:ascii="宋体" w:hAnsi="宋体"/>
        </w:rPr>
        <w:t>指数曲线</w:t>
      </w:r>
      <w:r w:rsidRPr="00A43067">
        <w:rPr>
          <w:rFonts w:ascii="宋体" w:hAnsi="宋体"/>
        </w:rPr>
        <w:t>”)</w:t>
      </w:r>
      <w:r w:rsidRPr="009515FE">
        <w:t>；读得图线与纵轴交点的纵坐标为</w:t>
      </w:r>
      <w:r w:rsidRPr="00A43067">
        <w:rPr>
          <w:i/>
        </w:rPr>
        <w:t>c</w:t>
      </w:r>
      <w:r w:rsidRPr="009515FE">
        <w:t>，由此得到该地重力加速度</w:t>
      </w:r>
      <w:r w:rsidRPr="00F657D3">
        <w:rPr>
          <w:i/>
        </w:rPr>
        <w:t>g</w:t>
      </w:r>
      <w:r w:rsidRPr="009515FE">
        <w:t>=</w:t>
      </w:r>
      <w:r w:rsidRPr="00D94C80">
        <w:t>____________</w:t>
      </w:r>
      <w:r w:rsidRPr="009515FE">
        <w:t>。</w:t>
      </w:r>
    </w:p>
    <w:p w:rsidR="00E04C3D" w:rsidRPr="00B3058A" w:rsidRDefault="00E04C3D" w:rsidP="00E04C3D">
      <w:pPr>
        <w:tabs>
          <w:tab w:val="left" w:pos="2132"/>
        </w:tabs>
        <w:spacing w:line="340" w:lineRule="atLeast"/>
        <w:ind w:rightChars="50" w:right="105"/>
        <w:rPr>
          <w:rFonts w:hint="eastAsia"/>
          <w:color w:val="0000FF"/>
        </w:rPr>
      </w:pPr>
      <w:r w:rsidRPr="00B3058A">
        <w:rPr>
          <w:rFonts w:hint="eastAsia"/>
          <w:bCs/>
          <w:color w:val="0000FF"/>
        </w:rPr>
        <w:t>答案：</w:t>
      </w:r>
      <w:r w:rsidRPr="00B3058A">
        <w:rPr>
          <w:rFonts w:hint="eastAsia"/>
          <w:bCs/>
          <w:iCs/>
          <w:color w:val="0000FF"/>
        </w:rPr>
        <w:t>（1）数据采集器，最低点（或平衡位置），</w:t>
      </w:r>
      <w:r w:rsidRPr="00B3058A">
        <w:rPr>
          <w:color w:val="0000FF"/>
          <w:szCs w:val="21"/>
        </w:rPr>
        <w:fldChar w:fldCharType="begin"/>
      </w:r>
      <w:r w:rsidRPr="00B3058A">
        <w:rPr>
          <w:color w:val="0000FF"/>
          <w:szCs w:val="21"/>
          <w:lang w:val="nb-NO"/>
        </w:rPr>
        <w:instrText xml:space="preserve"> EQ \F(</w:instrText>
      </w:r>
      <w:r w:rsidRPr="00B3058A">
        <w:rPr>
          <w:rFonts w:hint="eastAsia"/>
          <w:color w:val="0000FF"/>
          <w:szCs w:val="21"/>
          <w:lang w:val="nb-NO"/>
        </w:rPr>
        <w:instrText>2</w:instrText>
      </w:r>
      <w:r w:rsidRPr="00B3058A">
        <w:rPr>
          <w:rFonts w:hint="eastAsia"/>
          <w:i/>
          <w:color w:val="0000FF"/>
          <w:szCs w:val="21"/>
          <w:lang w:val="nb-NO"/>
        </w:rPr>
        <w:instrText>t</w:instrText>
      </w:r>
      <w:r w:rsidRPr="00B3058A">
        <w:rPr>
          <w:color w:val="0000FF"/>
          <w:szCs w:val="21"/>
          <w:lang w:val="nb-NO"/>
        </w:rPr>
        <w:instrText>,</w:instrText>
      </w:r>
      <w:r w:rsidRPr="00B3058A">
        <w:rPr>
          <w:rFonts w:hint="eastAsia"/>
          <w:bCs/>
          <w:i/>
          <w:color w:val="0000FF"/>
        </w:rPr>
        <w:instrText>N</w:instrText>
      </w:r>
      <w:r w:rsidRPr="00B3058A">
        <w:rPr>
          <w:rFonts w:hint="eastAsia"/>
          <w:color w:val="0000FF"/>
          <w:szCs w:val="21"/>
          <w:lang w:val="nb-NO"/>
        </w:rPr>
        <w:instrText>－1</w:instrText>
      </w:r>
      <w:r w:rsidRPr="00B3058A">
        <w:rPr>
          <w:color w:val="0000FF"/>
          <w:szCs w:val="21"/>
          <w:lang w:val="nb-NO"/>
        </w:rPr>
        <w:instrText>)</w:instrText>
      </w:r>
      <w:r w:rsidRPr="00B3058A">
        <w:rPr>
          <w:color w:val="0000FF"/>
          <w:szCs w:val="21"/>
        </w:rPr>
        <w:fldChar w:fldCharType="end"/>
      </w:r>
      <w:r w:rsidRPr="00B3058A">
        <w:rPr>
          <w:rFonts w:hint="eastAsia"/>
          <w:color w:val="0000FF"/>
          <w:szCs w:val="21"/>
        </w:rPr>
        <w:t>，</w:t>
      </w:r>
      <w:r w:rsidRPr="00B3058A">
        <w:rPr>
          <w:rFonts w:hint="eastAsia"/>
          <w:bCs/>
          <w:iCs/>
          <w:color w:val="0000FF"/>
        </w:rPr>
        <w:t>（2）直线，4</w:t>
      </w:r>
      <w:r w:rsidRPr="00B3058A">
        <w:rPr>
          <w:rFonts w:hint="eastAsia"/>
          <w:bCs/>
          <w:i/>
          <w:iCs/>
          <w:color w:val="0000FF"/>
        </w:rPr>
        <w:sym w:font="Symbol" w:char="F070"/>
      </w:r>
      <w:r w:rsidRPr="00B3058A">
        <w:rPr>
          <w:rFonts w:hint="eastAsia"/>
          <w:bCs/>
          <w:iCs/>
          <w:color w:val="0000FF"/>
          <w:vertAlign w:val="superscript"/>
        </w:rPr>
        <w:t>2</w:t>
      </w:r>
      <w:r w:rsidRPr="00B3058A">
        <w:rPr>
          <w:rFonts w:hint="eastAsia"/>
          <w:bCs/>
          <w:iCs/>
          <w:color w:val="0000FF"/>
        </w:rPr>
        <w:t>/</w:t>
      </w:r>
      <w:r w:rsidRPr="00B3058A">
        <w:rPr>
          <w:rFonts w:hint="eastAsia"/>
          <w:bCs/>
          <w:iCs/>
          <w:color w:val="0000FF"/>
        </w:rPr>
        <w:t>10</w:t>
      </w:r>
      <w:r w:rsidRPr="00B3058A">
        <w:rPr>
          <w:rFonts w:hint="eastAsia"/>
          <w:bCs/>
          <w:iCs/>
          <w:color w:val="0000FF"/>
          <w:vertAlign w:val="superscript"/>
        </w:rPr>
        <w:t>2</w:t>
      </w:r>
      <w:r w:rsidRPr="00B3058A">
        <w:rPr>
          <w:rFonts w:hint="eastAsia"/>
          <w:bCs/>
          <w:i/>
          <w:iCs/>
          <w:color w:val="0000FF"/>
          <w:vertAlign w:val="superscript"/>
        </w:rPr>
        <w:t>c</w:t>
      </w:r>
      <w:r w:rsidRPr="00B3058A">
        <w:rPr>
          <w:rFonts w:hint="eastAsia"/>
          <w:color w:val="0000FF"/>
          <w:szCs w:val="21"/>
        </w:rPr>
        <w:t>，</w:t>
      </w:r>
    </w:p>
    <w:p w:rsidR="00E04C3D" w:rsidRPr="00B3058A" w:rsidRDefault="00E04C3D" w:rsidP="00E04C3D">
      <w:pPr>
        <w:pStyle w:val="af0"/>
        <w:ind w:firstLineChars="0" w:firstLine="0"/>
        <w:rPr>
          <w:rFonts w:hint="eastAsia"/>
          <w:color w:val="0000FF"/>
        </w:rPr>
      </w:pPr>
      <w:r w:rsidRPr="00B3058A">
        <w:rPr>
          <w:rFonts w:hint="eastAsia"/>
          <w:color w:val="0000FF"/>
        </w:rPr>
        <w:t>解析：（</w:t>
      </w:r>
      <w:r w:rsidRPr="00B3058A">
        <w:rPr>
          <w:rFonts w:hint="eastAsia"/>
          <w:color w:val="0000FF"/>
        </w:rPr>
        <w:t>1</w:t>
      </w:r>
      <w:r w:rsidRPr="00B3058A">
        <w:rPr>
          <w:rFonts w:hint="eastAsia"/>
          <w:color w:val="0000FF"/>
        </w:rPr>
        <w:t>）只有小球在最低点时，磁感应器中的磁感强度才最大；</w:t>
      </w:r>
      <w:r w:rsidRPr="00B3058A">
        <w:rPr>
          <w:color w:val="0000FF"/>
        </w:rPr>
        <w:t>连续</w:t>
      </w:r>
      <w:r w:rsidRPr="00B3058A">
        <w:rPr>
          <w:i/>
          <w:color w:val="0000FF"/>
        </w:rPr>
        <w:t>N</w:t>
      </w:r>
      <w:r w:rsidRPr="00B3058A">
        <w:rPr>
          <w:color w:val="0000FF"/>
        </w:rPr>
        <w:t>个磁感应强度最大值</w:t>
      </w:r>
      <w:r w:rsidRPr="00B3058A">
        <w:rPr>
          <w:rFonts w:hint="eastAsia"/>
          <w:color w:val="0000FF"/>
        </w:rPr>
        <w:t>应有</w:t>
      </w:r>
      <w:r w:rsidRPr="00B3058A">
        <w:rPr>
          <w:rFonts w:hint="eastAsia"/>
          <w:color w:val="0000FF"/>
        </w:rPr>
        <w:t>N-1</w:t>
      </w:r>
      <w:r w:rsidRPr="00B3058A">
        <w:rPr>
          <w:rFonts w:hint="eastAsia"/>
          <w:color w:val="0000FF"/>
        </w:rPr>
        <w:t>个时间间隔，这段时间应为（</w:t>
      </w:r>
      <w:r w:rsidRPr="00B3058A">
        <w:rPr>
          <w:rFonts w:hint="eastAsia"/>
          <w:color w:val="0000FF"/>
        </w:rPr>
        <w:t>N-1</w:t>
      </w:r>
      <w:r w:rsidRPr="00B3058A">
        <w:rPr>
          <w:rFonts w:hint="eastAsia"/>
          <w:color w:val="0000FF"/>
        </w:rPr>
        <w:t>）</w:t>
      </w:r>
      <w:r w:rsidRPr="00B3058A">
        <w:rPr>
          <w:rFonts w:hint="eastAsia"/>
          <w:color w:val="0000FF"/>
        </w:rPr>
        <w:t>/2</w:t>
      </w:r>
      <w:r w:rsidRPr="00B3058A">
        <w:rPr>
          <w:rFonts w:hint="eastAsia"/>
          <w:color w:val="0000FF"/>
        </w:rPr>
        <w:t>个周期，即：</w:t>
      </w:r>
      <w:r w:rsidRPr="00B3058A">
        <w:rPr>
          <w:color w:val="0000FF"/>
          <w:position w:val="-24"/>
        </w:rPr>
        <w:pict>
          <v:shape id="_x0000_i1109" type="#_x0000_t75" style="width:55.1pt;height:31pt">
            <v:imagedata r:id="rId104" o:title=""/>
          </v:shape>
        </w:pict>
      </w:r>
      <w:r w:rsidRPr="00B3058A">
        <w:rPr>
          <w:rFonts w:hint="eastAsia"/>
          <w:color w:val="0000FF"/>
        </w:rPr>
        <w:t>因此</w:t>
      </w:r>
      <w:r w:rsidRPr="00B3058A">
        <w:rPr>
          <w:rFonts w:hint="eastAsia"/>
          <w:color w:val="0000FF"/>
        </w:rPr>
        <w:t>T=</w:t>
      </w:r>
      <w:r w:rsidRPr="00B3058A">
        <w:rPr>
          <w:color w:val="0000FF"/>
          <w:szCs w:val="21"/>
        </w:rPr>
        <w:fldChar w:fldCharType="begin"/>
      </w:r>
      <w:r w:rsidRPr="00B3058A">
        <w:rPr>
          <w:color w:val="0000FF"/>
          <w:szCs w:val="21"/>
          <w:lang w:val="nb-NO"/>
        </w:rPr>
        <w:instrText xml:space="preserve"> EQ \F(</w:instrText>
      </w:r>
      <w:r w:rsidRPr="00B3058A">
        <w:rPr>
          <w:rFonts w:hint="eastAsia"/>
          <w:color w:val="0000FF"/>
          <w:szCs w:val="21"/>
          <w:lang w:val="nb-NO"/>
        </w:rPr>
        <w:instrText>2</w:instrText>
      </w:r>
      <w:r w:rsidRPr="00B3058A">
        <w:rPr>
          <w:rFonts w:hint="eastAsia"/>
          <w:i/>
          <w:color w:val="0000FF"/>
          <w:szCs w:val="21"/>
          <w:lang w:val="nb-NO"/>
        </w:rPr>
        <w:instrText>t</w:instrText>
      </w:r>
      <w:r w:rsidRPr="00B3058A">
        <w:rPr>
          <w:color w:val="0000FF"/>
          <w:szCs w:val="21"/>
          <w:lang w:val="nb-NO"/>
        </w:rPr>
        <w:instrText>,</w:instrText>
      </w:r>
      <w:r w:rsidRPr="00B3058A">
        <w:rPr>
          <w:rFonts w:hint="eastAsia"/>
          <w:bCs/>
          <w:i/>
          <w:color w:val="0000FF"/>
        </w:rPr>
        <w:instrText>N</w:instrText>
      </w:r>
      <w:r w:rsidRPr="00B3058A">
        <w:rPr>
          <w:rFonts w:hint="eastAsia"/>
          <w:color w:val="0000FF"/>
          <w:szCs w:val="21"/>
          <w:lang w:val="nb-NO"/>
        </w:rPr>
        <w:instrText>－</w:instrText>
      </w:r>
      <w:r w:rsidRPr="00B3058A">
        <w:rPr>
          <w:rFonts w:hint="eastAsia"/>
          <w:color w:val="0000FF"/>
          <w:szCs w:val="21"/>
          <w:lang w:val="nb-NO"/>
        </w:rPr>
        <w:instrText>1</w:instrText>
      </w:r>
      <w:r w:rsidRPr="00B3058A">
        <w:rPr>
          <w:color w:val="0000FF"/>
          <w:szCs w:val="21"/>
          <w:lang w:val="nb-NO"/>
        </w:rPr>
        <w:instrText>)</w:instrText>
      </w:r>
      <w:r w:rsidRPr="00B3058A">
        <w:rPr>
          <w:color w:val="0000FF"/>
          <w:szCs w:val="21"/>
        </w:rPr>
        <w:fldChar w:fldCharType="end"/>
      </w:r>
    </w:p>
    <w:p w:rsidR="00E04C3D" w:rsidRPr="00757552" w:rsidRDefault="00E04C3D" w:rsidP="00E04C3D">
      <w:pPr>
        <w:pStyle w:val="af0"/>
        <w:ind w:firstLineChars="0" w:firstLine="0"/>
        <w:rPr>
          <w:rFonts w:hint="eastAsia"/>
          <w:i/>
          <w:color w:val="0000FF"/>
        </w:rPr>
      </w:pPr>
      <w:r w:rsidRPr="00B3058A">
        <w:rPr>
          <w:rFonts w:hint="eastAsia"/>
          <w:color w:val="0000FF"/>
        </w:rPr>
        <w:t>（</w:t>
      </w:r>
      <w:r w:rsidRPr="00B3058A">
        <w:rPr>
          <w:rFonts w:hint="eastAsia"/>
          <w:color w:val="0000FF"/>
        </w:rPr>
        <w:t>2</w:t>
      </w:r>
      <w:r w:rsidRPr="00B3058A">
        <w:rPr>
          <w:rFonts w:hint="eastAsia"/>
          <w:color w:val="0000FF"/>
        </w:rPr>
        <w:t>）根据：</w:t>
      </w:r>
      <w:r w:rsidRPr="00B3058A">
        <w:rPr>
          <w:color w:val="0000FF"/>
          <w:position w:val="-30"/>
        </w:rPr>
        <w:pict>
          <v:shape id="_x0000_i1110" type="#_x0000_t75" style="width:56.05pt;height:36.95pt">
            <v:imagedata r:id="rId105" o:title=""/>
          </v:shape>
        </w:pict>
      </w:r>
      <w:r w:rsidRPr="00B3058A">
        <w:rPr>
          <w:rFonts w:hint="eastAsia"/>
          <w:color w:val="0000FF"/>
        </w:rPr>
        <w:t>，取对数得：</w:t>
      </w:r>
      <w:r w:rsidRPr="00B3058A">
        <w:rPr>
          <w:color w:val="0000FF"/>
          <w:position w:val="-24"/>
        </w:rPr>
        <w:pict>
          <v:shape id="_x0000_i1111" type="#_x0000_t75" style="width:134.9pt;height:31pt">
            <v:imagedata r:id="rId106" o:title=""/>
          </v:shape>
        </w:pict>
      </w:r>
      <w:r w:rsidRPr="00B3058A">
        <w:rPr>
          <w:rFonts w:hint="eastAsia"/>
          <w:color w:val="0000FF"/>
        </w:rPr>
        <w:t>因此图象为一条直线；图象与纵坐标交点为</w:t>
      </w:r>
      <w:r w:rsidRPr="00B3058A">
        <w:rPr>
          <w:rFonts w:hint="eastAsia"/>
          <w:color w:val="0000FF"/>
        </w:rPr>
        <w:t>C</w:t>
      </w:r>
      <w:r w:rsidRPr="00B3058A">
        <w:rPr>
          <w:rFonts w:hint="eastAsia"/>
          <w:color w:val="0000FF"/>
        </w:rPr>
        <w:t>，则</w:t>
      </w:r>
      <w:r w:rsidRPr="00B3058A">
        <w:rPr>
          <w:color w:val="0000FF"/>
          <w:position w:val="-24"/>
        </w:rPr>
        <w:pict>
          <v:shape id="_x0000_i1112" type="#_x0000_t75" style="width:87.05pt;height:31pt">
            <v:imagedata r:id="rId107" o:title=""/>
          </v:shape>
        </w:pict>
      </w:r>
      <w:r w:rsidRPr="00B3058A">
        <w:rPr>
          <w:rFonts w:hint="eastAsia"/>
          <w:color w:val="0000FF"/>
        </w:rPr>
        <w:t>整理得：</w:t>
      </w:r>
      <w:r w:rsidRPr="00B3058A">
        <w:rPr>
          <w:color w:val="0000FF"/>
          <w:position w:val="-24"/>
        </w:rPr>
        <w:pict>
          <v:shape id="_x0000_i1113" type="#_x0000_t75" style="width:46pt;height:32.85pt">
            <v:imagedata r:id="rId108" o:title=""/>
          </v:shape>
        </w:pict>
      </w:r>
    </w:p>
    <w:p w:rsidR="00E04C3D" w:rsidRPr="006C71F9" w:rsidRDefault="00E04C3D" w:rsidP="00E04C3D">
      <w:pPr>
        <w:rPr>
          <w:rFonts w:ascii="黑体" w:eastAsia="黑体" w:hAnsi="黑体"/>
          <w:sz w:val="24"/>
        </w:rPr>
      </w:pPr>
      <w:r w:rsidRPr="00F657D3">
        <w:pict>
          <v:shape id="_x0000_s1542" type="#_x0000_t75" style="position:absolute;left:0;text-align:left;margin-left:315pt;margin-top:11.7pt;width:120.4pt;height:56.55pt;z-index:251671040;visibility:visible">
            <v:imagedata r:id="rId29" o:title=""/>
            <w10:wrap type="square"/>
          </v:shape>
        </w:pict>
      </w:r>
      <w:r w:rsidRPr="006C71F9">
        <w:rPr>
          <w:rFonts w:ascii="黑体" w:eastAsia="黑体" w:hAnsi="黑体"/>
          <w:sz w:val="24"/>
        </w:rPr>
        <w:t>六</w:t>
      </w:r>
      <w:r w:rsidRPr="006C71F9">
        <w:rPr>
          <w:rFonts w:ascii="黑体" w:eastAsia="黑体" w:hAnsi="黑体" w:hint="eastAsia"/>
          <w:sz w:val="24"/>
        </w:rPr>
        <w:t>、</w:t>
      </w:r>
      <w:r w:rsidRPr="006C71F9">
        <w:rPr>
          <w:rFonts w:ascii="黑体" w:eastAsia="黑体" w:hAnsi="黑体"/>
          <w:sz w:val="24"/>
        </w:rPr>
        <w:t>计算题（共50分）</w:t>
      </w:r>
    </w:p>
    <w:p w:rsidR="00E04C3D" w:rsidRPr="00F657D3" w:rsidRDefault="00E04C3D" w:rsidP="00E04C3D">
      <w:pPr>
        <w:rPr>
          <w:rFonts w:hint="eastAsia"/>
        </w:rPr>
      </w:pPr>
      <w:r w:rsidRPr="00F657D3">
        <w:rPr>
          <w:rFonts w:hint="eastAsia"/>
        </w:rPr>
        <w:t>30</w:t>
      </w:r>
      <w:r w:rsidRPr="00F657D3">
        <w:t>．（10分）如图，将质量</w:t>
      </w:r>
      <w:r w:rsidRPr="00F657D3">
        <w:rPr>
          <w:i/>
        </w:rPr>
        <w:t>m</w:t>
      </w:r>
      <w:r w:rsidRPr="00F657D3">
        <w:t>=</w:t>
      </w:r>
      <w:r w:rsidRPr="00F657D3">
        <w:t>0.1kg</w:t>
      </w:r>
      <w:r w:rsidRPr="00F657D3">
        <w:t>的圆环套在固定的水平直杆上。环的直径略大于杆的截面直径。环与杆间动摩擦因数</w:t>
      </w:r>
      <w:r w:rsidRPr="00F657D3">
        <w:rPr>
          <w:i/>
        </w:rPr>
        <w:t>μ</w:t>
      </w:r>
      <w:r>
        <w:rPr>
          <w:rFonts w:hint="eastAsia"/>
        </w:rPr>
        <w:t>=</w:t>
      </w:r>
      <w:r w:rsidRPr="00F657D3">
        <w:t>0.8。对环施加一位于竖直平面内斜向上，与杆夹角</w:t>
      </w:r>
      <w:r w:rsidRPr="00F657D3">
        <w:rPr>
          <w:i/>
        </w:rPr>
        <w:t>θ</w:t>
      </w:r>
      <w:r w:rsidRPr="00F657D3">
        <w:t>=53°的拉力</w:t>
      </w:r>
      <w:r w:rsidRPr="00F657D3">
        <w:rPr>
          <w:i/>
        </w:rPr>
        <w:t>F</w:t>
      </w:r>
      <w:r w:rsidRPr="00F657D3">
        <w:t>，使圆环以</w:t>
      </w:r>
      <w:r w:rsidRPr="00F657D3">
        <w:rPr>
          <w:i/>
        </w:rPr>
        <w:t>a</w:t>
      </w:r>
      <w:r w:rsidRPr="00F657D3">
        <w:t>=</w:t>
      </w:r>
      <w:r w:rsidRPr="00F657D3">
        <w:t>4.4m</w:t>
      </w:r>
      <w:r w:rsidRPr="00F657D3">
        <w:t>/s</w:t>
      </w:r>
      <w:r w:rsidRPr="00B63D33">
        <w:rPr>
          <w:rFonts w:hint="eastAsia"/>
          <w:vertAlign w:val="superscript"/>
        </w:rPr>
        <w:t>2</w:t>
      </w:r>
      <w:r w:rsidRPr="00F657D3">
        <w:t>的加速度沿杆运劝，求</w:t>
      </w:r>
      <w:r w:rsidRPr="00F657D3">
        <w:rPr>
          <w:i/>
        </w:rPr>
        <w:t>F</w:t>
      </w:r>
      <w:r w:rsidRPr="00F657D3">
        <w:t>的大小。</w:t>
      </w:r>
    </w:p>
    <w:p w:rsidR="00E04C3D" w:rsidRPr="00B3058A" w:rsidRDefault="00E04C3D" w:rsidP="00E04C3D">
      <w:pPr>
        <w:rPr>
          <w:rFonts w:hint="eastAsia"/>
          <w:bCs/>
          <w:color w:val="0000FF"/>
        </w:rPr>
      </w:pPr>
      <w:r w:rsidRPr="00B3058A">
        <w:rPr>
          <w:noProof/>
        </w:rPr>
        <w:pict>
          <v:shape id="_x0000_s1552" type="#_x0000_t75" style="position:absolute;left:0;text-align:left;margin-left:283.5pt;margin-top:9.2pt;width:115.5pt;height:1in;z-index:251681280">
            <v:imagedata r:id="rId109" o:title=""/>
            <w10:wrap type="square"/>
          </v:shape>
        </w:pict>
      </w:r>
      <w:r w:rsidRPr="00B3058A">
        <w:rPr>
          <w:rFonts w:hint="eastAsia"/>
          <w:bCs/>
          <w:color w:val="0000FF"/>
        </w:rPr>
        <w:t>解析：令</w:t>
      </w:r>
      <w:r w:rsidRPr="00B3058A">
        <w:rPr>
          <w:rFonts w:hint="eastAsia"/>
          <w:bCs/>
          <w:i/>
          <w:color w:val="0000FF"/>
        </w:rPr>
        <w:t>F</w:t>
      </w:r>
      <w:r w:rsidRPr="00B3058A">
        <w:rPr>
          <w:rFonts w:hint="eastAsia"/>
          <w:iCs/>
          <w:color w:val="0000FF"/>
        </w:rPr>
        <w:t>sin</w:t>
      </w:r>
      <w:r w:rsidRPr="00B3058A">
        <w:rPr>
          <w:rFonts w:hint="eastAsia"/>
          <w:bCs/>
          <w:color w:val="0000FF"/>
        </w:rPr>
        <w:t>53</w:t>
      </w:r>
      <w:r w:rsidRPr="00B3058A">
        <w:rPr>
          <w:rFonts w:hint="eastAsia"/>
          <w:bCs/>
          <w:color w:val="0000FF"/>
        </w:rPr>
        <w:sym w:font="Symbol" w:char="F0B0"/>
      </w:r>
      <w:r w:rsidRPr="00B3058A">
        <w:rPr>
          <w:rFonts w:hint="eastAsia"/>
          <w:bCs/>
          <w:color w:val="0000FF"/>
        </w:rPr>
        <w:t>＝</w:t>
      </w:r>
      <w:r w:rsidRPr="00B3058A">
        <w:rPr>
          <w:rFonts w:hint="eastAsia"/>
          <w:bCs/>
          <w:i/>
          <w:color w:val="0000FF"/>
        </w:rPr>
        <w:t>mg</w:t>
      </w:r>
      <w:r w:rsidRPr="00B3058A">
        <w:rPr>
          <w:rFonts w:hint="eastAsia"/>
          <w:bCs/>
          <w:color w:val="0000FF"/>
        </w:rPr>
        <w:t>，</w:t>
      </w:r>
      <w:r w:rsidRPr="00B3058A">
        <w:rPr>
          <w:rFonts w:hint="eastAsia"/>
          <w:bCs/>
          <w:i/>
          <w:color w:val="0000FF"/>
        </w:rPr>
        <w:t>F</w:t>
      </w:r>
      <w:r w:rsidRPr="00B3058A">
        <w:rPr>
          <w:rFonts w:hint="eastAsia"/>
          <w:bCs/>
          <w:color w:val="0000FF"/>
        </w:rPr>
        <w:t>＝1.25N，</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当</w:t>
      </w:r>
      <w:r w:rsidRPr="00B3058A">
        <w:rPr>
          <w:rFonts w:hint="eastAsia"/>
          <w:bCs/>
          <w:i/>
          <w:color w:val="0000FF"/>
        </w:rPr>
        <w:t>F</w:t>
      </w:r>
      <w:r w:rsidRPr="00B3058A">
        <w:rPr>
          <w:rFonts w:hint="eastAsia"/>
          <w:color w:val="0000FF"/>
          <w:kern w:val="0"/>
          <w:szCs w:val="21"/>
        </w:rPr>
        <w:t>＜</w:t>
      </w:r>
      <w:r w:rsidRPr="00B3058A">
        <w:rPr>
          <w:rFonts w:hint="eastAsia"/>
          <w:bCs/>
          <w:color w:val="0000FF"/>
        </w:rPr>
        <w:t>1.25N时，杆对环的弹力向上，</w:t>
      </w:r>
      <w:r>
        <w:rPr>
          <w:rFonts w:hint="eastAsia"/>
          <w:bCs/>
          <w:color w:val="0000FF"/>
        </w:rPr>
        <w:t>受力如图</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由牛顿定律</w:t>
      </w:r>
      <w:r w:rsidRPr="00B3058A">
        <w:rPr>
          <w:rFonts w:hint="eastAsia"/>
          <w:bCs/>
          <w:i/>
          <w:color w:val="0000FF"/>
        </w:rPr>
        <w:t>F</w:t>
      </w:r>
      <w:r w:rsidRPr="00B3058A">
        <w:rPr>
          <w:rFonts w:hint="eastAsia"/>
          <w:bCs/>
          <w:color w:val="0000FF"/>
        </w:rPr>
        <w:t>cos</w:t>
      </w:r>
      <w:r w:rsidRPr="00B3058A">
        <w:rPr>
          <w:rFonts w:hint="eastAsia"/>
          <w:bCs/>
          <w:i/>
          <w:color w:val="0000FF"/>
        </w:rPr>
        <w:sym w:font="Symbol" w:char="F071"/>
      </w:r>
      <w:r w:rsidRPr="00B3058A">
        <w:rPr>
          <w:rFonts w:hint="eastAsia"/>
          <w:bCs/>
          <w:color w:val="0000FF"/>
        </w:rPr>
        <w:t>－</w:t>
      </w:r>
      <w:r w:rsidRPr="00B3058A">
        <w:rPr>
          <w:rFonts w:hint="eastAsia"/>
          <w:bCs/>
          <w:i/>
          <w:color w:val="0000FF"/>
        </w:rPr>
        <w:sym w:font="Symbol" w:char="F06D"/>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ma</w:t>
      </w:r>
      <w:r w:rsidRPr="00B3058A">
        <w:rPr>
          <w:rFonts w:hint="eastAsia"/>
          <w:bCs/>
          <w:color w:val="0000FF"/>
        </w:rPr>
        <w:t>，</w:t>
      </w:r>
    </w:p>
    <w:p w:rsidR="00E04C3D" w:rsidRPr="00B3058A" w:rsidRDefault="00E04C3D" w:rsidP="00E04C3D">
      <w:pPr>
        <w:spacing w:line="340" w:lineRule="atLeast"/>
        <w:ind w:rightChars="50" w:right="105" w:firstLineChars="500" w:firstLine="1050"/>
        <w:rPr>
          <w:rFonts w:hint="eastAsia"/>
          <w:bCs/>
          <w:color w:val="0000FF"/>
        </w:rPr>
      </w:pP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F</w:t>
      </w:r>
      <w:r w:rsidRPr="00B3058A">
        <w:rPr>
          <w:rFonts w:hint="eastAsia"/>
          <w:iCs/>
          <w:color w:val="0000FF"/>
        </w:rPr>
        <w:t>sin</w:t>
      </w:r>
      <w:r w:rsidRPr="00B3058A">
        <w:rPr>
          <w:rFonts w:hint="eastAsia"/>
          <w:bCs/>
          <w:i/>
          <w:color w:val="0000FF"/>
        </w:rPr>
        <w:sym w:font="Symbol" w:char="F071"/>
      </w:r>
      <w:r w:rsidRPr="00B3058A">
        <w:rPr>
          <w:rFonts w:hint="eastAsia"/>
          <w:bCs/>
          <w:color w:val="0000FF"/>
        </w:rPr>
        <w:t>＝</w:t>
      </w:r>
      <w:r w:rsidRPr="00B3058A">
        <w:rPr>
          <w:rFonts w:hint="eastAsia"/>
          <w:bCs/>
          <w:i/>
          <w:color w:val="0000FF"/>
        </w:rPr>
        <w:t>mg</w:t>
      </w:r>
      <w:r w:rsidRPr="00B3058A">
        <w:rPr>
          <w:rFonts w:hint="eastAsia"/>
          <w:bCs/>
          <w:color w:val="0000FF"/>
        </w:rPr>
        <w:t>，</w:t>
      </w:r>
    </w:p>
    <w:p w:rsidR="00E04C3D" w:rsidRDefault="00E04C3D" w:rsidP="00E04C3D">
      <w:pPr>
        <w:spacing w:line="340" w:lineRule="atLeast"/>
        <w:ind w:rightChars="50" w:right="105"/>
        <w:rPr>
          <w:rFonts w:hint="eastAsia"/>
          <w:bCs/>
          <w:color w:val="0000FF"/>
        </w:rPr>
      </w:pPr>
      <w:r w:rsidRPr="00B3058A">
        <w:rPr>
          <w:rFonts w:hint="eastAsia"/>
          <w:bCs/>
          <w:color w:val="0000FF"/>
        </w:rPr>
        <w:t>得</w:t>
      </w:r>
      <w:r w:rsidRPr="00B3058A">
        <w:rPr>
          <w:rFonts w:hint="eastAsia"/>
          <w:bCs/>
          <w:i/>
          <w:color w:val="0000FF"/>
        </w:rPr>
        <w:t>F</w:t>
      </w:r>
      <w:r w:rsidRPr="00B3058A">
        <w:rPr>
          <w:rFonts w:hint="eastAsia"/>
          <w:bCs/>
          <w:color w:val="0000FF"/>
        </w:rPr>
        <w:t>＝1N，当</w:t>
      </w:r>
      <w:r w:rsidRPr="00B3058A">
        <w:rPr>
          <w:rFonts w:hint="eastAsia"/>
          <w:bCs/>
          <w:i/>
          <w:color w:val="0000FF"/>
        </w:rPr>
        <w:t>F</w:t>
      </w:r>
      <w:r w:rsidRPr="00B3058A">
        <w:rPr>
          <w:rFonts w:ascii="宋体" w:hAnsi="宋体" w:hint="eastAsia"/>
          <w:color w:val="0000FF"/>
          <w:kern w:val="0"/>
          <w:szCs w:val="21"/>
        </w:rPr>
        <w:t>＞</w:t>
      </w:r>
      <w:r w:rsidRPr="00B3058A">
        <w:rPr>
          <w:rFonts w:hint="eastAsia"/>
          <w:bCs/>
          <w:color w:val="0000FF"/>
        </w:rPr>
        <w:t>1.25N时，杆对环的弹力向下，</w:t>
      </w:r>
    </w:p>
    <w:p w:rsidR="00E04C3D" w:rsidRPr="00B3058A" w:rsidRDefault="00E04C3D" w:rsidP="00E04C3D">
      <w:pPr>
        <w:spacing w:line="340" w:lineRule="atLeast"/>
        <w:ind w:rightChars="50" w:right="105"/>
        <w:rPr>
          <w:rFonts w:hint="eastAsia"/>
          <w:bCs/>
          <w:color w:val="0000FF"/>
        </w:rPr>
      </w:pPr>
      <w:r w:rsidRPr="00B3058A">
        <w:rPr>
          <w:noProof/>
        </w:rPr>
        <w:pict>
          <v:shape id="_x0000_s1551" type="#_x0000_t75" style="position:absolute;left:0;text-align:left;margin-left:273pt;margin-top:6.1pt;width:128.5pt;height:94pt;z-index:251680256">
            <v:imagedata r:id="rId110" o:title=""/>
            <w10:wrap type="square"/>
          </v:shape>
        </w:pict>
      </w:r>
      <w:r>
        <w:rPr>
          <w:rFonts w:hint="eastAsia"/>
          <w:bCs/>
          <w:color w:val="0000FF"/>
        </w:rPr>
        <w:t>受力如图</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由牛顿定律</w:t>
      </w:r>
      <w:r w:rsidRPr="00B3058A">
        <w:rPr>
          <w:rFonts w:hint="eastAsia"/>
          <w:bCs/>
          <w:i/>
          <w:color w:val="0000FF"/>
        </w:rPr>
        <w:t>F</w:t>
      </w:r>
      <w:r w:rsidRPr="00B3058A">
        <w:rPr>
          <w:rFonts w:hint="eastAsia"/>
          <w:bCs/>
          <w:color w:val="0000FF"/>
        </w:rPr>
        <w:t>cos</w:t>
      </w:r>
      <w:r w:rsidRPr="00B3058A">
        <w:rPr>
          <w:rFonts w:hint="eastAsia"/>
          <w:bCs/>
          <w:i/>
          <w:color w:val="0000FF"/>
        </w:rPr>
        <w:sym w:font="Symbol" w:char="F071"/>
      </w:r>
      <w:r w:rsidRPr="00B3058A">
        <w:rPr>
          <w:rFonts w:hint="eastAsia"/>
          <w:bCs/>
          <w:color w:val="0000FF"/>
        </w:rPr>
        <w:t>－</w:t>
      </w:r>
      <w:r w:rsidRPr="00B3058A">
        <w:rPr>
          <w:rFonts w:hint="eastAsia"/>
          <w:bCs/>
          <w:i/>
          <w:color w:val="0000FF"/>
        </w:rPr>
        <w:sym w:font="Symbol" w:char="F06D"/>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r w:rsidRPr="00B3058A">
        <w:rPr>
          <w:rFonts w:hint="eastAsia"/>
          <w:bCs/>
          <w:i/>
          <w:color w:val="0000FF"/>
        </w:rPr>
        <w:t>ma</w:t>
      </w:r>
      <w:r w:rsidRPr="00B3058A">
        <w:rPr>
          <w:rFonts w:hint="eastAsia"/>
          <w:bCs/>
          <w:color w:val="0000FF"/>
        </w:rPr>
        <w:t>，</w:t>
      </w:r>
    </w:p>
    <w:p w:rsidR="00E04C3D" w:rsidRDefault="00E04C3D" w:rsidP="00E04C3D">
      <w:pPr>
        <w:spacing w:line="340" w:lineRule="atLeast"/>
        <w:ind w:rightChars="50" w:right="105" w:firstLineChars="500" w:firstLine="1050"/>
        <w:rPr>
          <w:rFonts w:hint="eastAsia"/>
          <w:bCs/>
          <w:color w:val="0000FF"/>
        </w:rPr>
      </w:pPr>
      <w:r w:rsidRPr="00B3058A">
        <w:rPr>
          <w:rFonts w:hint="eastAsia"/>
          <w:bCs/>
          <w:i/>
          <w:color w:val="0000FF"/>
        </w:rPr>
        <w:t>F</w:t>
      </w:r>
      <w:r w:rsidRPr="00B3058A">
        <w:rPr>
          <w:rFonts w:hint="eastAsia"/>
          <w:iCs/>
          <w:color w:val="0000FF"/>
        </w:rPr>
        <w:t>sin</w:t>
      </w:r>
      <w:r w:rsidRPr="00B3058A">
        <w:rPr>
          <w:rFonts w:hint="eastAsia"/>
          <w:bCs/>
          <w:i/>
          <w:color w:val="0000FF"/>
        </w:rPr>
        <w:sym w:font="Symbol" w:char="F071"/>
      </w:r>
      <w:r w:rsidRPr="00B3058A">
        <w:rPr>
          <w:rFonts w:hint="eastAsia"/>
          <w:bCs/>
          <w:color w:val="0000FF"/>
        </w:rPr>
        <w:t>＝</w:t>
      </w:r>
      <w:r w:rsidRPr="00B3058A">
        <w:rPr>
          <w:rFonts w:hint="eastAsia"/>
          <w:bCs/>
          <w:i/>
          <w:color w:val="0000FF"/>
        </w:rPr>
        <w:t>mg</w:t>
      </w:r>
      <w:r w:rsidRPr="00B3058A">
        <w:rPr>
          <w:rFonts w:hint="eastAsia"/>
          <w:bCs/>
          <w:color w:val="0000FF"/>
        </w:rPr>
        <w:t>＋</w:t>
      </w:r>
      <w:r w:rsidRPr="00B3058A">
        <w:rPr>
          <w:rFonts w:hint="eastAsia"/>
          <w:bCs/>
          <w:i/>
          <w:color w:val="0000FF"/>
        </w:rPr>
        <w:t>F</w:t>
      </w:r>
      <w:r w:rsidRPr="00B3058A">
        <w:rPr>
          <w:rFonts w:hint="eastAsia"/>
          <w:bCs/>
          <w:color w:val="0000FF"/>
          <w:vertAlign w:val="subscript"/>
        </w:rPr>
        <w:t>N</w:t>
      </w:r>
      <w:r w:rsidRPr="00B3058A">
        <w:rPr>
          <w:rFonts w:hint="eastAsia"/>
          <w:bCs/>
          <w:color w:val="0000FF"/>
        </w:rPr>
        <w:t>，</w:t>
      </w:r>
    </w:p>
    <w:p w:rsidR="00E04C3D" w:rsidRDefault="00E04C3D" w:rsidP="00E04C3D">
      <w:pPr>
        <w:spacing w:line="340" w:lineRule="atLeast"/>
        <w:ind w:rightChars="50" w:right="105"/>
        <w:rPr>
          <w:rFonts w:hint="eastAsia"/>
          <w:bCs/>
          <w:i/>
          <w:color w:val="0000FF"/>
          <w:vertAlign w:val="subscript"/>
        </w:rPr>
      </w:pPr>
      <w:r w:rsidRPr="00B3058A">
        <w:rPr>
          <w:rFonts w:hint="eastAsia"/>
          <w:bCs/>
          <w:color w:val="0000FF"/>
        </w:rPr>
        <w:t>解得</w:t>
      </w:r>
      <w:r w:rsidRPr="00B3058A">
        <w:rPr>
          <w:rFonts w:hint="eastAsia"/>
          <w:bCs/>
          <w:i/>
          <w:color w:val="0000FF"/>
        </w:rPr>
        <w:t>F</w:t>
      </w:r>
      <w:r w:rsidRPr="00B3058A">
        <w:rPr>
          <w:rFonts w:hint="eastAsia"/>
          <w:bCs/>
          <w:color w:val="0000FF"/>
        </w:rPr>
        <w:t>＝9N，</w:t>
      </w:r>
    </w:p>
    <w:p w:rsidR="00E04C3D" w:rsidRPr="00757552" w:rsidRDefault="00E04C3D" w:rsidP="00E04C3D">
      <w:pPr>
        <w:spacing w:line="340" w:lineRule="atLeast"/>
        <w:ind w:rightChars="50" w:right="105"/>
        <w:rPr>
          <w:bCs/>
          <w:i/>
          <w:color w:val="0000FF"/>
          <w:vertAlign w:val="subscript"/>
        </w:rPr>
      </w:pPr>
      <w:r w:rsidRPr="00F657D3">
        <w:pict>
          <v:shape id="_x0000_s1543" type="#_x0000_t75" style="position:absolute;left:0;text-align:left;margin-left:302.35pt;margin-top:61.9pt;width:124.3pt;height:53.75pt;z-index:251672064;visibility:visible">
            <v:imagedata r:id="rId30" o:title=""/>
            <w10:wrap type="square"/>
          </v:shape>
        </w:pict>
      </w:r>
      <w:r w:rsidRPr="00F657D3">
        <w:rPr>
          <w:rFonts w:hint="eastAsia"/>
        </w:rPr>
        <w:t>31</w:t>
      </w:r>
      <w:r w:rsidRPr="00F657D3">
        <w:t>．（13分）如图，长</w:t>
      </w:r>
      <w:r w:rsidRPr="00F657D3">
        <w:rPr>
          <w:i/>
        </w:rPr>
        <w:t>L</w:t>
      </w:r>
      <w:r w:rsidRPr="00F657D3">
        <w:t>=</w:t>
      </w:r>
      <w:r w:rsidRPr="00F657D3">
        <w:t>100cm</w:t>
      </w:r>
      <w:r w:rsidRPr="00F657D3">
        <w:t>，粗细均匀的玻璃管一端封闭。水平放置时，长</w:t>
      </w:r>
      <w:r w:rsidRPr="00F657D3">
        <w:rPr>
          <w:i/>
        </w:rPr>
        <w:t>L</w:t>
      </w:r>
      <w:r w:rsidRPr="00B63D33">
        <w:rPr>
          <w:vertAlign w:val="subscript"/>
        </w:rPr>
        <w:t>0</w:t>
      </w:r>
      <w:r w:rsidRPr="00F657D3">
        <w:t>=</w:t>
      </w:r>
      <w:r w:rsidRPr="00F657D3">
        <w:t>50cm</w:t>
      </w:r>
      <w:r w:rsidRPr="00F657D3">
        <w:t>的空气柱被水银封住，水银柱长</w:t>
      </w:r>
      <w:r w:rsidRPr="00F657D3">
        <w:rPr>
          <w:i/>
        </w:rPr>
        <w:t>h</w:t>
      </w:r>
      <w:r w:rsidRPr="00F657D3">
        <w:t>=</w:t>
      </w:r>
      <w:r w:rsidRPr="00F657D3">
        <w:t>30cm</w:t>
      </w:r>
      <w:r w:rsidRPr="00F657D3">
        <w:t>。将玻璃管缓慢地转到开口向下的竖直位置，然后竖直插入水银槽，插入后有Δ</w:t>
      </w:r>
      <w:r w:rsidRPr="00F657D3">
        <w:rPr>
          <w:i/>
        </w:rPr>
        <w:t>h</w:t>
      </w:r>
      <w:r>
        <w:rPr>
          <w:rFonts w:hint="eastAsia"/>
        </w:rPr>
        <w:t>=</w:t>
      </w:r>
      <w:r w:rsidRPr="00F657D3">
        <w:t>15cm</w:t>
      </w:r>
      <w:r w:rsidRPr="00F657D3">
        <w:t>的水银柱进入玻璃管。设整个过程中温度始终保持不变，大气压强</w:t>
      </w:r>
      <w:r w:rsidRPr="00F657D3">
        <w:rPr>
          <w:i/>
        </w:rPr>
        <w:t>p</w:t>
      </w:r>
      <w:r w:rsidRPr="00B63D33">
        <w:rPr>
          <w:vertAlign w:val="subscript"/>
        </w:rPr>
        <w:t>0</w:t>
      </w:r>
      <w:r w:rsidRPr="00F657D3">
        <w:t>=75cmHg。求：</w:t>
      </w:r>
    </w:p>
    <w:p w:rsidR="00E04C3D" w:rsidRPr="00293C1C" w:rsidRDefault="00E04C3D" w:rsidP="00E04C3D">
      <w:pPr>
        <w:rPr>
          <w:rFonts w:hint="eastAsia"/>
        </w:rPr>
      </w:pPr>
      <w:r w:rsidRPr="00F657D3">
        <w:t>（</w:t>
      </w:r>
      <w:r>
        <w:t>1</w:t>
      </w:r>
      <w:r w:rsidRPr="00F657D3">
        <w:t>）插入水银槽后管内气体的压强</w:t>
      </w:r>
      <w:r w:rsidRPr="00F657D3">
        <w:rPr>
          <w:i/>
        </w:rPr>
        <w:t>p</w:t>
      </w:r>
      <w:r>
        <w:rPr>
          <w:rFonts w:hint="eastAsia"/>
        </w:rPr>
        <w:t>；</w:t>
      </w:r>
    </w:p>
    <w:p w:rsidR="00E04C3D" w:rsidRPr="00F657D3" w:rsidRDefault="00E04C3D" w:rsidP="00E04C3D">
      <w:r w:rsidRPr="00F657D3">
        <w:t>（</w:t>
      </w:r>
      <w:r>
        <w:rPr>
          <w:rFonts w:hint="eastAsia"/>
        </w:rPr>
        <w:t>2</w:t>
      </w:r>
      <w:r w:rsidRPr="00F657D3">
        <w:t>）管口距水银槽液面的</w:t>
      </w:r>
      <w:r>
        <w:rPr>
          <w:rFonts w:hint="eastAsia"/>
        </w:rPr>
        <w:t>距离</w:t>
      </w:r>
      <w:r w:rsidRPr="00F657D3">
        <w:rPr>
          <w:i/>
        </w:rPr>
        <w:t>H</w:t>
      </w:r>
      <w:r w:rsidRPr="00F657D3">
        <w:t>。</w:t>
      </w:r>
    </w:p>
    <w:p w:rsidR="00E04C3D" w:rsidRPr="00F657D3" w:rsidRDefault="00E04C3D" w:rsidP="00E04C3D">
      <w:pPr>
        <w:rPr>
          <w:rFonts w:hint="eastAsia"/>
        </w:rPr>
      </w:pP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 xml:space="preserve"> 解析：</w:t>
      </w:r>
    </w:p>
    <w:p w:rsidR="00E04C3D" w:rsidRPr="00B3058A" w:rsidRDefault="00E04C3D" w:rsidP="00E04C3D">
      <w:pPr>
        <w:spacing w:line="340" w:lineRule="atLeast"/>
        <w:ind w:rightChars="50" w:right="105"/>
        <w:rPr>
          <w:rFonts w:hint="eastAsia"/>
          <w:bCs/>
          <w:color w:val="0000FF"/>
        </w:rPr>
      </w:pPr>
      <w:r w:rsidRPr="00B3058A">
        <w:rPr>
          <w:rFonts w:hint="eastAsia"/>
          <w:bCs/>
          <w:color w:val="0000FF"/>
        </w:rPr>
        <w:t>（1）设当转到竖直位置时，水银恰好未流出，</w:t>
      </w:r>
      <w:r>
        <w:rPr>
          <w:rFonts w:hint="eastAsia"/>
          <w:bCs/>
          <w:color w:val="0000FF"/>
        </w:rPr>
        <w:t>管截面积为S，此时气柱长l=</w:t>
      </w:r>
      <w:r>
        <w:rPr>
          <w:rFonts w:hint="eastAsia"/>
          <w:bCs/>
          <w:color w:val="0000FF"/>
        </w:rPr>
        <w:t>70cm</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i/>
          <w:color w:val="0000FF"/>
        </w:rPr>
        <w:t>p</w:t>
      </w:r>
      <w:r w:rsidRPr="00B3058A">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i/>
          <w:color w:val="0000FF"/>
        </w:rPr>
        <w:t>L</w:t>
      </w:r>
      <w:r>
        <w:rPr>
          <w:rFonts w:hint="eastAsia"/>
          <w:bCs/>
          <w:i/>
          <w:color w:val="0000FF"/>
          <w:vertAlign w:val="subscript"/>
        </w:rPr>
        <w:t>0</w:t>
      </w:r>
      <w:r w:rsidRPr="00B3058A">
        <w:rPr>
          <w:rFonts w:hint="eastAsia"/>
          <w:bCs/>
          <w:color w:val="0000FF"/>
        </w:rPr>
        <w:t>/</w:t>
      </w:r>
      <w:r w:rsidRPr="00B3058A">
        <w:rPr>
          <w:rFonts w:hint="eastAsia"/>
          <w:bCs/>
          <w:i/>
          <w:color w:val="0000FF"/>
        </w:rPr>
        <w:t>l</w:t>
      </w:r>
      <w:r w:rsidRPr="00B3058A">
        <w:rPr>
          <w:rFonts w:hint="eastAsia"/>
          <w:bCs/>
          <w:color w:val="0000FF"/>
        </w:rPr>
        <w:t>＝53.6cmHg，</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由于</w:t>
      </w:r>
      <w:r w:rsidRPr="00B3058A">
        <w:rPr>
          <w:rFonts w:hint="eastAsia"/>
          <w:bCs/>
          <w:i/>
          <w:color w:val="0000FF"/>
        </w:rPr>
        <w:t>p</w:t>
      </w:r>
      <w:r w:rsidRPr="00B3058A">
        <w:rPr>
          <w:rFonts w:hint="eastAsia"/>
          <w:bCs/>
          <w:color w:val="0000FF"/>
        </w:rPr>
        <w:t>＋</w:t>
      </w:r>
      <w:r w:rsidRPr="00B3058A">
        <w:rPr>
          <w:rFonts w:hint="eastAsia"/>
          <w:bCs/>
          <w:i/>
          <w:color w:val="0000FF"/>
        </w:rPr>
        <w:sym w:font="Symbol" w:char="F072"/>
      </w:r>
      <w:r w:rsidRPr="00B3058A">
        <w:rPr>
          <w:rFonts w:hint="eastAsia"/>
          <w:bCs/>
          <w:i/>
          <w:color w:val="0000FF"/>
        </w:rPr>
        <w:t>gh</w:t>
      </w:r>
      <w:r w:rsidRPr="00B3058A">
        <w:rPr>
          <w:rFonts w:hint="eastAsia"/>
          <w:bCs/>
          <w:color w:val="0000FF"/>
        </w:rPr>
        <w:t>＝83.6cmHg，大于</w:t>
      </w:r>
      <w:r w:rsidRPr="00B3058A">
        <w:rPr>
          <w:rFonts w:hint="eastAsia"/>
          <w:bCs/>
          <w:i/>
          <w:color w:val="0000FF"/>
        </w:rPr>
        <w:t>p</w:t>
      </w:r>
      <w:r w:rsidRPr="00B3058A">
        <w:rPr>
          <w:rFonts w:hint="eastAsia"/>
          <w:bCs/>
          <w:color w:val="0000FF"/>
          <w:vertAlign w:val="subscript"/>
        </w:rPr>
        <w:t>0</w:t>
      </w:r>
      <w:r w:rsidRPr="00B3058A">
        <w:rPr>
          <w:rFonts w:hint="eastAsia"/>
          <w:bCs/>
          <w:color w:val="0000FF"/>
        </w:rPr>
        <w:t>，</w:t>
      </w:r>
      <w:r>
        <w:rPr>
          <w:rFonts w:hint="eastAsia"/>
          <w:bCs/>
          <w:color w:val="0000FF"/>
        </w:rPr>
        <w:t>因此必有水银从管中</w:t>
      </w:r>
      <w:r w:rsidRPr="00B3058A">
        <w:rPr>
          <w:rFonts w:hint="eastAsia"/>
          <w:bCs/>
          <w:color w:val="0000FF"/>
        </w:rPr>
        <w:t>流出，</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设</w:t>
      </w:r>
      <w:r>
        <w:rPr>
          <w:rFonts w:hint="eastAsia"/>
          <w:bCs/>
          <w:color w:val="0000FF"/>
        </w:rPr>
        <w:t>当管转至竖直位置时，</w:t>
      </w:r>
      <w:r w:rsidRPr="00B3058A">
        <w:rPr>
          <w:rFonts w:hint="eastAsia"/>
          <w:bCs/>
          <w:color w:val="0000FF"/>
        </w:rPr>
        <w:t>管内此时水银柱长为</w:t>
      </w:r>
      <w:r w:rsidRPr="00B3058A">
        <w:rPr>
          <w:rFonts w:hint="eastAsia"/>
          <w:bCs/>
          <w:i/>
          <w:color w:val="0000FF"/>
        </w:rPr>
        <w:t>x</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i/>
          <w:color w:val="0000FF"/>
        </w:rPr>
        <w:t>SL</w:t>
      </w:r>
      <w:r w:rsidRPr="00B3058A">
        <w:rPr>
          <w:rFonts w:hint="eastAsia"/>
          <w:bCs/>
          <w:color w:val="0000FF"/>
          <w:vertAlign w:val="subscript"/>
        </w:rPr>
        <w:t>0</w:t>
      </w:r>
      <w:r w:rsidRPr="00B3058A">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color w:val="0000FF"/>
        </w:rPr>
        <w:t>－</w:t>
      </w:r>
      <w:r w:rsidRPr="00B3058A">
        <w:rPr>
          <w:rFonts w:hint="eastAsia"/>
          <w:bCs/>
          <w:i/>
          <w:color w:val="0000FF"/>
        </w:rPr>
        <w:sym w:font="Symbol" w:char="F072"/>
      </w:r>
      <w:r w:rsidRPr="00B3058A">
        <w:rPr>
          <w:rFonts w:hint="eastAsia"/>
          <w:bCs/>
          <w:i/>
          <w:color w:val="0000FF"/>
        </w:rPr>
        <w:t>gh</w:t>
      </w:r>
      <w:r>
        <w:rPr>
          <w:rFonts w:hint="eastAsia"/>
          <w:bCs/>
          <w:color w:val="0000FF"/>
        </w:rPr>
        <w:t>）</w:t>
      </w:r>
      <w:r w:rsidRPr="00B3058A">
        <w:rPr>
          <w:rFonts w:hint="eastAsia"/>
          <w:bCs/>
          <w:i/>
          <w:color w:val="0000FF"/>
        </w:rPr>
        <w:t>S</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x</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解得：</w:t>
      </w:r>
      <w:r w:rsidRPr="00B3058A">
        <w:rPr>
          <w:rFonts w:hint="eastAsia"/>
          <w:bCs/>
          <w:i/>
          <w:color w:val="0000FF"/>
        </w:rPr>
        <w:t>x</w:t>
      </w:r>
      <w:r w:rsidRPr="00B3058A">
        <w:rPr>
          <w:rFonts w:hint="eastAsia"/>
          <w:bCs/>
          <w:color w:val="0000FF"/>
        </w:rPr>
        <w:t>＝</w:t>
      </w:r>
      <w:r w:rsidRPr="00B3058A">
        <w:rPr>
          <w:rFonts w:hint="eastAsia"/>
          <w:bCs/>
          <w:color w:val="0000FF"/>
        </w:rPr>
        <w:t>25cm</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设插入槽内后管内柱长为</w:t>
      </w:r>
      <w:r w:rsidRPr="00B3058A">
        <w:rPr>
          <w:rFonts w:hint="eastAsia"/>
          <w:bCs/>
          <w:i/>
          <w:color w:val="0000FF"/>
        </w:rPr>
        <w:t>L</w:t>
      </w:r>
      <w:r w:rsidRPr="00B3058A">
        <w:rPr>
          <w:bCs/>
          <w:color w:val="0000FF"/>
        </w:rPr>
        <w:t>’</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i/>
          <w:color w:val="0000FF"/>
        </w:rPr>
        <w:t>L</w:t>
      </w:r>
      <w:r w:rsidRPr="00B3058A">
        <w:rPr>
          <w:bCs/>
          <w:color w:val="0000FF"/>
        </w:rPr>
        <w:t>’</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x</w:t>
      </w:r>
      <w:r w:rsidRPr="00B3058A">
        <w:rPr>
          <w:rFonts w:hint="eastAsia"/>
          <w:bCs/>
          <w:color w:val="0000FF"/>
        </w:rPr>
        <w:t>＋</w:t>
      </w:r>
      <w:r w:rsidRPr="00B3058A">
        <w:rPr>
          <w:rFonts w:hint="eastAsia"/>
          <w:bCs/>
          <w:i/>
          <w:color w:val="0000FF"/>
        </w:rPr>
        <w:sym w:font="Symbol" w:char="F044"/>
      </w:r>
      <w:r w:rsidRPr="00B3058A">
        <w:rPr>
          <w:rFonts w:hint="eastAsia"/>
          <w:bCs/>
          <w:i/>
          <w:color w:val="0000FF"/>
        </w:rPr>
        <w:t>h</w:t>
      </w:r>
      <w:r w:rsidRPr="00B3058A">
        <w:rPr>
          <w:rFonts w:hint="eastAsia"/>
          <w:bCs/>
          <w:color w:val="0000FF"/>
        </w:rPr>
        <w:t>）＝</w:t>
      </w:r>
      <w:r w:rsidRPr="00B3058A">
        <w:rPr>
          <w:rFonts w:hint="eastAsia"/>
          <w:bCs/>
          <w:color w:val="0000FF"/>
        </w:rPr>
        <w:t>60cm</w:t>
      </w:r>
      <w:r w:rsidRPr="00B3058A">
        <w:rPr>
          <w:rFonts w:hint="eastAsia"/>
          <w:bCs/>
          <w:color w:val="0000FF"/>
        </w:rPr>
        <w:t>，</w:t>
      </w:r>
    </w:p>
    <w:p w:rsidR="00E04C3D" w:rsidRPr="00B3058A" w:rsidRDefault="00E04C3D" w:rsidP="00E04C3D">
      <w:pPr>
        <w:spacing w:line="340" w:lineRule="atLeast"/>
        <w:ind w:rightChars="50" w:right="105" w:firstLineChars="256" w:firstLine="538"/>
        <w:rPr>
          <w:rFonts w:hint="eastAsia"/>
          <w:bCs/>
          <w:color w:val="0000FF"/>
        </w:rPr>
      </w:pPr>
      <w:r w:rsidRPr="00B3058A">
        <w:rPr>
          <w:rFonts w:hint="eastAsia"/>
          <w:bCs/>
          <w:color w:val="0000FF"/>
        </w:rPr>
        <w:t>由玻意耳定律</w:t>
      </w:r>
      <w:r>
        <w:rPr>
          <w:rFonts w:hint="eastAsia"/>
          <w:bCs/>
          <w:color w:val="0000FF"/>
        </w:rPr>
        <w:t>，</w:t>
      </w:r>
      <w:r w:rsidRPr="00B3058A">
        <w:rPr>
          <w:rFonts w:hint="eastAsia"/>
          <w:bCs/>
          <w:color w:val="0000FF"/>
        </w:rPr>
        <w:t>插入后压强</w:t>
      </w:r>
      <w:r w:rsidRPr="00B3058A">
        <w:rPr>
          <w:rFonts w:hint="eastAsia"/>
          <w:bCs/>
          <w:i/>
          <w:color w:val="0000FF"/>
        </w:rPr>
        <w:t>p</w:t>
      </w:r>
      <w:r w:rsidRPr="00B3058A">
        <w:rPr>
          <w:rFonts w:hint="eastAsia"/>
          <w:bCs/>
          <w:color w:val="0000FF"/>
        </w:rPr>
        <w:t>＝</w:t>
      </w:r>
      <w:r w:rsidRPr="00B3058A">
        <w:rPr>
          <w:rFonts w:hint="eastAsia"/>
          <w:bCs/>
          <w:i/>
          <w:color w:val="0000FF"/>
        </w:rPr>
        <w:t>p</w:t>
      </w:r>
      <w:r w:rsidRPr="00B3058A">
        <w:rPr>
          <w:rFonts w:hint="eastAsia"/>
          <w:bCs/>
          <w:color w:val="0000FF"/>
          <w:vertAlign w:val="subscript"/>
        </w:rPr>
        <w:t>0</w:t>
      </w:r>
      <w:r w:rsidRPr="00B3058A">
        <w:rPr>
          <w:rFonts w:hint="eastAsia"/>
          <w:bCs/>
          <w:i/>
          <w:color w:val="0000FF"/>
        </w:rPr>
        <w:t>L</w:t>
      </w:r>
      <w:r w:rsidRPr="00B3058A">
        <w:rPr>
          <w:rFonts w:hint="eastAsia"/>
          <w:bCs/>
          <w:color w:val="0000FF"/>
          <w:vertAlign w:val="subscript"/>
        </w:rPr>
        <w:t>0</w:t>
      </w:r>
      <w:r w:rsidRPr="00B3058A">
        <w:rPr>
          <w:rFonts w:hint="eastAsia"/>
          <w:bCs/>
          <w:color w:val="0000FF"/>
        </w:rPr>
        <w:t>/</w:t>
      </w:r>
      <w:r w:rsidRPr="00B3058A">
        <w:rPr>
          <w:rFonts w:hint="eastAsia"/>
          <w:bCs/>
          <w:i/>
          <w:color w:val="0000FF"/>
        </w:rPr>
        <w:t>L</w:t>
      </w:r>
      <w:r w:rsidRPr="00B3058A">
        <w:rPr>
          <w:bCs/>
          <w:color w:val="0000FF"/>
        </w:rPr>
        <w:t>’</w:t>
      </w:r>
      <w:r w:rsidRPr="00B3058A">
        <w:rPr>
          <w:rFonts w:hint="eastAsia"/>
          <w:bCs/>
          <w:color w:val="0000FF"/>
        </w:rPr>
        <w:t>＝62.5cmHg，</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color w:val="0000FF"/>
        </w:rPr>
        <w:t>（2）设管内外水银面高度差为</w:t>
      </w:r>
      <w:r w:rsidRPr="00B3058A">
        <w:rPr>
          <w:rFonts w:hint="eastAsia"/>
          <w:bCs/>
          <w:i/>
          <w:color w:val="0000FF"/>
        </w:rPr>
        <w:t>h</w:t>
      </w:r>
      <w:r w:rsidRPr="00B3058A">
        <w:rPr>
          <w:bCs/>
          <w:color w:val="0000FF"/>
        </w:rPr>
        <w:t>’</w:t>
      </w:r>
      <w:r w:rsidRPr="00B3058A">
        <w:rPr>
          <w:rFonts w:hint="eastAsia"/>
          <w:bCs/>
          <w:color w:val="0000FF"/>
        </w:rPr>
        <w:t>，</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i/>
          <w:color w:val="0000FF"/>
        </w:rPr>
        <w:t>h</w:t>
      </w:r>
      <w:r w:rsidRPr="00B3058A">
        <w:rPr>
          <w:bCs/>
          <w:color w:val="0000FF"/>
        </w:rPr>
        <w:t>’</w:t>
      </w:r>
      <w:r w:rsidRPr="00B3058A">
        <w:rPr>
          <w:rFonts w:hint="eastAsia"/>
          <w:bCs/>
          <w:color w:val="0000FF"/>
        </w:rPr>
        <w:t>＝75－62.5＝</w:t>
      </w:r>
      <w:r w:rsidRPr="00B3058A">
        <w:rPr>
          <w:rFonts w:hint="eastAsia"/>
          <w:bCs/>
          <w:color w:val="0000FF"/>
        </w:rPr>
        <w:t>12.5cm</w:t>
      </w:r>
      <w:r w:rsidRPr="00B3058A">
        <w:rPr>
          <w:rFonts w:hint="eastAsia"/>
          <w:bCs/>
          <w:color w:val="0000FF"/>
        </w:rPr>
        <w:t>，</w:t>
      </w:r>
    </w:p>
    <w:p w:rsidR="00E04C3D" w:rsidRPr="00B3058A" w:rsidRDefault="00E04C3D" w:rsidP="00E04C3D">
      <w:pPr>
        <w:spacing w:line="340" w:lineRule="atLeast"/>
        <w:ind w:rightChars="50" w:right="105" w:firstLineChars="257" w:firstLine="540"/>
        <w:rPr>
          <w:rFonts w:hint="eastAsia"/>
          <w:bCs/>
          <w:color w:val="0000FF"/>
        </w:rPr>
      </w:pPr>
      <w:r w:rsidRPr="00B3058A">
        <w:rPr>
          <w:rFonts w:hint="eastAsia"/>
          <w:bCs/>
          <w:color w:val="0000FF"/>
        </w:rPr>
        <w:t>管口距槽内水银面距离距离</w:t>
      </w:r>
      <w:r w:rsidRPr="00B3058A">
        <w:rPr>
          <w:rFonts w:hint="eastAsia"/>
          <w:bCs/>
          <w:i/>
          <w:color w:val="0000FF"/>
        </w:rPr>
        <w:t>H</w:t>
      </w:r>
      <w:r w:rsidRPr="00B3058A">
        <w:rPr>
          <w:rFonts w:hint="eastAsia"/>
          <w:bCs/>
          <w:color w:val="0000FF"/>
        </w:rPr>
        <w:t>＝</w:t>
      </w:r>
      <w:r w:rsidRPr="00B3058A">
        <w:rPr>
          <w:rFonts w:hint="eastAsia"/>
          <w:bCs/>
          <w:i/>
          <w:color w:val="0000FF"/>
        </w:rPr>
        <w:t>L</w:t>
      </w:r>
      <w:r w:rsidRPr="00B3058A">
        <w:rPr>
          <w:rFonts w:hint="eastAsia"/>
          <w:bCs/>
          <w:color w:val="0000FF"/>
        </w:rPr>
        <w:t>－</w:t>
      </w:r>
      <w:r w:rsidRPr="00B3058A">
        <w:rPr>
          <w:rFonts w:hint="eastAsia"/>
          <w:bCs/>
          <w:i/>
          <w:color w:val="0000FF"/>
        </w:rPr>
        <w:t>L</w:t>
      </w:r>
      <w:r w:rsidRPr="00B3058A">
        <w:rPr>
          <w:bCs/>
          <w:color w:val="0000FF"/>
        </w:rPr>
        <w:t>’</w:t>
      </w:r>
      <w:r w:rsidRPr="00B3058A">
        <w:rPr>
          <w:rFonts w:hint="eastAsia"/>
          <w:bCs/>
          <w:color w:val="0000FF"/>
        </w:rPr>
        <w:t>－</w:t>
      </w:r>
      <w:r w:rsidRPr="00B3058A">
        <w:rPr>
          <w:rFonts w:hint="eastAsia"/>
          <w:bCs/>
          <w:i/>
          <w:color w:val="0000FF"/>
        </w:rPr>
        <w:t>h</w:t>
      </w:r>
      <w:r w:rsidRPr="00B3058A">
        <w:rPr>
          <w:bCs/>
          <w:color w:val="0000FF"/>
        </w:rPr>
        <w:t>’</w:t>
      </w:r>
      <w:r w:rsidRPr="00B3058A">
        <w:rPr>
          <w:rFonts w:hint="eastAsia"/>
          <w:bCs/>
          <w:color w:val="0000FF"/>
        </w:rPr>
        <w:t>＝</w:t>
      </w:r>
      <w:r w:rsidRPr="00B3058A">
        <w:rPr>
          <w:rFonts w:hint="eastAsia"/>
          <w:bCs/>
          <w:color w:val="0000FF"/>
        </w:rPr>
        <w:t>27.5cm</w:t>
      </w:r>
      <w:r w:rsidRPr="00B3058A">
        <w:rPr>
          <w:rFonts w:hint="eastAsia"/>
          <w:bCs/>
          <w:color w:val="0000FF"/>
        </w:rPr>
        <w:t>，</w:t>
      </w:r>
    </w:p>
    <w:p w:rsidR="00E04C3D" w:rsidRPr="00F657D3" w:rsidRDefault="00E04C3D" w:rsidP="00E04C3D">
      <w:r w:rsidRPr="00F657D3">
        <w:pict>
          <v:shape id="_x0000_s1544" type="#_x0000_t75" style="position:absolute;left:0;text-align:left;margin-left:294pt;margin-top:23.4pt;width:145.4pt;height:70.05pt;z-index:251673088;visibility:visible">
            <v:imagedata r:id="rId31" o:title=""/>
            <w10:wrap type="square"/>
          </v:shape>
        </w:pict>
      </w:r>
      <w:r w:rsidRPr="00F657D3">
        <w:rPr>
          <w:rFonts w:hint="eastAsia"/>
        </w:rPr>
        <w:t>32</w:t>
      </w:r>
      <w:r w:rsidRPr="00F657D3">
        <w:t>．（13分）载流长直导线周围磁场的磁感应强度大小为</w:t>
      </w:r>
      <w:r w:rsidRPr="00F657D3">
        <w:rPr>
          <w:i/>
        </w:rPr>
        <w:t>B</w:t>
      </w:r>
      <w:r w:rsidRPr="00F657D3">
        <w:t>=</w:t>
      </w:r>
      <w:r w:rsidRPr="00F657D3">
        <w:rPr>
          <w:i/>
        </w:rPr>
        <w:t>kI</w:t>
      </w:r>
      <w:r w:rsidRPr="00F657D3">
        <w:t>/</w:t>
      </w:r>
      <w:r w:rsidRPr="00F657D3">
        <w:rPr>
          <w:i/>
        </w:rPr>
        <w:t>r</w:t>
      </w:r>
      <w:r w:rsidRPr="00F657D3">
        <w:t>，式中常量</w:t>
      </w:r>
      <w:r w:rsidRPr="00F657D3">
        <w:rPr>
          <w:i/>
        </w:rPr>
        <w:t>k</w:t>
      </w:r>
      <w:r w:rsidRPr="00F657D3">
        <w:t>&gt;0，</w:t>
      </w:r>
      <w:r w:rsidRPr="00F657D3">
        <w:rPr>
          <w:i/>
        </w:rPr>
        <w:t>I</w:t>
      </w:r>
      <w:r w:rsidRPr="00F657D3">
        <w:t>为电流强度，</w:t>
      </w:r>
      <w:r w:rsidRPr="00F657D3">
        <w:rPr>
          <w:i/>
        </w:rPr>
        <w:t>r</w:t>
      </w:r>
      <w:r w:rsidRPr="00F657D3">
        <w:t>为距导线的即离。在水平长直导线</w:t>
      </w:r>
      <w:r w:rsidRPr="00F657D3">
        <w:rPr>
          <w:i/>
        </w:rPr>
        <w:t>MN</w:t>
      </w:r>
      <w:r w:rsidRPr="00F657D3">
        <w:t>正下方，矩形线圈</w:t>
      </w:r>
      <w:r w:rsidRPr="00F657D3">
        <w:rPr>
          <w:i/>
        </w:rPr>
        <w:t>abcd</w:t>
      </w:r>
      <w:r w:rsidRPr="00F657D3">
        <w:t>通以逆时针方向的</w:t>
      </w:r>
      <w:r>
        <w:rPr>
          <w:rFonts w:hint="eastAsia"/>
        </w:rPr>
        <w:t>恒</w:t>
      </w:r>
      <w:r w:rsidRPr="00F657D3">
        <w:t>定电流，被两根等长的轻质绝缘细线静止地悬挂，如图所示。开始时</w:t>
      </w:r>
      <w:r w:rsidRPr="00F657D3">
        <w:rPr>
          <w:i/>
        </w:rPr>
        <w:t>MN</w:t>
      </w:r>
      <w:r w:rsidRPr="00F657D3">
        <w:t>内不通电流，此时两细线内的张力均为</w:t>
      </w:r>
      <w:r w:rsidRPr="00F657D3">
        <w:rPr>
          <w:i/>
        </w:rPr>
        <w:t>T</w:t>
      </w:r>
      <w:r w:rsidRPr="00B63D33">
        <w:rPr>
          <w:vertAlign w:val="subscript"/>
        </w:rPr>
        <w:t>0</w:t>
      </w:r>
      <w:r w:rsidRPr="00F657D3">
        <w:t>。当</w:t>
      </w:r>
      <w:r w:rsidRPr="00F657D3">
        <w:rPr>
          <w:i/>
        </w:rPr>
        <w:t>MN</w:t>
      </w:r>
      <w:r w:rsidRPr="00F657D3">
        <w:t>通以强度为</w:t>
      </w:r>
      <w:r w:rsidRPr="00F657D3">
        <w:rPr>
          <w:i/>
        </w:rPr>
        <w:t>I</w:t>
      </w:r>
      <w:r>
        <w:rPr>
          <w:rFonts w:hint="eastAsia"/>
          <w:vertAlign w:val="subscript"/>
        </w:rPr>
        <w:t>1</w:t>
      </w:r>
      <w:r w:rsidRPr="00F657D3">
        <w:t>的电流时，两细线内的张力均减小为</w:t>
      </w:r>
      <w:r w:rsidRPr="00F657D3">
        <w:rPr>
          <w:i/>
        </w:rPr>
        <w:t>T</w:t>
      </w:r>
      <w:r>
        <w:rPr>
          <w:rFonts w:hint="eastAsia"/>
          <w:vertAlign w:val="subscript"/>
        </w:rPr>
        <w:t>1</w:t>
      </w:r>
      <w:r w:rsidRPr="00F657D3">
        <w:t>：当</w:t>
      </w:r>
      <w:r w:rsidRPr="00F657D3">
        <w:rPr>
          <w:i/>
        </w:rPr>
        <w:t>MN</w:t>
      </w:r>
      <w:r w:rsidRPr="00F657D3">
        <w:t>内的电流强度变为</w:t>
      </w:r>
      <w:r w:rsidRPr="00F657D3">
        <w:rPr>
          <w:i/>
        </w:rPr>
        <w:t>I</w:t>
      </w:r>
      <w:r>
        <w:rPr>
          <w:rFonts w:hint="eastAsia"/>
          <w:vertAlign w:val="subscript"/>
        </w:rPr>
        <w:t>2</w:t>
      </w:r>
      <w:r w:rsidRPr="00F657D3">
        <w:t>时，两细线的张力均大于</w:t>
      </w:r>
      <w:r w:rsidRPr="00F657D3">
        <w:rPr>
          <w:i/>
        </w:rPr>
        <w:t>T</w:t>
      </w:r>
      <w:r w:rsidRPr="00B63D33">
        <w:rPr>
          <w:vertAlign w:val="subscript"/>
        </w:rPr>
        <w:t>0</w:t>
      </w:r>
      <w:r w:rsidRPr="00F657D3">
        <w:t>。</w:t>
      </w:r>
    </w:p>
    <w:p w:rsidR="00E04C3D" w:rsidRPr="00F657D3" w:rsidRDefault="00E04C3D" w:rsidP="00E04C3D">
      <w:r w:rsidRPr="00F657D3">
        <w:t>（</w:t>
      </w:r>
      <w:r>
        <w:t>1</w:t>
      </w:r>
      <w:r w:rsidRPr="00F657D3">
        <w:t>）分别指出强度为</w:t>
      </w:r>
      <w:r w:rsidRPr="00F657D3">
        <w:rPr>
          <w:i/>
        </w:rPr>
        <w:t>I</w:t>
      </w:r>
      <w:r>
        <w:rPr>
          <w:rFonts w:hint="eastAsia"/>
          <w:vertAlign w:val="subscript"/>
        </w:rPr>
        <w:t>1</w:t>
      </w:r>
      <w:r w:rsidRPr="00F657D3">
        <w:t>、</w:t>
      </w:r>
      <w:r w:rsidRPr="00F657D3">
        <w:rPr>
          <w:i/>
        </w:rPr>
        <w:t>I</w:t>
      </w:r>
      <w:r>
        <w:rPr>
          <w:rFonts w:hint="eastAsia"/>
          <w:vertAlign w:val="subscript"/>
        </w:rPr>
        <w:t>2</w:t>
      </w:r>
      <w:r w:rsidRPr="00F657D3">
        <w:t>的电流的方向；</w:t>
      </w:r>
    </w:p>
    <w:p w:rsidR="00E04C3D" w:rsidRPr="00F657D3" w:rsidRDefault="00E04C3D" w:rsidP="00E04C3D">
      <w:r w:rsidRPr="00F657D3">
        <w:t>（</w:t>
      </w:r>
      <w:r>
        <w:rPr>
          <w:rFonts w:hint="eastAsia"/>
        </w:rPr>
        <w:t>2</w:t>
      </w:r>
      <w:r w:rsidRPr="00F657D3">
        <w:t>）求</w:t>
      </w:r>
      <w:r w:rsidRPr="00F657D3">
        <w:rPr>
          <w:i/>
        </w:rPr>
        <w:t>MN</w:t>
      </w:r>
      <w:r w:rsidRPr="00F657D3">
        <w:t>分别通以强度为</w:t>
      </w:r>
      <w:r w:rsidRPr="00F657D3">
        <w:rPr>
          <w:i/>
        </w:rPr>
        <w:t>I</w:t>
      </w:r>
      <w:r>
        <w:rPr>
          <w:rFonts w:hint="eastAsia"/>
          <w:vertAlign w:val="subscript"/>
        </w:rPr>
        <w:t>1</w:t>
      </w:r>
      <w:r w:rsidRPr="00F657D3">
        <w:t>和</w:t>
      </w:r>
      <w:r w:rsidRPr="00F657D3">
        <w:rPr>
          <w:i/>
        </w:rPr>
        <w:t>I</w:t>
      </w:r>
      <w:r>
        <w:rPr>
          <w:rFonts w:hint="eastAsia"/>
          <w:vertAlign w:val="subscript"/>
        </w:rPr>
        <w:t>2</w:t>
      </w:r>
      <w:r w:rsidRPr="00F657D3">
        <w:t>电流时，线框受到的安培力</w:t>
      </w:r>
      <w:r w:rsidRPr="00F657D3">
        <w:rPr>
          <w:i/>
        </w:rPr>
        <w:t>F</w:t>
      </w:r>
      <w:r>
        <w:rPr>
          <w:rFonts w:hint="eastAsia"/>
          <w:vertAlign w:val="subscript"/>
        </w:rPr>
        <w:t>1</w:t>
      </w:r>
      <w:r w:rsidRPr="00F657D3">
        <w:t>与</w:t>
      </w:r>
      <w:r w:rsidRPr="00F657D3">
        <w:rPr>
          <w:i/>
        </w:rPr>
        <w:t>F</w:t>
      </w:r>
      <w:r>
        <w:rPr>
          <w:rFonts w:hint="eastAsia"/>
          <w:vertAlign w:val="subscript"/>
        </w:rPr>
        <w:t>2</w:t>
      </w:r>
      <w:r w:rsidRPr="00F657D3">
        <w:t>大小之比；</w:t>
      </w:r>
    </w:p>
    <w:p w:rsidR="00E04C3D" w:rsidRPr="00F657D3" w:rsidRDefault="00E04C3D" w:rsidP="00E04C3D">
      <w:r w:rsidRPr="00F657D3">
        <w:t>（</w:t>
      </w:r>
      <w:r>
        <w:rPr>
          <w:rFonts w:hint="eastAsia"/>
        </w:rPr>
        <w:t>3</w:t>
      </w:r>
      <w:r w:rsidRPr="00F657D3">
        <w:t>）当</w:t>
      </w:r>
      <w:r w:rsidRPr="00F657D3">
        <w:rPr>
          <w:i/>
        </w:rPr>
        <w:t>MN</w:t>
      </w:r>
      <w:r w:rsidRPr="00F657D3">
        <w:t>内的电流强度为</w:t>
      </w:r>
      <w:r w:rsidRPr="00F657D3">
        <w:rPr>
          <w:i/>
        </w:rPr>
        <w:t>I</w:t>
      </w:r>
      <w:r w:rsidRPr="00293C1C">
        <w:rPr>
          <w:vertAlign w:val="subscript"/>
        </w:rPr>
        <w:t>3</w:t>
      </w:r>
      <w:r w:rsidRPr="00F657D3">
        <w:t>时两细线恰好断裂，在此瞬</w:t>
      </w:r>
      <w:r>
        <w:rPr>
          <w:rFonts w:hint="eastAsia"/>
        </w:rPr>
        <w:t>间</w:t>
      </w:r>
      <w:r w:rsidRPr="00F657D3">
        <w:t>线圈的加速度大小为</w:t>
      </w:r>
      <w:r w:rsidRPr="00F657D3">
        <w:rPr>
          <w:i/>
        </w:rPr>
        <w:t>a</w:t>
      </w:r>
      <w:r w:rsidRPr="00F657D3">
        <w:t>，求</w:t>
      </w:r>
      <w:r w:rsidRPr="00F657D3">
        <w:rPr>
          <w:i/>
        </w:rPr>
        <w:t>I</w:t>
      </w:r>
      <w:r w:rsidRPr="00293C1C">
        <w:rPr>
          <w:vertAlign w:val="subscript"/>
        </w:rPr>
        <w:t>3</w:t>
      </w:r>
      <w:r w:rsidRPr="00F657D3">
        <w:t>。</w:t>
      </w:r>
    </w:p>
    <w:p w:rsidR="00E04C3D" w:rsidRPr="00B3550C" w:rsidRDefault="00E04C3D" w:rsidP="00E04C3D">
      <w:pPr>
        <w:spacing w:line="340" w:lineRule="atLeast"/>
        <w:ind w:rightChars="50" w:right="105"/>
        <w:rPr>
          <w:rFonts w:hint="eastAsia"/>
          <w:bCs/>
          <w:color w:val="0000FF"/>
        </w:rPr>
      </w:pPr>
      <w:r w:rsidRPr="00B3550C">
        <w:rPr>
          <w:rFonts w:hint="eastAsia"/>
          <w:bCs/>
          <w:color w:val="0000FF"/>
        </w:rPr>
        <w:t>解析：</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（1）</w:t>
      </w:r>
      <w:r w:rsidRPr="00B3550C">
        <w:rPr>
          <w:rFonts w:hint="eastAsia"/>
          <w:bCs/>
          <w:i/>
          <w:color w:val="0000FF"/>
        </w:rPr>
        <w:t>I</w:t>
      </w:r>
      <w:r w:rsidRPr="00B3550C">
        <w:rPr>
          <w:rFonts w:hint="eastAsia"/>
          <w:bCs/>
          <w:color w:val="0000FF"/>
          <w:vertAlign w:val="subscript"/>
        </w:rPr>
        <w:t>1</w:t>
      </w:r>
      <w:r w:rsidRPr="00B3550C">
        <w:rPr>
          <w:rFonts w:hint="eastAsia"/>
          <w:bCs/>
          <w:color w:val="0000FF"/>
        </w:rPr>
        <w:t>方向向左，</w:t>
      </w:r>
      <w:r w:rsidRPr="00B3550C">
        <w:rPr>
          <w:rFonts w:hint="eastAsia"/>
          <w:bCs/>
          <w:i/>
          <w:color w:val="0000FF"/>
        </w:rPr>
        <w:t>I</w:t>
      </w:r>
      <w:r w:rsidRPr="00B3550C">
        <w:rPr>
          <w:rFonts w:hint="eastAsia"/>
          <w:bCs/>
          <w:color w:val="0000FF"/>
          <w:vertAlign w:val="subscript"/>
        </w:rPr>
        <w:t>2</w:t>
      </w:r>
      <w:r w:rsidRPr="00B3550C">
        <w:rPr>
          <w:rFonts w:hint="eastAsia"/>
          <w:bCs/>
          <w:color w:val="0000FF"/>
        </w:rPr>
        <w:t>方向向右，</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（2）当MN中通以电流</w:t>
      </w:r>
      <w:r w:rsidRPr="00B3550C">
        <w:rPr>
          <w:rFonts w:hint="eastAsia"/>
          <w:bCs/>
          <w:i/>
          <w:color w:val="0000FF"/>
        </w:rPr>
        <w:t>I</w:t>
      </w:r>
      <w:r w:rsidRPr="00B3550C">
        <w:rPr>
          <w:rFonts w:hint="eastAsia"/>
          <w:bCs/>
          <w:color w:val="0000FF"/>
        </w:rPr>
        <w:t>时，线圈所受安培力大小为</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i/>
          <w:color w:val="0000FF"/>
        </w:rPr>
        <w:t>F</w:t>
      </w:r>
      <w:r w:rsidRPr="00B3550C">
        <w:rPr>
          <w:rFonts w:hint="eastAsia"/>
          <w:bCs/>
          <w:color w:val="0000FF"/>
        </w:rPr>
        <w:t>＝</w:t>
      </w:r>
      <w:r w:rsidRPr="00B3550C">
        <w:rPr>
          <w:rFonts w:hint="eastAsia"/>
          <w:bCs/>
          <w:i/>
          <w:color w:val="0000FF"/>
        </w:rPr>
        <w:t>kIiL</w:t>
      </w:r>
      <w:r w:rsidRPr="00B3550C">
        <w:rPr>
          <w:rFonts w:hint="eastAsia"/>
          <w:bCs/>
          <w:color w:val="0000FF"/>
        </w:rPr>
        <w:t>（</w:t>
      </w:r>
      <w:r w:rsidRPr="00B3550C">
        <w:rPr>
          <w:color w:val="0000FF"/>
          <w:szCs w:val="21"/>
        </w:rPr>
        <w:fldChar w:fldCharType="begin"/>
      </w:r>
      <w:r w:rsidRPr="00B3550C">
        <w:rPr>
          <w:color w:val="0000FF"/>
          <w:szCs w:val="21"/>
          <w:lang w:val="nb-NO"/>
        </w:rPr>
        <w:instrText xml:space="preserve"> EQ \F(</w:instrText>
      </w:r>
      <w:r w:rsidRPr="00B3550C">
        <w:rPr>
          <w:rFonts w:hint="eastAsia"/>
          <w:color w:val="0000FF"/>
          <w:szCs w:val="21"/>
          <w:lang w:val="nb-NO"/>
        </w:rPr>
        <w:instrText>1</w:instrText>
      </w:r>
      <w:r w:rsidRPr="00B3550C">
        <w:rPr>
          <w:color w:val="0000FF"/>
          <w:szCs w:val="21"/>
          <w:lang w:val="nb-NO"/>
        </w:rPr>
        <w:instrText>,</w:instrText>
      </w:r>
      <w:r w:rsidRPr="00B3550C">
        <w:rPr>
          <w:rFonts w:hint="eastAsia"/>
          <w:bCs/>
          <w:i/>
          <w:color w:val="0000FF"/>
        </w:rPr>
        <w:instrText>r</w:instrText>
      </w:r>
      <w:r w:rsidRPr="00B3550C">
        <w:rPr>
          <w:rFonts w:hint="eastAsia"/>
          <w:color w:val="0000FF"/>
          <w:szCs w:val="21"/>
          <w:vertAlign w:val="subscript"/>
          <w:lang w:val="nb-NO"/>
        </w:rPr>
        <w:instrText>1</w:instrText>
      </w:r>
      <w:r w:rsidRPr="00B3550C">
        <w:rPr>
          <w:color w:val="0000FF"/>
          <w:szCs w:val="21"/>
          <w:lang w:val="nb-NO"/>
        </w:rPr>
        <w:instrText>)</w:instrText>
      </w:r>
      <w:r w:rsidRPr="00B3550C">
        <w:rPr>
          <w:color w:val="0000FF"/>
          <w:szCs w:val="21"/>
        </w:rPr>
        <w:fldChar w:fldCharType="end"/>
      </w:r>
      <w:r w:rsidRPr="00B3550C">
        <w:rPr>
          <w:rFonts w:hint="eastAsia"/>
          <w:bCs/>
          <w:color w:val="0000FF"/>
        </w:rPr>
        <w:t>－</w:t>
      </w:r>
      <w:r w:rsidRPr="00B3550C">
        <w:rPr>
          <w:color w:val="0000FF"/>
          <w:szCs w:val="21"/>
        </w:rPr>
        <w:fldChar w:fldCharType="begin"/>
      </w:r>
      <w:r w:rsidRPr="00B3550C">
        <w:rPr>
          <w:color w:val="0000FF"/>
          <w:szCs w:val="21"/>
          <w:lang w:val="nb-NO"/>
        </w:rPr>
        <w:instrText xml:space="preserve"> EQ \F(</w:instrText>
      </w:r>
      <w:r w:rsidRPr="00B3550C">
        <w:rPr>
          <w:rFonts w:hint="eastAsia"/>
          <w:color w:val="0000FF"/>
          <w:szCs w:val="21"/>
          <w:lang w:val="nb-NO"/>
        </w:rPr>
        <w:instrText>1</w:instrText>
      </w:r>
      <w:r w:rsidRPr="00B3550C">
        <w:rPr>
          <w:color w:val="0000FF"/>
          <w:szCs w:val="21"/>
          <w:lang w:val="nb-NO"/>
        </w:rPr>
        <w:instrText>,</w:instrText>
      </w:r>
      <w:r w:rsidRPr="00B3550C">
        <w:rPr>
          <w:rFonts w:hint="eastAsia"/>
          <w:bCs/>
          <w:i/>
          <w:color w:val="0000FF"/>
        </w:rPr>
        <w:instrText>r</w:instrText>
      </w:r>
      <w:r w:rsidRPr="00B3550C">
        <w:rPr>
          <w:rFonts w:hint="eastAsia"/>
          <w:color w:val="0000FF"/>
          <w:szCs w:val="21"/>
          <w:vertAlign w:val="subscript"/>
          <w:lang w:val="nb-NO"/>
        </w:rPr>
        <w:instrText>2</w:instrText>
      </w:r>
      <w:r w:rsidRPr="00B3550C">
        <w:rPr>
          <w:color w:val="0000FF"/>
          <w:szCs w:val="21"/>
          <w:lang w:val="nb-NO"/>
        </w:rPr>
        <w:instrText>)</w:instrText>
      </w:r>
      <w:r w:rsidRPr="00B3550C">
        <w:rPr>
          <w:color w:val="0000FF"/>
          <w:szCs w:val="21"/>
        </w:rPr>
        <w:fldChar w:fldCharType="end"/>
      </w:r>
      <w:r w:rsidRPr="00B3550C">
        <w:rPr>
          <w:rFonts w:hint="eastAsia"/>
          <w:bCs/>
          <w:color w:val="0000FF"/>
        </w:rPr>
        <w:t>），式中r</w:t>
      </w:r>
      <w:r w:rsidRPr="00B3550C">
        <w:rPr>
          <w:rFonts w:hint="eastAsia"/>
          <w:bCs/>
          <w:color w:val="0000FF"/>
          <w:sz w:val="15"/>
          <w:szCs w:val="15"/>
        </w:rPr>
        <w:t>1</w:t>
      </w:r>
      <w:r w:rsidRPr="00B3550C">
        <w:rPr>
          <w:rFonts w:hint="eastAsia"/>
          <w:bCs/>
          <w:color w:val="0000FF"/>
        </w:rPr>
        <w:t>、r</w:t>
      </w:r>
      <w:r w:rsidRPr="00B3550C">
        <w:rPr>
          <w:rFonts w:hint="eastAsia"/>
          <w:bCs/>
          <w:color w:val="0000FF"/>
          <w:sz w:val="15"/>
          <w:szCs w:val="15"/>
        </w:rPr>
        <w:t>2</w:t>
      </w:r>
      <w:r w:rsidRPr="00B3550C">
        <w:rPr>
          <w:rFonts w:hint="eastAsia"/>
          <w:bCs/>
          <w:color w:val="0000FF"/>
        </w:rPr>
        <w:t>分别为ab、cd与MN的间距，i为线圈中的电流，L为ab、cd的长度。</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i/>
          <w:color w:val="0000FF"/>
        </w:rPr>
        <w:t>F</w:t>
      </w:r>
      <w:r w:rsidRPr="00B3550C">
        <w:rPr>
          <w:rFonts w:hint="eastAsia"/>
          <w:bCs/>
          <w:color w:val="0000FF"/>
          <w:vertAlign w:val="subscript"/>
        </w:rPr>
        <w:t>1</w:t>
      </w:r>
      <w:r w:rsidRPr="00B3550C">
        <w:rPr>
          <w:rFonts w:hint="eastAsia"/>
          <w:bCs/>
          <w:color w:val="0000FF"/>
        </w:rPr>
        <w:t>:</w:t>
      </w:r>
      <w:r w:rsidRPr="00B3550C">
        <w:rPr>
          <w:rFonts w:hint="eastAsia"/>
          <w:bCs/>
          <w:i/>
          <w:color w:val="0000FF"/>
        </w:rPr>
        <w:t>F</w:t>
      </w:r>
      <w:r w:rsidRPr="00B3550C">
        <w:rPr>
          <w:rFonts w:hint="eastAsia"/>
          <w:bCs/>
          <w:color w:val="0000FF"/>
          <w:vertAlign w:val="subscript"/>
        </w:rPr>
        <w:t>2</w:t>
      </w:r>
      <w:r w:rsidRPr="00B3550C">
        <w:rPr>
          <w:rFonts w:hint="eastAsia"/>
          <w:bCs/>
          <w:color w:val="0000FF"/>
        </w:rPr>
        <w:t>＝</w:t>
      </w:r>
      <w:r w:rsidRPr="00B3550C">
        <w:rPr>
          <w:rFonts w:hint="eastAsia"/>
          <w:bCs/>
          <w:i/>
          <w:color w:val="0000FF"/>
        </w:rPr>
        <w:t>I</w:t>
      </w:r>
      <w:r w:rsidRPr="00B3550C">
        <w:rPr>
          <w:rFonts w:hint="eastAsia"/>
          <w:bCs/>
          <w:color w:val="0000FF"/>
          <w:vertAlign w:val="subscript"/>
        </w:rPr>
        <w:t>1</w:t>
      </w:r>
      <w:r w:rsidRPr="00B3550C">
        <w:rPr>
          <w:rFonts w:hint="eastAsia"/>
          <w:bCs/>
          <w:color w:val="0000FF"/>
        </w:rPr>
        <w:t>:</w:t>
      </w:r>
      <w:r w:rsidRPr="00B3550C">
        <w:rPr>
          <w:rFonts w:hint="eastAsia"/>
          <w:bCs/>
          <w:i/>
          <w:color w:val="0000FF"/>
        </w:rPr>
        <w:t>I</w:t>
      </w:r>
      <w:r w:rsidRPr="00B3550C">
        <w:rPr>
          <w:rFonts w:hint="eastAsia"/>
          <w:bCs/>
          <w:color w:val="0000FF"/>
          <w:vertAlign w:val="subscript"/>
        </w:rPr>
        <w:t>2</w:t>
      </w:r>
      <w:r w:rsidRPr="00B3550C">
        <w:rPr>
          <w:rFonts w:hint="eastAsia"/>
          <w:bCs/>
          <w:color w:val="0000FF"/>
        </w:rPr>
        <w:t>，</w:t>
      </w:r>
    </w:p>
    <w:p w:rsidR="00E04C3D" w:rsidRPr="00B3550C" w:rsidRDefault="00E04C3D" w:rsidP="00E04C3D">
      <w:pPr>
        <w:spacing w:line="340" w:lineRule="atLeast"/>
        <w:ind w:rightChars="50" w:right="105" w:firstLineChars="257" w:firstLine="540"/>
        <w:rPr>
          <w:rFonts w:hint="eastAsia"/>
          <w:bCs/>
          <w:color w:val="0000FF"/>
        </w:rPr>
      </w:pPr>
      <w:r w:rsidRPr="00B3550C">
        <w:rPr>
          <w:rFonts w:hint="eastAsia"/>
          <w:bCs/>
          <w:color w:val="0000FF"/>
        </w:rPr>
        <w:t>（3）设MN中电流强度为I</w:t>
      </w:r>
      <w:r w:rsidRPr="00B3550C">
        <w:rPr>
          <w:rFonts w:hint="eastAsia"/>
          <w:bCs/>
          <w:color w:val="0000FF"/>
          <w:sz w:val="15"/>
          <w:szCs w:val="15"/>
        </w:rPr>
        <w:t>3</w:t>
      </w:r>
      <w:r>
        <w:rPr>
          <w:rFonts w:hint="eastAsia"/>
          <w:bCs/>
          <w:color w:val="0000FF"/>
          <w:sz w:val="15"/>
          <w:szCs w:val="15"/>
        </w:rPr>
        <w:t>，</w:t>
      </w:r>
      <w:r w:rsidRPr="00507967">
        <w:rPr>
          <w:rFonts w:hint="eastAsia"/>
          <w:bCs/>
          <w:color w:val="0000FF"/>
          <w:szCs w:val="21"/>
        </w:rPr>
        <w:t>线框所受安培力</w:t>
      </w:r>
      <w:r>
        <w:rPr>
          <w:rFonts w:hint="eastAsia"/>
          <w:bCs/>
          <w:color w:val="0000FF"/>
        </w:rPr>
        <w:t>为F3，由题设条件可得：</w:t>
      </w:r>
    </w:p>
    <w:p w:rsidR="00E04C3D" w:rsidRPr="00B3550C" w:rsidRDefault="00E04C3D" w:rsidP="00E04C3D">
      <w:pPr>
        <w:spacing w:line="340" w:lineRule="atLeast"/>
        <w:ind w:rightChars="50" w:right="105" w:firstLineChars="457" w:firstLine="960"/>
        <w:rPr>
          <w:rFonts w:hint="eastAsia"/>
          <w:bCs/>
          <w:color w:val="0000FF"/>
        </w:rPr>
      </w:pPr>
      <w:r w:rsidRPr="00B3550C">
        <w:rPr>
          <w:rFonts w:hint="eastAsia"/>
          <w:bCs/>
          <w:color w:val="0000FF"/>
        </w:rPr>
        <w:t>2</w:t>
      </w:r>
      <w:r w:rsidRPr="00B3550C">
        <w:rPr>
          <w:rFonts w:hint="eastAsia"/>
          <w:bCs/>
          <w:i/>
          <w:color w:val="0000FF"/>
        </w:rPr>
        <w:t>T</w:t>
      </w:r>
      <w:r w:rsidRPr="00B3550C">
        <w:rPr>
          <w:rFonts w:hint="eastAsia"/>
          <w:bCs/>
          <w:color w:val="0000FF"/>
          <w:vertAlign w:val="subscript"/>
        </w:rPr>
        <w:t>0</w:t>
      </w:r>
      <w:r w:rsidRPr="00B3550C">
        <w:rPr>
          <w:rFonts w:hint="eastAsia"/>
          <w:bCs/>
          <w:color w:val="0000FF"/>
        </w:rPr>
        <w:t>＝</w:t>
      </w:r>
      <w:r w:rsidRPr="00B3550C">
        <w:rPr>
          <w:rFonts w:hint="eastAsia"/>
          <w:bCs/>
          <w:i/>
          <w:color w:val="0000FF"/>
        </w:rPr>
        <w:t>G</w:t>
      </w:r>
    </w:p>
    <w:p w:rsidR="00E04C3D" w:rsidRPr="00B3550C" w:rsidRDefault="00E04C3D" w:rsidP="00E04C3D">
      <w:pPr>
        <w:spacing w:line="340" w:lineRule="atLeast"/>
        <w:ind w:rightChars="50" w:right="105" w:firstLineChars="453" w:firstLine="951"/>
        <w:rPr>
          <w:rFonts w:hint="eastAsia"/>
          <w:bCs/>
          <w:color w:val="0000FF"/>
        </w:rPr>
      </w:pPr>
      <w:r w:rsidRPr="00B3550C">
        <w:rPr>
          <w:rFonts w:hint="eastAsia"/>
          <w:bCs/>
          <w:color w:val="0000FF"/>
        </w:rPr>
        <w:t>2</w:t>
      </w:r>
      <w:r w:rsidRPr="00B3550C">
        <w:rPr>
          <w:rFonts w:hint="eastAsia"/>
          <w:bCs/>
          <w:i/>
          <w:color w:val="0000FF"/>
        </w:rPr>
        <w:t>T</w:t>
      </w:r>
      <w:r w:rsidRPr="00B3550C">
        <w:rPr>
          <w:rFonts w:hint="eastAsia"/>
          <w:bCs/>
          <w:color w:val="0000FF"/>
          <w:vertAlign w:val="subscript"/>
        </w:rPr>
        <w:t>1</w:t>
      </w:r>
      <w:r w:rsidRPr="00B3550C">
        <w:rPr>
          <w:rFonts w:hint="eastAsia"/>
          <w:bCs/>
          <w:color w:val="0000FF"/>
        </w:rPr>
        <w:t>＋</w:t>
      </w:r>
      <w:r w:rsidRPr="00B3550C">
        <w:rPr>
          <w:rFonts w:hint="eastAsia"/>
          <w:bCs/>
          <w:i/>
          <w:color w:val="0000FF"/>
        </w:rPr>
        <w:t>F</w:t>
      </w:r>
      <w:r w:rsidRPr="00B3550C">
        <w:rPr>
          <w:rFonts w:hint="eastAsia"/>
          <w:bCs/>
          <w:color w:val="0000FF"/>
          <w:vertAlign w:val="subscript"/>
        </w:rPr>
        <w:t>1</w:t>
      </w:r>
      <w:r w:rsidRPr="00B3550C">
        <w:rPr>
          <w:rFonts w:hint="eastAsia"/>
          <w:bCs/>
          <w:color w:val="0000FF"/>
        </w:rPr>
        <w:t>＝</w:t>
      </w:r>
      <w:r w:rsidRPr="00B3550C">
        <w:rPr>
          <w:rFonts w:hint="eastAsia"/>
          <w:bCs/>
          <w:i/>
          <w:color w:val="0000FF"/>
        </w:rPr>
        <w:t>G</w:t>
      </w:r>
      <w:r w:rsidRPr="00B3550C">
        <w:rPr>
          <w:rFonts w:hint="eastAsia"/>
          <w:bCs/>
          <w:color w:val="0000FF"/>
        </w:rPr>
        <w:t>，</w:t>
      </w:r>
    </w:p>
    <w:p w:rsidR="00E04C3D" w:rsidRPr="00B3550C" w:rsidRDefault="00E04C3D" w:rsidP="00E04C3D">
      <w:pPr>
        <w:spacing w:line="340" w:lineRule="atLeast"/>
        <w:ind w:rightChars="50" w:right="105" w:firstLineChars="453" w:firstLine="951"/>
        <w:rPr>
          <w:rFonts w:hint="eastAsia"/>
          <w:bCs/>
          <w:color w:val="0000FF"/>
        </w:rPr>
      </w:pPr>
      <w:r w:rsidRPr="00B3550C">
        <w:rPr>
          <w:rFonts w:hint="eastAsia"/>
          <w:bCs/>
          <w:i/>
          <w:color w:val="0000FF"/>
        </w:rPr>
        <w:t>F</w:t>
      </w:r>
      <w:r w:rsidRPr="00B3550C">
        <w:rPr>
          <w:rFonts w:hint="eastAsia"/>
          <w:bCs/>
          <w:color w:val="0000FF"/>
          <w:vertAlign w:val="subscript"/>
        </w:rPr>
        <w:t>3</w:t>
      </w:r>
      <w:r w:rsidRPr="00B3550C">
        <w:rPr>
          <w:rFonts w:hint="eastAsia"/>
          <w:bCs/>
          <w:color w:val="0000FF"/>
        </w:rPr>
        <w:t>＋</w:t>
      </w:r>
      <w:r w:rsidRPr="00B3550C">
        <w:rPr>
          <w:rFonts w:hint="eastAsia"/>
          <w:bCs/>
          <w:i/>
          <w:color w:val="0000FF"/>
        </w:rPr>
        <w:t>G</w:t>
      </w:r>
      <w:r w:rsidRPr="00B3550C">
        <w:rPr>
          <w:rFonts w:hint="eastAsia"/>
          <w:bCs/>
          <w:color w:val="0000FF"/>
        </w:rPr>
        <w:t>＝</w:t>
      </w:r>
      <w:r w:rsidRPr="00B3550C">
        <w:rPr>
          <w:rFonts w:hint="eastAsia"/>
          <w:bCs/>
          <w:i/>
          <w:color w:val="0000FF"/>
        </w:rPr>
        <w:t>G</w:t>
      </w:r>
      <w:r w:rsidRPr="00B3550C">
        <w:rPr>
          <w:rFonts w:hint="eastAsia"/>
          <w:bCs/>
          <w:color w:val="0000FF"/>
        </w:rPr>
        <w:t>/</w:t>
      </w:r>
      <w:r w:rsidRPr="00B3550C">
        <w:rPr>
          <w:rFonts w:hint="eastAsia"/>
          <w:bCs/>
          <w:i/>
          <w:color w:val="0000FF"/>
        </w:rPr>
        <w:t>ga</w:t>
      </w:r>
      <w:r w:rsidRPr="00B3550C">
        <w:rPr>
          <w:rFonts w:hint="eastAsia"/>
          <w:bCs/>
          <w:color w:val="0000FF"/>
        </w:rPr>
        <w:t>，</w:t>
      </w:r>
    </w:p>
    <w:p w:rsidR="00E04C3D" w:rsidRDefault="00E04C3D" w:rsidP="00E04C3D">
      <w:pPr>
        <w:spacing w:line="340" w:lineRule="atLeast"/>
        <w:ind w:rightChars="50" w:right="105" w:firstLineChars="453" w:firstLine="951"/>
        <w:rPr>
          <w:rFonts w:hint="eastAsia"/>
          <w:bCs/>
          <w:color w:val="0000FF"/>
        </w:rPr>
      </w:pPr>
      <w:r w:rsidRPr="00507967">
        <w:rPr>
          <w:bCs/>
          <w:i/>
          <w:color w:val="0000FF"/>
          <w:position w:val="-30"/>
        </w:rPr>
        <w:pict>
          <v:shape id="_x0000_i1114" type="#_x0000_t75" style="width:98.9pt;height:34.1pt">
            <v:imagedata r:id="rId111" o:title=""/>
          </v:shape>
        </w:pict>
      </w:r>
    </w:p>
    <w:p w:rsidR="00E04C3D" w:rsidRPr="00507967" w:rsidRDefault="00E04C3D" w:rsidP="00E04C3D">
      <w:pPr>
        <w:spacing w:line="340" w:lineRule="atLeast"/>
        <w:ind w:rightChars="50" w:right="105" w:firstLineChars="453" w:firstLine="951"/>
        <w:rPr>
          <w:rFonts w:hint="eastAsia"/>
          <w:bCs/>
          <w:color w:val="0000FF"/>
        </w:rPr>
      </w:pPr>
      <w:r w:rsidRPr="00507967">
        <w:rPr>
          <w:bCs/>
          <w:color w:val="0000FF"/>
          <w:position w:val="-30"/>
        </w:rPr>
        <w:pict>
          <v:shape id="_x0000_i1115" type="#_x0000_t75" style="width:81.1pt;height:34.1pt">
            <v:imagedata r:id="rId112" o:title=""/>
          </v:shape>
        </w:pict>
      </w:r>
    </w:p>
    <w:p w:rsidR="00E04C3D" w:rsidRPr="00F657D3" w:rsidRDefault="00E04C3D" w:rsidP="00E04C3D">
      <w:r w:rsidRPr="00F657D3">
        <w:pict>
          <v:shape id="_x0000_s1545" type="#_x0000_t75" style="position:absolute;left:0;text-align:left;margin-left:273pt;margin-top:0;width:176.15pt;height:78.45pt;z-index:251674112;visibility:visible">
            <v:imagedata r:id="rId32" o:title=""/>
            <w10:wrap type="square"/>
          </v:shape>
        </w:pict>
      </w:r>
      <w:r w:rsidRPr="00F657D3">
        <w:rPr>
          <w:rFonts w:hint="eastAsia"/>
        </w:rPr>
        <w:t>33</w:t>
      </w:r>
      <w:r w:rsidRPr="00F657D3">
        <w:t>．（14分）如图，质量为</w:t>
      </w:r>
      <w:r w:rsidRPr="00F657D3">
        <w:rPr>
          <w:i/>
        </w:rPr>
        <w:t>M</w:t>
      </w:r>
      <w:r w:rsidRPr="00F657D3">
        <w:t>的足够长金属导轨</w:t>
      </w:r>
      <w:r w:rsidRPr="00F657D3">
        <w:rPr>
          <w:i/>
        </w:rPr>
        <w:t>abcd</w:t>
      </w:r>
      <w:r w:rsidRPr="00F657D3">
        <w:t>放在光滑的绝缘水平面上。一电阻不计，质量为</w:t>
      </w:r>
      <w:r w:rsidRPr="00F657D3">
        <w:rPr>
          <w:i/>
        </w:rPr>
        <w:t>m</w:t>
      </w:r>
      <w:r w:rsidRPr="00F657D3">
        <w:t>的导体棒</w:t>
      </w:r>
      <w:r w:rsidRPr="00F657D3">
        <w:rPr>
          <w:i/>
        </w:rPr>
        <w:t>PQ</w:t>
      </w:r>
      <w:r w:rsidRPr="00F657D3">
        <w:t>放置在导轨上，始终与导轨接触良好，</w:t>
      </w:r>
      <w:r w:rsidRPr="00F657D3">
        <w:rPr>
          <w:i/>
        </w:rPr>
        <w:t>PQbc</w:t>
      </w:r>
      <w:r w:rsidRPr="00F657D3">
        <w:t>构成矩形。棒与导轨间动摩擦因数为</w:t>
      </w:r>
      <w:r w:rsidRPr="00F657D3">
        <w:rPr>
          <w:i/>
        </w:rPr>
        <w:t>μ</w:t>
      </w:r>
      <w:r w:rsidRPr="00F657D3">
        <w:t>，棒左侧有两个固定于水平面的立柱。导轨</w:t>
      </w:r>
      <w:r w:rsidRPr="00F657D3">
        <w:rPr>
          <w:i/>
        </w:rPr>
        <w:t>bc</w:t>
      </w:r>
      <w:r w:rsidRPr="00F657D3">
        <w:t>段长为</w:t>
      </w:r>
      <w:r w:rsidRPr="00F657D3">
        <w:rPr>
          <w:i/>
        </w:rPr>
        <w:t>L</w:t>
      </w:r>
      <w:r w:rsidRPr="00F657D3">
        <w:t>，开始时</w:t>
      </w:r>
      <w:r w:rsidRPr="00F657D3">
        <w:rPr>
          <w:i/>
        </w:rPr>
        <w:t>PQ</w:t>
      </w:r>
      <w:r w:rsidRPr="00F657D3">
        <w:t>左侧导轨的总电阻为</w:t>
      </w:r>
      <w:r w:rsidRPr="00F657D3">
        <w:rPr>
          <w:i/>
        </w:rPr>
        <w:t>R</w:t>
      </w:r>
      <w:r w:rsidRPr="00F657D3">
        <w:t>，右侧导轨单位长度的电阻为</w:t>
      </w:r>
      <w:r w:rsidRPr="00F657D3">
        <w:rPr>
          <w:i/>
        </w:rPr>
        <w:t>R</w:t>
      </w:r>
      <w:r w:rsidRPr="00B63D33">
        <w:rPr>
          <w:vertAlign w:val="subscript"/>
        </w:rPr>
        <w:t>0</w:t>
      </w:r>
      <w:r w:rsidRPr="00F657D3">
        <w:t>。以</w:t>
      </w:r>
      <w:r w:rsidRPr="00F657D3">
        <w:rPr>
          <w:i/>
        </w:rPr>
        <w:t>ef</w:t>
      </w:r>
      <w:r w:rsidRPr="00F657D3">
        <w:t>为界，其左侧匀强磁场方向竖直向上，右侧匀强磁场水平向左，磁感应强度大小均为</w:t>
      </w:r>
      <w:r w:rsidRPr="00F657D3">
        <w:rPr>
          <w:i/>
        </w:rPr>
        <w:t>B</w:t>
      </w:r>
      <w:r w:rsidRPr="00F657D3">
        <w:t>。在</w:t>
      </w:r>
      <w:r w:rsidRPr="00F657D3">
        <w:rPr>
          <w:i/>
        </w:rPr>
        <w:t>t</w:t>
      </w:r>
      <w:r>
        <w:rPr>
          <w:rFonts w:hint="eastAsia"/>
        </w:rPr>
        <w:t>=</w:t>
      </w:r>
      <w:r w:rsidRPr="00F657D3">
        <w:t>0时，一水平向左的拉力</w:t>
      </w:r>
      <w:r w:rsidRPr="00F657D3">
        <w:rPr>
          <w:i/>
        </w:rPr>
        <w:t>F</w:t>
      </w:r>
      <w:r w:rsidRPr="00F657D3">
        <w:t>垂直作用在导轨的</w:t>
      </w:r>
      <w:r w:rsidRPr="00F657D3">
        <w:rPr>
          <w:i/>
        </w:rPr>
        <w:t>bc</w:t>
      </w:r>
      <w:r w:rsidRPr="00F657D3">
        <w:t>边上，使导轨由静止开始做匀加速直线运动，加速度为</w:t>
      </w:r>
      <w:r w:rsidRPr="00F657D3">
        <w:rPr>
          <w:i/>
        </w:rPr>
        <w:t>a</w:t>
      </w:r>
      <w:r w:rsidRPr="00F657D3">
        <w:t>。</w:t>
      </w:r>
    </w:p>
    <w:p w:rsidR="00E04C3D" w:rsidRPr="00F657D3" w:rsidRDefault="00E04C3D" w:rsidP="00E04C3D">
      <w:r w:rsidRPr="00F657D3">
        <w:t>（</w:t>
      </w:r>
      <w:r>
        <w:t>1</w:t>
      </w:r>
      <w:r w:rsidRPr="00F657D3">
        <w:t>）求回路中感应电动势及感应电流随时间变化的表达式；</w:t>
      </w:r>
    </w:p>
    <w:p w:rsidR="00E04C3D" w:rsidRPr="00F657D3" w:rsidRDefault="00E04C3D" w:rsidP="00E04C3D">
      <w:r w:rsidRPr="00F657D3">
        <w:t>（</w:t>
      </w:r>
      <w:r>
        <w:rPr>
          <w:rFonts w:hint="eastAsia"/>
        </w:rPr>
        <w:t>2</w:t>
      </w:r>
      <w:r w:rsidRPr="00F657D3">
        <w:t>）经过多长时间拉力</w:t>
      </w:r>
      <w:r w:rsidRPr="00F657D3">
        <w:rPr>
          <w:i/>
        </w:rPr>
        <w:t>F</w:t>
      </w:r>
      <w:r w:rsidRPr="00F657D3">
        <w:t>达到最大值，拉力</w:t>
      </w:r>
      <w:r w:rsidRPr="00F657D3">
        <w:rPr>
          <w:i/>
        </w:rPr>
        <w:t>F</w:t>
      </w:r>
      <w:r w:rsidRPr="00F657D3">
        <w:t>的最大值为多少？</w:t>
      </w:r>
    </w:p>
    <w:p w:rsidR="00E04C3D" w:rsidRPr="00F657D3" w:rsidRDefault="00E04C3D" w:rsidP="00E04C3D">
      <w:pPr>
        <w:rPr>
          <w:rFonts w:hint="eastAsia"/>
        </w:rPr>
      </w:pPr>
      <w:r w:rsidRPr="00F657D3">
        <w:t>（</w:t>
      </w:r>
      <w:r>
        <w:rPr>
          <w:rFonts w:hint="eastAsia"/>
        </w:rPr>
        <w:t>3</w:t>
      </w:r>
      <w:r w:rsidRPr="00F657D3">
        <w:t>）某过程中回路产生的焦耳热为</w:t>
      </w:r>
      <w:r w:rsidRPr="00F657D3">
        <w:rPr>
          <w:i/>
        </w:rPr>
        <w:t>Q</w:t>
      </w:r>
      <w:r w:rsidRPr="00F657D3">
        <w:t>，导轨克服摩擦力做功为</w:t>
      </w:r>
      <w:r w:rsidRPr="00F657D3">
        <w:rPr>
          <w:i/>
        </w:rPr>
        <w:t>W</w:t>
      </w:r>
      <w:r w:rsidRPr="00F657D3">
        <w:t>，求导轨动能的增加量</w:t>
      </w:r>
      <w:r>
        <w:rPr>
          <w:rFonts w:hint="eastAsia"/>
        </w:rPr>
        <w:t>。</w:t>
      </w:r>
    </w:p>
    <w:p w:rsidR="00E04C3D" w:rsidRPr="0057386E" w:rsidRDefault="00E04C3D" w:rsidP="00E04C3D">
      <w:pPr>
        <w:spacing w:line="340" w:lineRule="atLeast"/>
        <w:ind w:rightChars="50" w:right="105"/>
        <w:rPr>
          <w:rFonts w:hint="eastAsia"/>
          <w:bCs/>
          <w:color w:val="0000FF"/>
        </w:rPr>
      </w:pPr>
      <w:r w:rsidRPr="0057386E">
        <w:rPr>
          <w:rFonts w:hint="eastAsia"/>
          <w:bCs/>
          <w:color w:val="0000FF"/>
        </w:rPr>
        <w:t xml:space="preserve"> 解析：</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w:t>
      </w:r>
      <w:r w:rsidRPr="0057386E">
        <w:rPr>
          <w:bCs/>
          <w:color w:val="0000FF"/>
        </w:rPr>
        <w:t>1</w:t>
      </w:r>
      <w:r w:rsidRPr="0057386E">
        <w:rPr>
          <w:rFonts w:hint="eastAsia"/>
          <w:bCs/>
          <w:color w:val="0000FF"/>
        </w:rPr>
        <w:t>）感应电动势为</w:t>
      </w:r>
      <w:r w:rsidRPr="00507967">
        <w:rPr>
          <w:bCs/>
          <w:i/>
          <w:color w:val="0000FF"/>
          <w:position w:val="-6"/>
        </w:rPr>
        <w:pict>
          <v:shape id="_x0000_i1116" type="#_x0000_t75" style="width:10pt;height:10.95pt">
            <v:imagedata r:id="rId113" o:title=""/>
          </v:shape>
        </w:pict>
      </w:r>
      <w:r w:rsidRPr="0057386E">
        <w:rPr>
          <w:rFonts w:hint="eastAsia"/>
          <w:bCs/>
          <w:color w:val="0000FF"/>
        </w:rPr>
        <w:t>＝</w:t>
      </w:r>
      <w:r w:rsidRPr="0057386E">
        <w:rPr>
          <w:rFonts w:hint="eastAsia"/>
          <w:bCs/>
          <w:i/>
          <w:color w:val="0000FF"/>
        </w:rPr>
        <w:t>BLv</w:t>
      </w:r>
      <w:r w:rsidRPr="0057386E">
        <w:rPr>
          <w:rFonts w:hint="eastAsia"/>
          <w:bCs/>
          <w:color w:val="0000FF"/>
        </w:rPr>
        <w:t>，导轨做初速为零的匀加速运动，</w:t>
      </w:r>
      <w:r w:rsidRPr="0057386E">
        <w:rPr>
          <w:rFonts w:hint="eastAsia"/>
          <w:bCs/>
          <w:i/>
          <w:color w:val="0000FF"/>
        </w:rPr>
        <w:t>v</w:t>
      </w:r>
      <w:r w:rsidRPr="0057386E">
        <w:rPr>
          <w:rFonts w:hint="eastAsia"/>
          <w:bCs/>
          <w:color w:val="0000FF"/>
        </w:rPr>
        <w:t>＝</w:t>
      </w:r>
      <w:r w:rsidRPr="0057386E">
        <w:rPr>
          <w:rFonts w:hint="eastAsia"/>
          <w:bCs/>
          <w:i/>
          <w:color w:val="0000FF"/>
        </w:rPr>
        <w:t>at</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07967">
        <w:rPr>
          <w:bCs/>
          <w:i/>
          <w:color w:val="0000FF"/>
          <w:position w:val="-6"/>
        </w:rPr>
        <w:pict>
          <v:shape id="_x0000_i1117" type="#_x0000_t75" style="width:10pt;height:10.95pt">
            <v:imagedata r:id="rId113" o:title=""/>
          </v:shape>
        </w:pict>
      </w:r>
      <w:r w:rsidRPr="0057386E">
        <w:rPr>
          <w:rFonts w:hint="eastAsia"/>
          <w:bCs/>
          <w:color w:val="0000FF"/>
        </w:rPr>
        <w:t>＝</w:t>
      </w:r>
      <w:r w:rsidRPr="0057386E">
        <w:rPr>
          <w:rFonts w:hint="eastAsia"/>
          <w:bCs/>
          <w:i/>
          <w:color w:val="0000FF"/>
        </w:rPr>
        <w:t>BLat</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s</w:t>
      </w:r>
      <w:r w:rsidRPr="0057386E">
        <w:rPr>
          <w:rFonts w:hint="eastAsia"/>
          <w:bCs/>
          <w:color w:val="0000FF"/>
        </w:rPr>
        <w:t>＝</w:t>
      </w:r>
      <w:r w:rsidRPr="00507967">
        <w:rPr>
          <w:bCs/>
          <w:color w:val="0000FF"/>
          <w:position w:val="-24"/>
        </w:rPr>
        <w:pict>
          <v:shape id="_x0000_i1118" type="#_x0000_t75" style="width:11.9pt;height:31pt">
            <v:imagedata r:id="rId114" o:title=""/>
          </v:shape>
        </w:pict>
      </w:r>
      <w:r w:rsidRPr="0057386E">
        <w:rPr>
          <w:rFonts w:hint="eastAsia"/>
          <w:bCs/>
          <w:i/>
          <w:color w:val="0000FF"/>
        </w:rPr>
        <w:t>at</w:t>
      </w:r>
      <w:r w:rsidRPr="0057386E">
        <w:rPr>
          <w:rFonts w:hint="eastAsia"/>
          <w:bCs/>
          <w:color w:val="0000FF"/>
          <w:vertAlign w:val="superscript"/>
        </w:rPr>
        <w:t>2</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回路中</w:t>
      </w:r>
      <w:r w:rsidRPr="0057386E">
        <w:rPr>
          <w:rFonts w:hint="eastAsia"/>
          <w:bCs/>
          <w:color w:val="0000FF"/>
        </w:rPr>
        <w:t>感应电流</w:t>
      </w:r>
      <w:r>
        <w:rPr>
          <w:rFonts w:hint="eastAsia"/>
          <w:bCs/>
          <w:color w:val="0000FF"/>
        </w:rPr>
        <w:t>随时间变化</w:t>
      </w:r>
      <w:r w:rsidRPr="0057386E">
        <w:rPr>
          <w:rFonts w:hint="eastAsia"/>
          <w:bCs/>
          <w:color w:val="0000FF"/>
        </w:rPr>
        <w:t>的表达式为</w:t>
      </w:r>
      <w:r>
        <w:rPr>
          <w:rFonts w:hint="eastAsia"/>
          <w:bCs/>
          <w:color w:val="0000FF"/>
        </w:rPr>
        <w:t>：</w:t>
      </w:r>
    </w:p>
    <w:p w:rsidR="00E04C3D" w:rsidRPr="0074226E" w:rsidRDefault="00E04C3D" w:rsidP="00E04C3D">
      <w:pPr>
        <w:spacing w:line="340" w:lineRule="atLeast"/>
        <w:ind w:rightChars="50" w:right="105" w:firstLineChars="257" w:firstLine="540"/>
        <w:rPr>
          <w:rFonts w:hint="eastAsia"/>
          <w:bCs/>
          <w:color w:val="0000FF"/>
        </w:rPr>
      </w:pPr>
      <w:r w:rsidRPr="0074226E">
        <w:rPr>
          <w:bCs/>
          <w:color w:val="0000FF"/>
          <w:position w:val="-60"/>
        </w:rPr>
        <w:pict>
          <v:shape id="_x0000_i1119" type="#_x0000_t75" style="width:190.95pt;height:49.15pt">
            <v:imagedata r:id="rId115" o:title=""/>
          </v:shape>
        </w:pic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（2）导轨受</w:t>
      </w:r>
      <w:r>
        <w:rPr>
          <w:rFonts w:hint="eastAsia"/>
          <w:bCs/>
          <w:color w:val="0000FF"/>
        </w:rPr>
        <w:t>外力F，安培力</w:t>
      </w:r>
      <w:r w:rsidRPr="0057386E">
        <w:rPr>
          <w:rFonts w:hint="eastAsia"/>
          <w:bCs/>
          <w:i/>
          <w:color w:val="0000FF"/>
        </w:rPr>
        <w:t>F</w:t>
      </w:r>
      <w:r w:rsidRPr="0057386E">
        <w:rPr>
          <w:rFonts w:hint="eastAsia"/>
          <w:bCs/>
          <w:color w:val="0000FF"/>
          <w:vertAlign w:val="subscript"/>
        </w:rPr>
        <w:t>A</w:t>
      </w:r>
      <w:r>
        <w:rPr>
          <w:rFonts w:hint="eastAsia"/>
          <w:bCs/>
          <w:color w:val="0000FF"/>
        </w:rPr>
        <w:t>摩擦力f。其中</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BIL</w:t>
      </w:r>
      <w:r w:rsidRPr="0057386E">
        <w:rPr>
          <w:rFonts w:hint="eastAsia"/>
          <w:bCs/>
          <w:color w:val="0000FF"/>
        </w:rPr>
        <w:t>＝</w:t>
      </w:r>
      <w:r w:rsidRPr="0074226E">
        <w:rPr>
          <w:bCs/>
          <w:color w:val="0000FF"/>
          <w:position w:val="-30"/>
        </w:rPr>
        <w:pict>
          <v:shape id="_x0000_i1120" type="#_x0000_t75" style="width:60.1pt;height:36pt">
            <v:imagedata r:id="rId116" o:title=""/>
          </v:shape>
        </w:pic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sym w:font="Symbol" w:char="F06D"/>
      </w:r>
      <w:r w:rsidRPr="0057386E">
        <w:rPr>
          <w:rFonts w:hint="eastAsia"/>
          <w:bCs/>
          <w:i/>
          <w:color w:val="0000FF"/>
        </w:rPr>
        <w:t>F</w:t>
      </w:r>
      <w:r w:rsidRPr="0057386E">
        <w:rPr>
          <w:rFonts w:hint="eastAsia"/>
          <w:bCs/>
          <w:color w:val="0000FF"/>
          <w:vertAlign w:val="subscript"/>
        </w:rPr>
        <w:t>N</w:t>
      </w:r>
      <w:r w:rsidRPr="0057386E">
        <w:rPr>
          <w:rFonts w:hint="eastAsia"/>
          <w:bCs/>
          <w:color w:val="0000FF"/>
        </w:rPr>
        <w:t>＝</w:t>
      </w:r>
      <w:r w:rsidRPr="0057386E">
        <w:rPr>
          <w:rFonts w:hint="eastAsia"/>
          <w:bCs/>
          <w:i/>
          <w:color w:val="0000FF"/>
        </w:rPr>
        <w:sym w:font="Symbol" w:char="F06D"/>
      </w:r>
      <w:r w:rsidRPr="0057386E">
        <w:rPr>
          <w:rFonts w:hint="eastAsia"/>
          <w:bCs/>
          <w:color w:val="0000FF"/>
        </w:rPr>
        <w:t>（</w:t>
      </w:r>
      <w:r w:rsidRPr="0057386E">
        <w:rPr>
          <w:rFonts w:hint="eastAsia"/>
          <w:bCs/>
          <w:i/>
          <w:color w:val="0000FF"/>
        </w:rPr>
        <w:t>mg</w:t>
      </w:r>
      <w:r w:rsidRPr="0057386E">
        <w:rPr>
          <w:rFonts w:hint="eastAsia"/>
          <w:bCs/>
          <w:color w:val="0000FF"/>
        </w:rPr>
        <w:t>＋</w:t>
      </w:r>
      <w:r w:rsidRPr="0057386E">
        <w:rPr>
          <w:rFonts w:hint="eastAsia"/>
          <w:bCs/>
          <w:i/>
          <w:color w:val="0000FF"/>
        </w:rPr>
        <w:t>BIL</w:t>
      </w:r>
      <w:r w:rsidRPr="0057386E">
        <w:rPr>
          <w:rFonts w:hint="eastAsia"/>
          <w:bCs/>
          <w:color w:val="0000FF"/>
        </w:rPr>
        <w:t>）＝</w:t>
      </w:r>
      <w:r w:rsidRPr="0057386E">
        <w:rPr>
          <w:rFonts w:hint="eastAsia"/>
          <w:bCs/>
          <w:i/>
          <w:color w:val="0000FF"/>
        </w:rPr>
        <w:sym w:font="Symbol" w:char="F06D"/>
      </w:r>
      <w:r>
        <w:rPr>
          <w:rFonts w:hint="eastAsia"/>
          <w:bCs/>
          <w:color w:val="0000FF"/>
        </w:rPr>
        <w:t>（</w:t>
      </w:r>
      <w:r w:rsidRPr="0057386E">
        <w:rPr>
          <w:rFonts w:hint="eastAsia"/>
          <w:bCs/>
          <w:i/>
          <w:color w:val="0000FF"/>
        </w:rPr>
        <w:t>mg</w:t>
      </w:r>
      <w:r w:rsidRPr="0057386E">
        <w:rPr>
          <w:rFonts w:hint="eastAsia"/>
          <w:bCs/>
          <w:color w:val="0000FF"/>
        </w:rPr>
        <w:t>＋</w:t>
      </w:r>
      <w:r w:rsidRPr="0074226E">
        <w:rPr>
          <w:bCs/>
          <w:color w:val="0000FF"/>
          <w:position w:val="-30"/>
        </w:rPr>
        <w:pict>
          <v:shape id="_x0000_i1121" type="#_x0000_t75" style="width:51.05pt;height:36pt">
            <v:imagedata r:id="rId117" o:title=""/>
          </v:shape>
        </w:pict>
      </w:r>
      <w:r>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由牛顿定律</w:t>
      </w:r>
      <w:r w:rsidRPr="0057386E">
        <w:rPr>
          <w:rFonts w:hint="eastAsia"/>
          <w:bCs/>
          <w:i/>
          <w:color w:val="0000FF"/>
        </w:rPr>
        <w:t>F</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t>Ma</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F</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w:t>
      </w:r>
      <w:r w:rsidRPr="0057386E">
        <w:rPr>
          <w:rFonts w:hint="eastAsia"/>
          <w:bCs/>
          <w:color w:val="0000FF"/>
        </w:rPr>
        <w:t>＋（1＋</w:t>
      </w:r>
      <w:r w:rsidRPr="0057386E">
        <w:rPr>
          <w:rFonts w:hint="eastAsia"/>
          <w:bCs/>
          <w:i/>
          <w:color w:val="0000FF"/>
        </w:rPr>
        <w:sym w:font="Symbol" w:char="F06D"/>
      </w:r>
      <w:r w:rsidRPr="0057386E">
        <w:rPr>
          <w:rFonts w:hint="eastAsia"/>
          <w:bCs/>
          <w:color w:val="0000FF"/>
        </w:rPr>
        <w:t>）</w:t>
      </w:r>
      <w:r w:rsidRPr="0074226E">
        <w:rPr>
          <w:bCs/>
          <w:color w:val="0000FF"/>
          <w:position w:val="-30"/>
        </w:rPr>
        <w:pict>
          <v:shape id="_x0000_i1122" type="#_x0000_t75" style="width:51.05pt;height:36pt">
            <v:imagedata r:id="rId118" o:title=""/>
          </v:shape>
        </w:pict>
      </w:r>
    </w:p>
    <w:p w:rsidR="00E04C3D" w:rsidRDefault="00E04C3D" w:rsidP="00E04C3D">
      <w:pPr>
        <w:spacing w:line="340" w:lineRule="atLeast"/>
        <w:ind w:rightChars="50" w:right="105" w:firstLineChars="257" w:firstLine="540"/>
        <w:rPr>
          <w:rFonts w:hint="eastAsia"/>
          <w:bCs/>
          <w:i/>
          <w:color w:val="0000FF"/>
        </w:rPr>
      </w:pPr>
      <w:r w:rsidRPr="0057386E">
        <w:rPr>
          <w:rFonts w:hint="eastAsia"/>
          <w:bCs/>
          <w:color w:val="0000FF"/>
        </w:rPr>
        <w:t>上式中当</w:t>
      </w:r>
      <w:r w:rsidRPr="008F4A99">
        <w:rPr>
          <w:bCs/>
          <w:color w:val="0000FF"/>
          <w:position w:val="-24"/>
        </w:rPr>
        <w:pict>
          <v:shape id="_x0000_i1123" type="#_x0000_t75" style="width:14.1pt;height:31pt">
            <v:imagedata r:id="rId119" o:title=""/>
          </v:shape>
        </w:pict>
      </w:r>
      <w:r w:rsidRPr="0057386E">
        <w:rPr>
          <w:rFonts w:hint="eastAsia"/>
          <w:bCs/>
          <w:color w:val="0000FF"/>
        </w:rPr>
        <w:t>＝</w:t>
      </w:r>
      <w:r w:rsidRPr="0057386E">
        <w:rPr>
          <w:rFonts w:hint="eastAsia"/>
          <w:bCs/>
          <w:i/>
          <w:color w:val="0000FF"/>
        </w:rPr>
        <w:t>R</w:t>
      </w:r>
      <w:r w:rsidRPr="0057386E">
        <w:rPr>
          <w:rFonts w:hint="eastAsia"/>
          <w:bCs/>
          <w:color w:val="0000FF"/>
          <w:vertAlign w:val="subscript"/>
        </w:rPr>
        <w:t>0</w:t>
      </w:r>
      <w:r w:rsidRPr="0057386E">
        <w:rPr>
          <w:rFonts w:hint="eastAsia"/>
          <w:bCs/>
          <w:i/>
          <w:color w:val="0000FF"/>
        </w:rPr>
        <w:t>at</w:t>
      </w:r>
    </w:p>
    <w:p w:rsidR="00E04C3D" w:rsidRDefault="00E04C3D" w:rsidP="00E04C3D">
      <w:pPr>
        <w:spacing w:line="340" w:lineRule="atLeast"/>
        <w:ind w:rightChars="50" w:right="105" w:firstLineChars="257" w:firstLine="540"/>
        <w:rPr>
          <w:rFonts w:hint="eastAsia"/>
          <w:color w:val="0000FF"/>
          <w:szCs w:val="21"/>
        </w:rPr>
      </w:pPr>
      <w:r w:rsidRPr="0057386E">
        <w:rPr>
          <w:rFonts w:hint="eastAsia"/>
          <w:bCs/>
          <w:color w:val="0000FF"/>
        </w:rPr>
        <w:t>即</w:t>
      </w:r>
      <w:r w:rsidRPr="0057386E">
        <w:rPr>
          <w:rFonts w:hint="eastAsia"/>
          <w:bCs/>
          <w:i/>
          <w:color w:val="0000FF"/>
        </w:rPr>
        <w:t>t</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w:instrText>
      </w:r>
      <w:r w:rsidRPr="0057386E">
        <w:rPr>
          <w:rFonts w:hint="eastAsia"/>
          <w:color w:val="0000FF"/>
          <w:szCs w:val="21"/>
          <w:lang w:val="nb-NO"/>
        </w:rPr>
        <w:instrText>EQ \R(</w:instrText>
      </w:r>
      <w:r w:rsidRPr="0057386E">
        <w:rPr>
          <w:color w:val="0000FF"/>
        </w:rPr>
        <w:fldChar w:fldCharType="begin"/>
      </w:r>
      <w:r w:rsidRPr="0057386E">
        <w:rPr>
          <w:color w:val="0000FF"/>
          <w:lang w:val="nb-NO"/>
        </w:rPr>
        <w:instrText xml:space="preserve"> EQ \F(</w:instrText>
      </w:r>
      <w:r w:rsidRPr="0057386E">
        <w:rPr>
          <w:rFonts w:hint="eastAsia"/>
          <w:i/>
          <w:color w:val="0000FF"/>
          <w:lang w:val="nb-NO"/>
        </w:rPr>
        <w:instrText>a</w:instrText>
      </w:r>
      <w:r w:rsidRPr="0057386E">
        <w:rPr>
          <w:color w:val="0000FF"/>
          <w:lang w:val="nb-NO"/>
        </w:rPr>
        <w:instrText>,</w:instrText>
      </w:r>
      <w:r w:rsidRPr="0057386E">
        <w:rPr>
          <w:rFonts w:hint="eastAsia"/>
          <w:i/>
          <w:color w:val="0000FF"/>
          <w:lang w:val="nb-NO"/>
        </w:rPr>
        <w:instrText>RR</w:instrText>
      </w:r>
      <w:r w:rsidRPr="0057386E">
        <w:rPr>
          <w:rFonts w:hint="eastAsia"/>
          <w:bCs/>
          <w:color w:val="0000FF"/>
          <w:vertAlign w:val="subscript"/>
        </w:rPr>
        <w:instrText>0</w:instrText>
      </w:r>
      <w:r w:rsidRPr="0057386E">
        <w:rPr>
          <w:color w:val="0000FF"/>
          <w:lang w:val="nb-NO"/>
        </w:rPr>
        <w:instrText>)</w:instrText>
      </w:r>
      <w:r w:rsidRPr="0057386E">
        <w:rPr>
          <w:color w:val="0000FF"/>
        </w:rPr>
        <w:fldChar w:fldCharType="end"/>
      </w:r>
      <w:r w:rsidRPr="0057386E">
        <w:rPr>
          <w:rFonts w:hint="eastAsia"/>
          <w:color w:val="0000FF"/>
          <w:szCs w:val="21"/>
          <w:lang w:val="nb-NO"/>
        </w:rPr>
        <w:instrText>)</w:instrText>
      </w:r>
      <w:r w:rsidRPr="0057386E">
        <w:rPr>
          <w:color w:val="0000FF"/>
          <w:szCs w:val="21"/>
        </w:rPr>
        <w:fldChar w:fldCharType="end"/>
      </w:r>
      <w:r w:rsidRPr="0057386E">
        <w:rPr>
          <w:rFonts w:hint="eastAsia"/>
          <w:color w:val="0000FF"/>
          <w:szCs w:val="21"/>
        </w:rPr>
        <w:t>时外力</w:t>
      </w:r>
      <w:r w:rsidRPr="0057386E">
        <w:rPr>
          <w:rFonts w:hint="eastAsia"/>
          <w:bCs/>
          <w:i/>
          <w:color w:val="0000FF"/>
        </w:rPr>
        <w:t>F</w:t>
      </w:r>
      <w:r w:rsidRPr="0057386E">
        <w:rPr>
          <w:rFonts w:hint="eastAsia"/>
          <w:color w:val="0000FF"/>
          <w:szCs w:val="21"/>
        </w:rPr>
        <w:t>取最大值，</w:t>
      </w:r>
    </w:p>
    <w:p w:rsidR="00E04C3D" w:rsidRPr="0057386E" w:rsidRDefault="00E04C3D" w:rsidP="00E04C3D">
      <w:pPr>
        <w:spacing w:line="340" w:lineRule="atLeast"/>
        <w:ind w:rightChars="50" w:right="105" w:firstLineChars="257" w:firstLine="540"/>
        <w:rPr>
          <w:rFonts w:hint="eastAsia"/>
          <w:bCs/>
          <w:i/>
          <w:color w:val="0000FF"/>
        </w:rPr>
      </w:pPr>
      <w:r w:rsidRPr="0057386E">
        <w:rPr>
          <w:rFonts w:hint="eastAsia"/>
          <w:bCs/>
          <w:i/>
          <w:color w:val="0000FF"/>
        </w:rPr>
        <w:t>F</w:t>
      </w:r>
      <w:r w:rsidRPr="0057386E">
        <w:rPr>
          <w:rFonts w:hint="eastAsia"/>
          <w:bCs/>
          <w:color w:val="0000FF"/>
          <w:vertAlign w:val="subscript"/>
        </w:rPr>
        <w:t xml:space="preserve"> max</w:t>
      </w:r>
      <w:r w:rsidRPr="0057386E">
        <w:rPr>
          <w:rFonts w:hint="eastAsia"/>
          <w:bCs/>
          <w:color w:val="0000FF"/>
        </w:rPr>
        <w:t>＝</w:t>
      </w:r>
      <w:r w:rsidRPr="0057386E">
        <w:rPr>
          <w:rFonts w:hint="eastAsia"/>
          <w:bCs/>
          <w:i/>
          <w:color w:val="0000FF"/>
        </w:rPr>
        <w:t>Ma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color w:val="0000FF"/>
          <w:szCs w:val="21"/>
          <w:lang w:val="nb-NO"/>
        </w:rPr>
        <w:instrText>1</w:instrText>
      </w:r>
      <w:r w:rsidRPr="0057386E">
        <w:rPr>
          <w:color w:val="0000FF"/>
          <w:szCs w:val="21"/>
          <w:lang w:val="nb-NO"/>
        </w:rPr>
        <w:instrText>,2)</w:instrText>
      </w:r>
      <w:r w:rsidRPr="0057386E">
        <w:rPr>
          <w:color w:val="0000FF"/>
          <w:szCs w:val="21"/>
        </w:rPr>
        <w:fldChar w:fldCharType="end"/>
      </w:r>
      <w:r w:rsidRPr="0057386E">
        <w:rPr>
          <w:rFonts w:hint="eastAsia"/>
          <w:bCs/>
          <w:color w:val="0000FF"/>
        </w:rPr>
        <w:t>（1＋</w:t>
      </w:r>
      <w:r w:rsidRPr="0057386E">
        <w:rPr>
          <w:rFonts w:hint="eastAsia"/>
          <w:bCs/>
          <w:i/>
          <w:color w:val="0000FF"/>
        </w:rPr>
        <w:sym w:font="Symbol" w:char="F06D"/>
      </w:r>
      <w:r w:rsidRPr="0057386E">
        <w:rPr>
          <w:rFonts w:hint="eastAsia"/>
          <w:bCs/>
          <w:color w:val="0000FF"/>
        </w:rPr>
        <w:t>）</w:t>
      </w:r>
      <w:r w:rsidRPr="0057386E">
        <w:rPr>
          <w:rFonts w:hint="eastAsia"/>
          <w:bCs/>
          <w:i/>
          <w:color w:val="0000FF"/>
        </w:rPr>
        <w:t>B</w:t>
      </w:r>
      <w:r w:rsidRPr="0057386E">
        <w:rPr>
          <w:rFonts w:hint="eastAsia"/>
          <w:bCs/>
          <w:color w:val="0000FF"/>
          <w:vertAlign w:val="superscript"/>
        </w:rPr>
        <w:t>2</w:t>
      </w:r>
      <w:r w:rsidRPr="0057386E">
        <w:rPr>
          <w:rFonts w:hint="eastAsia"/>
          <w:bCs/>
          <w:i/>
          <w:color w:val="0000FF"/>
        </w:rPr>
        <w:t>L</w:t>
      </w:r>
      <w:r w:rsidRPr="0057386E">
        <w:rPr>
          <w:rFonts w:hint="eastAsia"/>
          <w:bCs/>
          <w:color w:val="0000FF"/>
          <w:vertAlign w:val="superscript"/>
        </w:rPr>
        <w:t>2</w:t>
      </w:r>
      <w:r w:rsidRPr="0057386E">
        <w:rPr>
          <w:color w:val="0000FF"/>
          <w:szCs w:val="21"/>
        </w:rPr>
        <w:fldChar w:fldCharType="begin"/>
      </w:r>
      <w:r w:rsidRPr="0057386E">
        <w:rPr>
          <w:color w:val="0000FF"/>
          <w:szCs w:val="21"/>
          <w:lang w:val="nb-NO"/>
        </w:rPr>
        <w:instrText xml:space="preserve"> </w:instrText>
      </w:r>
      <w:r w:rsidRPr="0057386E">
        <w:rPr>
          <w:rFonts w:hint="eastAsia"/>
          <w:color w:val="0000FF"/>
          <w:szCs w:val="21"/>
          <w:lang w:val="nb-NO"/>
        </w:rPr>
        <w:instrText>EQ \R(</w:instrText>
      </w:r>
      <w:r w:rsidRPr="0057386E">
        <w:rPr>
          <w:color w:val="0000FF"/>
        </w:rPr>
        <w:fldChar w:fldCharType="begin"/>
      </w:r>
      <w:r w:rsidRPr="0057386E">
        <w:rPr>
          <w:color w:val="0000FF"/>
          <w:lang w:val="nb-NO"/>
        </w:rPr>
        <w:instrText xml:space="preserve"> EQ \F(</w:instrText>
      </w:r>
      <w:r w:rsidRPr="0057386E">
        <w:rPr>
          <w:rFonts w:hint="eastAsia"/>
          <w:i/>
          <w:color w:val="0000FF"/>
          <w:lang w:val="nb-NO"/>
        </w:rPr>
        <w:instrText>a</w:instrText>
      </w:r>
      <w:r w:rsidRPr="0057386E">
        <w:rPr>
          <w:color w:val="0000FF"/>
          <w:lang w:val="nb-NO"/>
        </w:rPr>
        <w:instrText>,</w:instrText>
      </w:r>
      <w:r w:rsidRPr="0057386E">
        <w:rPr>
          <w:rFonts w:hint="eastAsia"/>
          <w:i/>
          <w:color w:val="0000FF"/>
          <w:lang w:val="nb-NO"/>
        </w:rPr>
        <w:instrText>RR</w:instrText>
      </w:r>
      <w:r w:rsidRPr="0057386E">
        <w:rPr>
          <w:rFonts w:hint="eastAsia"/>
          <w:bCs/>
          <w:color w:val="0000FF"/>
          <w:vertAlign w:val="subscript"/>
        </w:rPr>
        <w:instrText>0</w:instrText>
      </w:r>
      <w:r w:rsidRPr="0057386E">
        <w:rPr>
          <w:color w:val="0000FF"/>
          <w:lang w:val="nb-NO"/>
        </w:rPr>
        <w:instrText>)</w:instrText>
      </w:r>
      <w:r w:rsidRPr="0057386E">
        <w:rPr>
          <w:color w:val="0000FF"/>
        </w:rPr>
        <w:fldChar w:fldCharType="end"/>
      </w:r>
      <w:r w:rsidRPr="0057386E">
        <w:rPr>
          <w:rFonts w:hint="eastAsia"/>
          <w:color w:val="0000FF"/>
          <w:szCs w:val="21"/>
          <w:lang w:val="nb-NO"/>
        </w:rPr>
        <w:instrText>)</w:instrText>
      </w:r>
      <w:r w:rsidRPr="0057386E">
        <w:rPr>
          <w:color w:val="0000FF"/>
          <w:szCs w:val="21"/>
        </w:rPr>
        <w:fldChar w:fldCharType="end"/>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w:t>
      </w:r>
      <w:r w:rsidRPr="0057386E">
        <w:rPr>
          <w:bCs/>
          <w:color w:val="0000FF"/>
        </w:rPr>
        <w:t>3</w:t>
      </w:r>
      <w:r w:rsidRPr="0057386E">
        <w:rPr>
          <w:rFonts w:hint="eastAsia"/>
          <w:bCs/>
          <w:color w:val="0000FF"/>
        </w:rPr>
        <w:t>）设此过程中导轨运动距离为</w:t>
      </w:r>
      <w:r w:rsidRPr="0057386E">
        <w:rPr>
          <w:rFonts w:hint="eastAsia"/>
          <w:bCs/>
          <w:i/>
          <w:color w:val="0000FF"/>
        </w:rPr>
        <w:t>s</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color w:val="0000FF"/>
        </w:rPr>
        <w:t>由动能定理</w:t>
      </w:r>
      <w:r w:rsidRPr="0057386E">
        <w:rPr>
          <w:rFonts w:hint="eastAsia"/>
          <w:bCs/>
          <w:i/>
          <w:color w:val="0000FF"/>
        </w:rPr>
        <w:t>W</w:t>
      </w:r>
      <w:r w:rsidRPr="0057386E">
        <w:rPr>
          <w:rFonts w:hint="eastAsia"/>
          <w:bCs/>
          <w:color w:val="0000FF"/>
          <w:vertAlign w:val="subscript"/>
        </w:rPr>
        <w:t>合</w:t>
      </w:r>
      <w:r w:rsidRPr="0057386E">
        <w:rPr>
          <w:rFonts w:hint="eastAsia"/>
          <w:bCs/>
          <w:color w:val="0000FF"/>
        </w:rPr>
        <w:t>＝</w:t>
      </w:r>
      <w:r w:rsidRPr="0057386E">
        <w:rPr>
          <w:rFonts w:hint="eastAsia"/>
          <w:bCs/>
          <w:i/>
          <w:color w:val="0000FF"/>
        </w:rPr>
        <w:sym w:font="Symbol" w:char="F044"/>
      </w:r>
      <w:r w:rsidRPr="0057386E">
        <w:rPr>
          <w:rFonts w:hint="eastAsia"/>
          <w:bCs/>
          <w:i/>
          <w:color w:val="0000FF"/>
        </w:rPr>
        <w:t>E</w:t>
      </w:r>
      <w:r w:rsidRPr="0057386E">
        <w:rPr>
          <w:rFonts w:hint="eastAsia"/>
          <w:bCs/>
          <w:color w:val="0000FF"/>
          <w:vertAlign w:val="subscript"/>
        </w:rPr>
        <w:t>k</w:t>
      </w:r>
      <w:r w:rsidRPr="0057386E">
        <w:rPr>
          <w:rFonts w:hint="eastAsia"/>
          <w:bCs/>
          <w:color w:val="0000FF"/>
        </w:rPr>
        <w:t>，</w:t>
      </w:r>
    </w:p>
    <w:p w:rsidR="00E04C3D" w:rsidRDefault="00E04C3D" w:rsidP="00E04C3D">
      <w:pPr>
        <w:spacing w:line="340" w:lineRule="atLeast"/>
        <w:ind w:rightChars="50" w:right="105" w:firstLineChars="807" w:firstLine="1695"/>
        <w:rPr>
          <w:rFonts w:hint="eastAsia"/>
          <w:bCs/>
          <w:color w:val="0000FF"/>
        </w:rPr>
      </w:pPr>
      <w:r w:rsidRPr="0057386E">
        <w:rPr>
          <w:rFonts w:hint="eastAsia"/>
          <w:bCs/>
          <w:i/>
          <w:color w:val="0000FF"/>
        </w:rPr>
        <w:t>W</w:t>
      </w:r>
      <w:r w:rsidRPr="0057386E">
        <w:rPr>
          <w:rFonts w:hint="eastAsia"/>
          <w:bCs/>
          <w:color w:val="0000FF"/>
          <w:vertAlign w:val="subscript"/>
        </w:rPr>
        <w:t>合</w:t>
      </w:r>
      <w:r w:rsidRPr="0057386E">
        <w:rPr>
          <w:rFonts w:hint="eastAsia"/>
          <w:bCs/>
          <w:color w:val="0000FF"/>
        </w:rPr>
        <w:t>＝</w:t>
      </w:r>
      <w:r>
        <w:rPr>
          <w:rFonts w:hint="eastAsia"/>
          <w:bCs/>
          <w:color w:val="0000FF"/>
        </w:rPr>
        <w:t>Mas</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由于</w:t>
      </w:r>
      <w:r w:rsidRPr="0057386E">
        <w:rPr>
          <w:rFonts w:hint="eastAsia"/>
          <w:bCs/>
          <w:color w:val="0000FF"/>
        </w:rPr>
        <w:t>摩擦力</w:t>
      </w:r>
      <w:r w:rsidRPr="0057386E">
        <w:rPr>
          <w:rFonts w:hint="eastAsia"/>
          <w:bCs/>
          <w:i/>
          <w:color w:val="0000FF"/>
        </w:rPr>
        <w:t>F</w:t>
      </w:r>
      <w:r w:rsidRPr="0057386E">
        <w:rPr>
          <w:rFonts w:hint="eastAsia"/>
          <w:bCs/>
          <w:color w:val="0000FF"/>
          <w:vertAlign w:val="subscript"/>
        </w:rPr>
        <w:t>f</w:t>
      </w:r>
      <w:r w:rsidRPr="0057386E">
        <w:rPr>
          <w:rFonts w:hint="eastAsia"/>
          <w:bCs/>
          <w:color w:val="0000FF"/>
        </w:rPr>
        <w:t>＝</w:t>
      </w:r>
      <w:r w:rsidRPr="0057386E">
        <w:rPr>
          <w:rFonts w:hint="eastAsia"/>
          <w:bCs/>
          <w:i/>
          <w:color w:val="0000FF"/>
        </w:rPr>
        <w:sym w:font="Symbol" w:char="F06D"/>
      </w:r>
      <w:r w:rsidRPr="0057386E">
        <w:rPr>
          <w:rFonts w:hint="eastAsia"/>
          <w:bCs/>
          <w:color w:val="0000FF"/>
        </w:rPr>
        <w:t>（</w:t>
      </w:r>
      <w:r w:rsidRPr="0057386E">
        <w:rPr>
          <w:rFonts w:hint="eastAsia"/>
          <w:bCs/>
          <w:i/>
          <w:color w:val="0000FF"/>
        </w:rPr>
        <w:t>mg</w:t>
      </w:r>
      <w:r w:rsidRPr="0057386E">
        <w:rPr>
          <w:rFonts w:hint="eastAsia"/>
          <w:bCs/>
          <w:color w:val="0000FF"/>
        </w:rPr>
        <w:t>＋</w:t>
      </w:r>
      <w:r w:rsidRPr="0057386E">
        <w:rPr>
          <w:rFonts w:hint="eastAsia"/>
          <w:bCs/>
          <w:i/>
          <w:color w:val="0000FF"/>
        </w:rPr>
        <w:t>F</w:t>
      </w:r>
      <w:r w:rsidRPr="0057386E">
        <w:rPr>
          <w:rFonts w:hint="eastAsia"/>
          <w:bCs/>
          <w:color w:val="0000FF"/>
          <w:vertAlign w:val="subscript"/>
        </w:rPr>
        <w:t>A</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Pr>
          <w:rFonts w:hint="eastAsia"/>
          <w:bCs/>
          <w:color w:val="0000FF"/>
        </w:rPr>
        <w:t>所以</w:t>
      </w:r>
      <w:r w:rsidRPr="0057386E">
        <w:rPr>
          <w:rFonts w:hint="eastAsia"/>
          <w:bCs/>
          <w:color w:val="0000FF"/>
        </w:rPr>
        <w:t>摩擦力做功</w:t>
      </w:r>
      <w:r>
        <w:rPr>
          <w:rFonts w:hint="eastAsia"/>
          <w:bCs/>
          <w:color w:val="0000FF"/>
        </w:rPr>
        <w:t>：</w:t>
      </w:r>
      <w:r w:rsidRPr="0057386E">
        <w:rPr>
          <w:rFonts w:hint="eastAsia"/>
          <w:bCs/>
          <w:i/>
          <w:color w:val="0000FF"/>
        </w:rPr>
        <w:t>W</w:t>
      </w:r>
      <w:r w:rsidRPr="0057386E">
        <w:rPr>
          <w:rFonts w:hint="eastAsia"/>
          <w:bCs/>
          <w:color w:val="0000FF"/>
        </w:rPr>
        <w:t>＝</w:t>
      </w:r>
      <w:r w:rsidRPr="0057386E">
        <w:rPr>
          <w:rFonts w:hint="eastAsia"/>
          <w:bCs/>
          <w:i/>
          <w:color w:val="0000FF"/>
        </w:rPr>
        <w:sym w:font="Symbol" w:char="F06D"/>
      </w:r>
      <w:r w:rsidRPr="0057386E">
        <w:rPr>
          <w:rFonts w:hint="eastAsia"/>
          <w:bCs/>
          <w:i/>
          <w:color w:val="0000FF"/>
        </w:rPr>
        <w:t>mgs</w:t>
      </w:r>
      <w:r w:rsidRPr="0057386E">
        <w:rPr>
          <w:rFonts w:hint="eastAsia"/>
          <w:bCs/>
          <w:color w:val="0000FF"/>
        </w:rPr>
        <w:t>＋</w:t>
      </w:r>
      <w:r w:rsidRPr="0057386E">
        <w:rPr>
          <w:rFonts w:hint="eastAsia"/>
          <w:bCs/>
          <w:i/>
          <w:color w:val="0000FF"/>
        </w:rPr>
        <w:sym w:font="Symbol" w:char="F06D"/>
      </w:r>
      <w:r w:rsidRPr="0057386E">
        <w:rPr>
          <w:rFonts w:hint="eastAsia"/>
          <w:bCs/>
          <w:i/>
          <w:color w:val="0000FF"/>
        </w:rPr>
        <w:t>W</w:t>
      </w:r>
      <w:r w:rsidRPr="0057386E">
        <w:rPr>
          <w:rFonts w:hint="eastAsia"/>
          <w:bCs/>
          <w:color w:val="0000FF"/>
          <w:vertAlign w:val="subscript"/>
        </w:rPr>
        <w:t>A</w:t>
      </w:r>
      <w:r w:rsidRPr="0057386E">
        <w:rPr>
          <w:rFonts w:hint="eastAsia"/>
          <w:bCs/>
          <w:color w:val="0000FF"/>
        </w:rPr>
        <w:t>＝</w:t>
      </w:r>
      <w:r w:rsidRPr="0057386E">
        <w:rPr>
          <w:rFonts w:hint="eastAsia"/>
          <w:bCs/>
          <w:i/>
          <w:color w:val="0000FF"/>
        </w:rPr>
        <w:sym w:font="Symbol" w:char="F06D"/>
      </w:r>
      <w:r w:rsidRPr="0057386E">
        <w:rPr>
          <w:rFonts w:hint="eastAsia"/>
          <w:bCs/>
          <w:i/>
          <w:color w:val="0000FF"/>
        </w:rPr>
        <w:t>mgs</w:t>
      </w:r>
      <w:r w:rsidRPr="0057386E">
        <w:rPr>
          <w:rFonts w:hint="eastAsia"/>
          <w:bCs/>
          <w:color w:val="0000FF"/>
        </w:rPr>
        <w:t>＋</w:t>
      </w:r>
      <w:r w:rsidRPr="0057386E">
        <w:rPr>
          <w:rFonts w:hint="eastAsia"/>
          <w:bCs/>
          <w:i/>
          <w:color w:val="0000FF"/>
        </w:rPr>
        <w:sym w:font="Symbol" w:char="F06D"/>
      </w:r>
      <w:r w:rsidRPr="0057386E">
        <w:rPr>
          <w:rFonts w:hint="eastAsia"/>
          <w:bCs/>
          <w:i/>
          <w:color w:val="0000FF"/>
        </w:rPr>
        <w:t>Q</w:t>
      </w:r>
      <w:r w:rsidRPr="0057386E">
        <w:rPr>
          <w:rFonts w:hint="eastAsia"/>
          <w:bCs/>
          <w:color w:val="0000FF"/>
        </w:rPr>
        <w:t>，</w:t>
      </w:r>
    </w:p>
    <w:p w:rsidR="00E04C3D" w:rsidRDefault="00E04C3D" w:rsidP="00E04C3D">
      <w:pPr>
        <w:spacing w:line="340" w:lineRule="atLeast"/>
        <w:ind w:rightChars="50" w:right="105" w:firstLineChars="257" w:firstLine="540"/>
        <w:rPr>
          <w:rFonts w:hint="eastAsia"/>
          <w:bCs/>
          <w:color w:val="0000FF"/>
        </w:rPr>
      </w:pPr>
      <w:r w:rsidRPr="0057386E">
        <w:rPr>
          <w:rFonts w:hint="eastAsia"/>
          <w:bCs/>
          <w:i/>
          <w:color w:val="0000FF"/>
        </w:rPr>
        <w:t>s</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bCs/>
          <w:i/>
          <w:color w:val="0000FF"/>
        </w:rPr>
        <w:instrText>W</w:instrText>
      </w:r>
      <w:r w:rsidRPr="0057386E">
        <w:rPr>
          <w:rFonts w:hint="eastAsia"/>
          <w:bCs/>
          <w:color w:val="0000FF"/>
        </w:rPr>
        <w:instrText>－</w:instrText>
      </w:r>
      <w:r w:rsidRPr="0057386E">
        <w:rPr>
          <w:rFonts w:hint="eastAsia"/>
          <w:bCs/>
          <w:i/>
          <w:color w:val="0000FF"/>
        </w:rPr>
        <w:sym w:font="Symbol" w:char="F06D"/>
      </w:r>
      <w:r w:rsidRPr="0057386E">
        <w:rPr>
          <w:rFonts w:hint="eastAsia"/>
          <w:bCs/>
          <w:i/>
          <w:color w:val="0000FF"/>
        </w:rPr>
        <w:instrText>Q</w:instrText>
      </w:r>
      <w:r w:rsidRPr="0057386E">
        <w:rPr>
          <w:color w:val="0000FF"/>
          <w:szCs w:val="21"/>
          <w:lang w:val="nb-NO"/>
        </w:rPr>
        <w:instrText>,</w:instrText>
      </w:r>
      <w:r w:rsidRPr="0057386E">
        <w:rPr>
          <w:rFonts w:hint="eastAsia"/>
          <w:bCs/>
          <w:i/>
          <w:color w:val="0000FF"/>
        </w:rPr>
        <w:sym w:font="Symbol" w:char="F06D"/>
      </w:r>
      <w:r w:rsidRPr="0057386E">
        <w:rPr>
          <w:rFonts w:hint="eastAsia"/>
          <w:bCs/>
          <w:i/>
          <w:color w:val="0000FF"/>
        </w:rPr>
        <w:instrText>mg</w:instrText>
      </w:r>
      <w:r w:rsidRPr="0057386E">
        <w:rPr>
          <w:color w:val="0000FF"/>
          <w:szCs w:val="21"/>
          <w:lang w:val="nb-NO"/>
        </w:rPr>
        <w:instrText>)</w:instrText>
      </w:r>
      <w:r w:rsidRPr="0057386E">
        <w:rPr>
          <w:color w:val="0000FF"/>
          <w:szCs w:val="21"/>
        </w:rPr>
        <w:fldChar w:fldCharType="end"/>
      </w:r>
      <w:r w:rsidRPr="0057386E">
        <w:rPr>
          <w:rFonts w:hint="eastAsia"/>
          <w:bCs/>
          <w:color w:val="0000FF"/>
        </w:rPr>
        <w:t>，</w:t>
      </w:r>
    </w:p>
    <w:p w:rsidR="00E04C3D" w:rsidRPr="0057386E" w:rsidRDefault="00E04C3D" w:rsidP="00E04C3D">
      <w:pPr>
        <w:spacing w:line="340" w:lineRule="atLeast"/>
        <w:ind w:rightChars="50" w:right="105" w:firstLineChars="257" w:firstLine="540"/>
        <w:rPr>
          <w:rFonts w:hint="eastAsia"/>
          <w:bCs/>
          <w:i/>
          <w:color w:val="0000FF"/>
        </w:rPr>
      </w:pPr>
      <w:r w:rsidRPr="0057386E">
        <w:rPr>
          <w:rFonts w:hint="eastAsia"/>
          <w:bCs/>
          <w:i/>
          <w:color w:val="0000FF"/>
        </w:rPr>
        <w:sym w:font="Symbol" w:char="F044"/>
      </w:r>
      <w:r w:rsidRPr="0057386E">
        <w:rPr>
          <w:rFonts w:hint="eastAsia"/>
          <w:bCs/>
          <w:i/>
          <w:color w:val="0000FF"/>
        </w:rPr>
        <w:t>E</w:t>
      </w:r>
      <w:r w:rsidRPr="0057386E">
        <w:rPr>
          <w:rFonts w:hint="eastAsia"/>
          <w:bCs/>
          <w:color w:val="0000FF"/>
          <w:vertAlign w:val="subscript"/>
        </w:rPr>
        <w:t>k</w:t>
      </w:r>
      <w:r w:rsidRPr="0057386E">
        <w:rPr>
          <w:rFonts w:hint="eastAsia"/>
          <w:bCs/>
          <w:color w:val="0000FF"/>
        </w:rPr>
        <w:t>＝</w:t>
      </w:r>
      <w:r w:rsidRPr="0057386E">
        <w:rPr>
          <w:rFonts w:hint="eastAsia"/>
          <w:bCs/>
          <w:i/>
          <w:color w:val="0000FF"/>
        </w:rPr>
        <w:t>Mas</w:t>
      </w:r>
      <w:r w:rsidRPr="0057386E">
        <w:rPr>
          <w:rFonts w:hint="eastAsia"/>
          <w:bCs/>
          <w:color w:val="0000FF"/>
        </w:rPr>
        <w:t>＝</w:t>
      </w:r>
      <w:r w:rsidRPr="0057386E">
        <w:rPr>
          <w:color w:val="0000FF"/>
          <w:szCs w:val="21"/>
        </w:rPr>
        <w:fldChar w:fldCharType="begin"/>
      </w:r>
      <w:r w:rsidRPr="0057386E">
        <w:rPr>
          <w:color w:val="0000FF"/>
          <w:szCs w:val="21"/>
          <w:lang w:val="nb-NO"/>
        </w:rPr>
        <w:instrText xml:space="preserve"> EQ \F(</w:instrText>
      </w:r>
      <w:r w:rsidRPr="0057386E">
        <w:rPr>
          <w:rFonts w:hint="eastAsia"/>
          <w:bCs/>
          <w:i/>
          <w:color w:val="0000FF"/>
        </w:rPr>
        <w:instrText>Ma</w:instrText>
      </w:r>
      <w:r w:rsidRPr="0057386E">
        <w:rPr>
          <w:color w:val="0000FF"/>
          <w:szCs w:val="21"/>
          <w:lang w:val="nb-NO"/>
        </w:rPr>
        <w:instrText>,</w:instrText>
      </w:r>
      <w:r w:rsidRPr="0057386E">
        <w:rPr>
          <w:rFonts w:hint="eastAsia"/>
          <w:bCs/>
          <w:i/>
          <w:color w:val="0000FF"/>
        </w:rPr>
        <w:sym w:font="Symbol" w:char="F06D"/>
      </w:r>
      <w:r w:rsidRPr="0057386E">
        <w:rPr>
          <w:rFonts w:hint="eastAsia"/>
          <w:bCs/>
          <w:i/>
          <w:color w:val="0000FF"/>
        </w:rPr>
        <w:instrText>mg</w:instrText>
      </w:r>
      <w:r w:rsidRPr="0057386E">
        <w:rPr>
          <w:color w:val="0000FF"/>
          <w:szCs w:val="21"/>
          <w:lang w:val="nb-NO"/>
        </w:rPr>
        <w:instrText>)</w:instrText>
      </w:r>
      <w:r w:rsidRPr="0057386E">
        <w:rPr>
          <w:color w:val="0000FF"/>
          <w:szCs w:val="21"/>
        </w:rPr>
        <w:fldChar w:fldCharType="end"/>
      </w:r>
      <w:r w:rsidRPr="0057386E">
        <w:rPr>
          <w:rFonts w:hint="eastAsia"/>
          <w:bCs/>
          <w:color w:val="0000FF"/>
        </w:rPr>
        <w:t>（</w:t>
      </w:r>
      <w:r w:rsidRPr="0057386E">
        <w:rPr>
          <w:rFonts w:hint="eastAsia"/>
          <w:bCs/>
          <w:i/>
          <w:color w:val="0000FF"/>
        </w:rPr>
        <w:t>W</w:t>
      </w:r>
      <w:r w:rsidRPr="0057386E">
        <w:rPr>
          <w:rFonts w:hint="eastAsia"/>
          <w:bCs/>
          <w:color w:val="0000FF"/>
        </w:rPr>
        <w:t>－</w:t>
      </w:r>
      <w:r w:rsidRPr="0057386E">
        <w:rPr>
          <w:rFonts w:hint="eastAsia"/>
          <w:bCs/>
          <w:i/>
          <w:color w:val="0000FF"/>
        </w:rPr>
        <w:sym w:font="Symbol" w:char="F06D"/>
      </w:r>
      <w:r w:rsidRPr="0057386E">
        <w:rPr>
          <w:rFonts w:hint="eastAsia"/>
          <w:bCs/>
          <w:i/>
          <w:color w:val="0000FF"/>
        </w:rPr>
        <w:t>Q</w:t>
      </w:r>
      <w:r w:rsidRPr="0057386E">
        <w:rPr>
          <w:rFonts w:hint="eastAsia"/>
          <w:bCs/>
          <w:color w:val="0000FF"/>
        </w:rPr>
        <w:t>），</w:t>
      </w:r>
      <w:r>
        <w:rPr>
          <w:bCs/>
          <w:color w:val="0000FF"/>
        </w:rPr>
        <w:t xml:space="preserve"> </w:t>
      </w:r>
    </w:p>
    <w:p w:rsidR="00E04C3D" w:rsidRDefault="00E04C3D" w:rsidP="00E04C3D">
      <w:pPr>
        <w:pStyle w:val="af0"/>
        <w:ind w:firstLineChars="0" w:firstLine="0"/>
        <w:rPr>
          <w:rFonts w:hint="eastAsia"/>
        </w:rPr>
      </w:pPr>
    </w:p>
    <w:p w:rsidR="00E04C3D" w:rsidRPr="00E04C3D" w:rsidRDefault="00E04C3D" w:rsidP="00E04C3D">
      <w:pPr>
        <w:rPr>
          <w:rFonts w:ascii="华文宋体" w:eastAsia="华文宋体" w:hAnsi="华文宋体"/>
          <w:szCs w:val="20"/>
        </w:rPr>
      </w:pPr>
    </w:p>
    <w:sectPr w:rsidR="00E04C3D" w:rsidRPr="00E04C3D" w:rsidSect="00951B6C">
      <w:headerReference w:type="even" r:id="rId120"/>
      <w:headerReference w:type="default" r:id="rId121"/>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61036" w:rsidRDefault="00B61036" w:rsidP="004A4E2D">
      <w:r>
        <w:separator/>
      </w:r>
    </w:p>
  </w:endnote>
  <w:endnote w:type="continuationSeparator" w:id="0">
    <w:p w:rsidR="00B61036" w:rsidRDefault="00B61036"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61036" w:rsidRDefault="00B61036" w:rsidP="004A4E2D">
      <w:r>
        <w:separator/>
      </w:r>
    </w:p>
  </w:footnote>
  <w:footnote w:type="continuationSeparator" w:id="0">
    <w:p w:rsidR="00B61036" w:rsidRDefault="00B61036"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03D29" w:rsidRDefault="00103D29" w:rsidP="00103D29">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C6A8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E94CB70A"/>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FB02287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92ACFF2"/>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5D4CBCA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4EC137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6C2438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E7A35E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3C52979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9786F1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5"/>
    <w:multiLevelType w:val="singleLevel"/>
    <w:tmpl w:val="00000005"/>
    <w:lvl w:ilvl="0">
      <w:start w:val="21"/>
      <w:numFmt w:val="decimal"/>
      <w:suff w:val="nothing"/>
      <w:lvlText w:val="%1."/>
      <w:lvlJc w:val="left"/>
    </w:lvl>
  </w:abstractNum>
  <w:abstractNum w:abstractNumId="1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3" w15:restartNumberingAfterBreak="0">
    <w:nsid w:val="03F87018"/>
    <w:multiLevelType w:val="hybridMultilevel"/>
    <w:tmpl w:val="E092CF68"/>
    <w:lvl w:ilvl="0" w:tplc="32AEC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21945911"/>
    <w:multiLevelType w:val="hybridMultilevel"/>
    <w:tmpl w:val="6686C3E6"/>
    <w:lvl w:ilvl="0" w:tplc="FDCACA5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8" w15:restartNumberingAfterBreak="0">
    <w:nsid w:val="2A3A1F50"/>
    <w:multiLevelType w:val="hybridMultilevel"/>
    <w:tmpl w:val="387C35DA"/>
    <w:lvl w:ilvl="0" w:tplc="AD32F4D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2CEE611D"/>
    <w:multiLevelType w:val="hybridMultilevel"/>
    <w:tmpl w:val="F8965A3A"/>
    <w:lvl w:ilvl="0" w:tplc="84CE5ADA">
      <w:start w:val="1"/>
      <w:numFmt w:val="decimal"/>
      <w:lvlText w:val="%1."/>
      <w:lvlJc w:val="left"/>
      <w:pPr>
        <w:ind w:left="463" w:hanging="360"/>
      </w:pPr>
      <w:rPr>
        <w:rFonts w:hint="default"/>
      </w:rPr>
    </w:lvl>
    <w:lvl w:ilvl="1" w:tplc="04090019" w:tentative="1">
      <w:start w:val="1"/>
      <w:numFmt w:val="lowerLetter"/>
      <w:lvlText w:val="%2)"/>
      <w:lvlJc w:val="left"/>
      <w:pPr>
        <w:ind w:left="943" w:hanging="420"/>
      </w:pPr>
    </w:lvl>
    <w:lvl w:ilvl="2" w:tplc="0409001B" w:tentative="1">
      <w:start w:val="1"/>
      <w:numFmt w:val="lowerRoman"/>
      <w:lvlText w:val="%3."/>
      <w:lvlJc w:val="right"/>
      <w:pPr>
        <w:ind w:left="1363" w:hanging="420"/>
      </w:pPr>
    </w:lvl>
    <w:lvl w:ilvl="3" w:tplc="0409000F" w:tentative="1">
      <w:start w:val="1"/>
      <w:numFmt w:val="decimal"/>
      <w:lvlText w:val="%4."/>
      <w:lvlJc w:val="left"/>
      <w:pPr>
        <w:ind w:left="1783" w:hanging="420"/>
      </w:pPr>
    </w:lvl>
    <w:lvl w:ilvl="4" w:tplc="04090019" w:tentative="1">
      <w:start w:val="1"/>
      <w:numFmt w:val="lowerLetter"/>
      <w:lvlText w:val="%5)"/>
      <w:lvlJc w:val="left"/>
      <w:pPr>
        <w:ind w:left="2203" w:hanging="420"/>
      </w:pPr>
    </w:lvl>
    <w:lvl w:ilvl="5" w:tplc="0409001B" w:tentative="1">
      <w:start w:val="1"/>
      <w:numFmt w:val="lowerRoman"/>
      <w:lvlText w:val="%6."/>
      <w:lvlJc w:val="right"/>
      <w:pPr>
        <w:ind w:left="2623" w:hanging="420"/>
      </w:pPr>
    </w:lvl>
    <w:lvl w:ilvl="6" w:tplc="0409000F" w:tentative="1">
      <w:start w:val="1"/>
      <w:numFmt w:val="decimal"/>
      <w:lvlText w:val="%7."/>
      <w:lvlJc w:val="left"/>
      <w:pPr>
        <w:ind w:left="3043" w:hanging="420"/>
      </w:pPr>
    </w:lvl>
    <w:lvl w:ilvl="7" w:tplc="04090019" w:tentative="1">
      <w:start w:val="1"/>
      <w:numFmt w:val="lowerLetter"/>
      <w:lvlText w:val="%8)"/>
      <w:lvlJc w:val="left"/>
      <w:pPr>
        <w:ind w:left="3463" w:hanging="420"/>
      </w:pPr>
    </w:lvl>
    <w:lvl w:ilvl="8" w:tplc="0409001B" w:tentative="1">
      <w:start w:val="1"/>
      <w:numFmt w:val="lowerRoman"/>
      <w:lvlText w:val="%9."/>
      <w:lvlJc w:val="right"/>
      <w:pPr>
        <w:ind w:left="3883" w:hanging="420"/>
      </w:pPr>
    </w:lvl>
  </w:abstractNum>
  <w:abstractNum w:abstractNumId="20" w15:restartNumberingAfterBreak="0">
    <w:nsid w:val="31735662"/>
    <w:multiLevelType w:val="hybridMultilevel"/>
    <w:tmpl w:val="1A5EFAD0"/>
    <w:lvl w:ilvl="0" w:tplc="EB4C70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5315087"/>
    <w:multiLevelType w:val="hybridMultilevel"/>
    <w:tmpl w:val="14C66532"/>
    <w:lvl w:ilvl="0" w:tplc="DE52B140">
      <w:start w:val="1"/>
      <w:numFmt w:val="bullet"/>
      <w:lvlText w:val=""/>
      <w:lvlJc w:val="left"/>
      <w:pPr>
        <w:tabs>
          <w:tab w:val="num" w:pos="482"/>
        </w:tabs>
        <w:ind w:left="0" w:firstLine="48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36DD6876"/>
    <w:multiLevelType w:val="hybridMultilevel"/>
    <w:tmpl w:val="73EEF2CE"/>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4" w15:restartNumberingAfterBreak="0">
    <w:nsid w:val="3E58792A"/>
    <w:multiLevelType w:val="hybridMultilevel"/>
    <w:tmpl w:val="100E5C54"/>
    <w:lvl w:ilvl="0" w:tplc="AD32F4D6">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26" w15:restartNumberingAfterBreak="0">
    <w:nsid w:val="428A67E3"/>
    <w:multiLevelType w:val="hybridMultilevel"/>
    <w:tmpl w:val="EA44F0F0"/>
    <w:lvl w:ilvl="0" w:tplc="D1206F1C">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4A36C6D"/>
    <w:multiLevelType w:val="hybridMultilevel"/>
    <w:tmpl w:val="D2C8C24C"/>
    <w:lvl w:ilvl="0" w:tplc="8DA0C2B4">
      <w:start w:val="1"/>
      <w:numFmt w:val="decimal"/>
      <w:lvlText w:val="%1."/>
      <w:lvlJc w:val="left"/>
      <w:pPr>
        <w:tabs>
          <w:tab w:val="num" w:pos="360"/>
        </w:tabs>
        <w:ind w:left="360" w:hangingChars="20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7A11EF2"/>
    <w:multiLevelType w:val="hybridMultilevel"/>
    <w:tmpl w:val="718ED7A8"/>
    <w:lvl w:ilvl="0" w:tplc="9170EDF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DE17D5B"/>
    <w:multiLevelType w:val="hybridMultilevel"/>
    <w:tmpl w:val="DC50898C"/>
    <w:lvl w:ilvl="0" w:tplc="04090015">
      <w:start w:val="1"/>
      <w:numFmt w:val="upperLetter"/>
      <w:lvlText w:val="%1."/>
      <w:lvlJc w:val="left"/>
      <w:pPr>
        <w:ind w:left="944" w:hanging="420"/>
      </w:pPr>
    </w:lvl>
    <w:lvl w:ilvl="1" w:tplc="04090019" w:tentative="1">
      <w:start w:val="1"/>
      <w:numFmt w:val="lowerLetter"/>
      <w:lvlText w:val="%2)"/>
      <w:lvlJc w:val="left"/>
      <w:pPr>
        <w:ind w:left="1364" w:hanging="420"/>
      </w:pPr>
    </w:lvl>
    <w:lvl w:ilvl="2" w:tplc="0409001B" w:tentative="1">
      <w:start w:val="1"/>
      <w:numFmt w:val="lowerRoman"/>
      <w:lvlText w:val="%3."/>
      <w:lvlJc w:val="right"/>
      <w:pPr>
        <w:ind w:left="1784" w:hanging="420"/>
      </w:pPr>
    </w:lvl>
    <w:lvl w:ilvl="3" w:tplc="0409000F" w:tentative="1">
      <w:start w:val="1"/>
      <w:numFmt w:val="decimal"/>
      <w:lvlText w:val="%4."/>
      <w:lvlJc w:val="left"/>
      <w:pPr>
        <w:ind w:left="2204" w:hanging="420"/>
      </w:pPr>
    </w:lvl>
    <w:lvl w:ilvl="4" w:tplc="04090019" w:tentative="1">
      <w:start w:val="1"/>
      <w:numFmt w:val="lowerLetter"/>
      <w:lvlText w:val="%5)"/>
      <w:lvlJc w:val="left"/>
      <w:pPr>
        <w:ind w:left="2624" w:hanging="420"/>
      </w:pPr>
    </w:lvl>
    <w:lvl w:ilvl="5" w:tplc="0409001B" w:tentative="1">
      <w:start w:val="1"/>
      <w:numFmt w:val="lowerRoman"/>
      <w:lvlText w:val="%6."/>
      <w:lvlJc w:val="right"/>
      <w:pPr>
        <w:ind w:left="3044" w:hanging="420"/>
      </w:pPr>
    </w:lvl>
    <w:lvl w:ilvl="6" w:tplc="0409000F" w:tentative="1">
      <w:start w:val="1"/>
      <w:numFmt w:val="decimal"/>
      <w:lvlText w:val="%7."/>
      <w:lvlJc w:val="left"/>
      <w:pPr>
        <w:ind w:left="3464" w:hanging="420"/>
      </w:pPr>
    </w:lvl>
    <w:lvl w:ilvl="7" w:tplc="04090019" w:tentative="1">
      <w:start w:val="1"/>
      <w:numFmt w:val="lowerLetter"/>
      <w:lvlText w:val="%8)"/>
      <w:lvlJc w:val="left"/>
      <w:pPr>
        <w:ind w:left="3884" w:hanging="420"/>
      </w:pPr>
    </w:lvl>
    <w:lvl w:ilvl="8" w:tplc="0409001B" w:tentative="1">
      <w:start w:val="1"/>
      <w:numFmt w:val="lowerRoman"/>
      <w:lvlText w:val="%9."/>
      <w:lvlJc w:val="right"/>
      <w:pPr>
        <w:ind w:left="4304" w:hanging="420"/>
      </w:pPr>
    </w:lvl>
  </w:abstractNum>
  <w:abstractNum w:abstractNumId="30" w15:restartNumberingAfterBreak="0">
    <w:nsid w:val="50F519D3"/>
    <w:multiLevelType w:val="hybridMultilevel"/>
    <w:tmpl w:val="30AC7C16"/>
    <w:lvl w:ilvl="0" w:tplc="111005A6">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32" w15:restartNumberingAfterBreak="0">
    <w:nsid w:val="5744228F"/>
    <w:multiLevelType w:val="hybridMultilevel"/>
    <w:tmpl w:val="25B29E34"/>
    <w:lvl w:ilvl="0" w:tplc="DA7450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4"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5" w15:restartNumberingAfterBreak="0">
    <w:nsid w:val="6E0E684B"/>
    <w:multiLevelType w:val="hybridMultilevel"/>
    <w:tmpl w:val="A0CAF49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2643170"/>
    <w:multiLevelType w:val="hybridMultilevel"/>
    <w:tmpl w:val="F502E456"/>
    <w:lvl w:ilvl="0" w:tplc="32C05BF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abstractNum w:abstractNumId="38" w15:restartNumberingAfterBreak="0">
    <w:nsid w:val="743560D3"/>
    <w:multiLevelType w:val="hybridMultilevel"/>
    <w:tmpl w:val="E6A046BC"/>
    <w:lvl w:ilvl="0" w:tplc="07242D36">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7AE25ED"/>
    <w:multiLevelType w:val="hybridMultilevel"/>
    <w:tmpl w:val="0BEEE3DE"/>
    <w:lvl w:ilvl="0" w:tplc="7C0C3C06">
      <w:start w:val="1"/>
      <w:numFmt w:val="upperLetter"/>
      <w:lvlText w:val="（%1）"/>
      <w:lvlJc w:val="left"/>
      <w:pPr>
        <w:tabs>
          <w:tab w:val="num" w:pos="720"/>
        </w:tabs>
        <w:ind w:left="720" w:hanging="720"/>
      </w:pPr>
      <w:rPr>
        <w:rFonts w:hAnsi="宋体"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85A7123"/>
    <w:multiLevelType w:val="hybridMultilevel"/>
    <w:tmpl w:val="26C4AD12"/>
    <w:lvl w:ilvl="0" w:tplc="5FB04598">
      <w:start w:val="2"/>
      <w:numFmt w:val="japaneseCounting"/>
      <w:lvlText w:val="第%1节"/>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9F03D39"/>
    <w:multiLevelType w:val="hybridMultilevel"/>
    <w:tmpl w:val="723253F6"/>
    <w:lvl w:ilvl="0" w:tplc="8DA0C2B4">
      <w:start w:val="1"/>
      <w:numFmt w:val="decimal"/>
      <w:lvlText w:val="%1."/>
      <w:lvlJc w:val="left"/>
      <w:pPr>
        <w:tabs>
          <w:tab w:val="num" w:pos="360"/>
        </w:tabs>
        <w:ind w:left="360" w:hangingChars="200" w:hanging="360"/>
      </w:pPr>
    </w:lvl>
    <w:lvl w:ilvl="1" w:tplc="82B2542C">
      <w:start w:val="1"/>
      <w:numFmt w:val="upperLetter"/>
      <w:lvlText w:val="（%2）"/>
      <w:lvlJc w:val="left"/>
      <w:pPr>
        <w:tabs>
          <w:tab w:val="num" w:pos="1140"/>
        </w:tabs>
        <w:ind w:left="1140" w:hanging="720"/>
      </w:pPr>
      <w:rPr>
        <w:rFonts w:hAnsi="宋体" w:hint="default"/>
        <w:color w:val="000000"/>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C592920"/>
    <w:multiLevelType w:val="hybridMultilevel"/>
    <w:tmpl w:val="F43EA73C"/>
    <w:lvl w:ilvl="0" w:tplc="07242D36">
      <w:start w:val="1"/>
      <w:numFmt w:val="upperLetter"/>
      <w:lvlText w:val="（%1）"/>
      <w:lvlJc w:val="left"/>
      <w:pPr>
        <w:tabs>
          <w:tab w:val="num" w:pos="720"/>
        </w:tabs>
        <w:ind w:left="720" w:hanging="720"/>
      </w:pPr>
      <w:rPr>
        <w:rFonts w:hAnsi="宋体" w:hint="default"/>
        <w:color w:val="000000"/>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F8A360B"/>
    <w:multiLevelType w:val="hybridMultilevel"/>
    <w:tmpl w:val="165404D4"/>
    <w:lvl w:ilvl="0" w:tplc="DE52B140">
      <w:start w:val="1"/>
      <w:numFmt w:val="bullet"/>
      <w:lvlText w:val=""/>
      <w:lvlJc w:val="left"/>
      <w:pPr>
        <w:tabs>
          <w:tab w:val="num" w:pos="482"/>
        </w:tabs>
        <w:ind w:left="0" w:firstLine="48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041054590">
    <w:abstractNumId w:val="31"/>
  </w:num>
  <w:num w:numId="2" w16cid:durableId="8214259">
    <w:abstractNumId w:val="37"/>
  </w:num>
  <w:num w:numId="3" w16cid:durableId="1741322839">
    <w:abstractNumId w:val="25"/>
  </w:num>
  <w:num w:numId="4" w16cid:durableId="957830521">
    <w:abstractNumId w:val="33"/>
  </w:num>
  <w:num w:numId="5" w16cid:durableId="1470659941">
    <w:abstractNumId w:val="17"/>
  </w:num>
  <w:num w:numId="6" w16cid:durableId="1335381419">
    <w:abstractNumId w:val="10"/>
  </w:num>
  <w:num w:numId="7" w16cid:durableId="1674526590">
    <w:abstractNumId w:val="34"/>
  </w:num>
  <w:num w:numId="8" w16cid:durableId="370417839">
    <w:abstractNumId w:val="15"/>
  </w:num>
  <w:num w:numId="9" w16cid:durableId="299842383">
    <w:abstractNumId w:val="14"/>
  </w:num>
  <w:num w:numId="10" w16cid:durableId="338001072">
    <w:abstractNumId w:val="12"/>
  </w:num>
  <w:num w:numId="11" w16cid:durableId="920874570">
    <w:abstractNumId w:val="11"/>
  </w:num>
  <w:num w:numId="12" w16cid:durableId="1564101699">
    <w:abstractNumId w:val="23"/>
  </w:num>
  <w:num w:numId="13" w16cid:durableId="1742826756">
    <w:abstractNumId w:val="40"/>
  </w:num>
  <w:num w:numId="14" w16cid:durableId="41709979">
    <w:abstractNumId w:val="16"/>
  </w:num>
  <w:num w:numId="15" w16cid:durableId="452288265">
    <w:abstractNumId w:val="19"/>
  </w:num>
  <w:num w:numId="16" w16cid:durableId="606036879">
    <w:abstractNumId w:val="22"/>
  </w:num>
  <w:num w:numId="17" w16cid:durableId="876235545">
    <w:abstractNumId w:val="29"/>
  </w:num>
  <w:num w:numId="18" w16cid:durableId="1365520097">
    <w:abstractNumId w:val="35"/>
  </w:num>
  <w:num w:numId="19" w16cid:durableId="978342555">
    <w:abstractNumId w:val="28"/>
  </w:num>
  <w:num w:numId="20" w16cid:durableId="1007097428">
    <w:abstractNumId w:val="13"/>
  </w:num>
  <w:num w:numId="21" w16cid:durableId="1342053333">
    <w:abstractNumId w:val="20"/>
  </w:num>
  <w:num w:numId="22" w16cid:durableId="2066098104">
    <w:abstractNumId w:val="32"/>
  </w:num>
  <w:num w:numId="23" w16cid:durableId="2008513798">
    <w:abstractNumId w:val="8"/>
  </w:num>
  <w:num w:numId="24" w16cid:durableId="843399246">
    <w:abstractNumId w:val="3"/>
  </w:num>
  <w:num w:numId="25" w16cid:durableId="628244713">
    <w:abstractNumId w:val="2"/>
  </w:num>
  <w:num w:numId="26" w16cid:durableId="1625111301">
    <w:abstractNumId w:val="1"/>
  </w:num>
  <w:num w:numId="27" w16cid:durableId="1995336094">
    <w:abstractNumId w:val="0"/>
  </w:num>
  <w:num w:numId="28" w16cid:durableId="655186111">
    <w:abstractNumId w:val="9"/>
  </w:num>
  <w:num w:numId="29" w16cid:durableId="1745448541">
    <w:abstractNumId w:val="7"/>
  </w:num>
  <w:num w:numId="30" w16cid:durableId="966197886">
    <w:abstractNumId w:val="6"/>
  </w:num>
  <w:num w:numId="31" w16cid:durableId="975138910">
    <w:abstractNumId w:val="5"/>
  </w:num>
  <w:num w:numId="32" w16cid:durableId="59601880">
    <w:abstractNumId w:val="4"/>
  </w:num>
  <w:num w:numId="33" w16cid:durableId="2044406733">
    <w:abstractNumId w:val="21"/>
  </w:num>
  <w:num w:numId="34" w16cid:durableId="411396757">
    <w:abstractNumId w:val="27"/>
  </w:num>
  <w:num w:numId="35" w16cid:durableId="717976996">
    <w:abstractNumId w:val="41"/>
  </w:num>
  <w:num w:numId="36" w16cid:durableId="1532914214">
    <w:abstractNumId w:val="39"/>
  </w:num>
  <w:num w:numId="37" w16cid:durableId="305668381">
    <w:abstractNumId w:val="26"/>
  </w:num>
  <w:num w:numId="38" w16cid:durableId="308638173">
    <w:abstractNumId w:val="38"/>
  </w:num>
  <w:num w:numId="39" w16cid:durableId="1889993636">
    <w:abstractNumId w:val="42"/>
  </w:num>
  <w:num w:numId="40" w16cid:durableId="1351644442">
    <w:abstractNumId w:val="43"/>
  </w:num>
  <w:num w:numId="41" w16cid:durableId="754979153">
    <w:abstractNumId w:val="30"/>
  </w:num>
  <w:num w:numId="42" w16cid:durableId="65346186">
    <w:abstractNumId w:val="36"/>
  </w:num>
  <w:num w:numId="43" w16cid:durableId="1149252000">
    <w:abstractNumId w:val="18"/>
  </w:num>
  <w:num w:numId="44" w16cid:durableId="19020158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20C99"/>
    <w:rsid w:val="0003571D"/>
    <w:rsid w:val="000F410F"/>
    <w:rsid w:val="00103D29"/>
    <w:rsid w:val="001D2047"/>
    <w:rsid w:val="00211D91"/>
    <w:rsid w:val="00221AC1"/>
    <w:rsid w:val="002D778A"/>
    <w:rsid w:val="002F7029"/>
    <w:rsid w:val="00315DAE"/>
    <w:rsid w:val="003336B2"/>
    <w:rsid w:val="003C69A9"/>
    <w:rsid w:val="00411D76"/>
    <w:rsid w:val="004307A7"/>
    <w:rsid w:val="004833E7"/>
    <w:rsid w:val="004A4E2D"/>
    <w:rsid w:val="005219BD"/>
    <w:rsid w:val="00542261"/>
    <w:rsid w:val="00544B21"/>
    <w:rsid w:val="00564053"/>
    <w:rsid w:val="00592B9F"/>
    <w:rsid w:val="006C1387"/>
    <w:rsid w:val="006C35BF"/>
    <w:rsid w:val="006D0C15"/>
    <w:rsid w:val="007100EC"/>
    <w:rsid w:val="007833B4"/>
    <w:rsid w:val="0079602B"/>
    <w:rsid w:val="007E2B74"/>
    <w:rsid w:val="00846A7B"/>
    <w:rsid w:val="008B2BDA"/>
    <w:rsid w:val="00951B6C"/>
    <w:rsid w:val="00983B5A"/>
    <w:rsid w:val="00A473EB"/>
    <w:rsid w:val="00A71987"/>
    <w:rsid w:val="00AA76C7"/>
    <w:rsid w:val="00B61036"/>
    <w:rsid w:val="00BE2BCE"/>
    <w:rsid w:val="00C671D4"/>
    <w:rsid w:val="00C749E7"/>
    <w:rsid w:val="00D645BA"/>
    <w:rsid w:val="00DA4299"/>
    <w:rsid w:val="00DC467A"/>
    <w:rsid w:val="00E04C3D"/>
    <w:rsid w:val="00E14A45"/>
    <w:rsid w:val="00E444C3"/>
    <w:rsid w:val="00E84563"/>
    <w:rsid w:val="00E9310D"/>
    <w:rsid w:val="00F0620A"/>
    <w:rsid w:val="00F43C2C"/>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8A4C6785-C5DC-4202-A6F7-63F184D1A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uiPriority w:val="9"/>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 Char"/>
    <w:basedOn w:val="a0"/>
    <w:link w:val="Char"/>
    <w:uiPriority w:val="99"/>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uiPriority w:val="99"/>
    <w:rsid w:val="004A4E2D"/>
    <w:rPr>
      <w:sz w:val="18"/>
      <w:szCs w:val="18"/>
    </w:rPr>
  </w:style>
  <w:style w:type="paragraph" w:styleId="a5">
    <w:name w:val="footer"/>
    <w:basedOn w:val="a0"/>
    <w:link w:val="Char0"/>
    <w:uiPriority w:val="99"/>
    <w:unhideWhenUsed/>
    <w:rsid w:val="004A4E2D"/>
    <w:pPr>
      <w:tabs>
        <w:tab w:val="center" w:pos="4153"/>
        <w:tab w:val="right" w:pos="8306"/>
      </w:tabs>
      <w:snapToGrid w:val="0"/>
      <w:jc w:val="left"/>
    </w:pPr>
    <w:rPr>
      <w:sz w:val="18"/>
      <w:szCs w:val="18"/>
    </w:rPr>
  </w:style>
  <w:style w:type="character" w:customStyle="1" w:styleId="Char0">
    <w:name w:val="页脚 Char"/>
    <w:link w:val="a5"/>
    <w:uiPriority w:val="99"/>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iPriority w:val="99"/>
    <w:unhideWhenUsed/>
    <w:rsid w:val="0003571D"/>
    <w:rPr>
      <w:sz w:val="18"/>
      <w:szCs w:val="18"/>
    </w:rPr>
  </w:style>
  <w:style w:type="character" w:customStyle="1" w:styleId="Char1">
    <w:name w:val="批注框文本 Char"/>
    <w:link w:val="a7"/>
    <w:uiPriority w:val="99"/>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uiPriority w:val="99"/>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7"/>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7"/>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8"/>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wmf"/><Relationship Id="rId84" Type="http://schemas.openxmlformats.org/officeDocument/2006/relationships/image" Target="media/image78.wmf"/><Relationship Id="rId89" Type="http://schemas.openxmlformats.org/officeDocument/2006/relationships/image" Target="media/image83.wmf"/><Relationship Id="rId112" Type="http://schemas.openxmlformats.org/officeDocument/2006/relationships/image" Target="media/image106.wmf"/><Relationship Id="rId16" Type="http://schemas.openxmlformats.org/officeDocument/2006/relationships/image" Target="media/image10.png"/><Relationship Id="rId107" Type="http://schemas.openxmlformats.org/officeDocument/2006/relationships/image" Target="media/image101.wmf"/><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png"/><Relationship Id="rId27" Type="http://schemas.openxmlformats.org/officeDocument/2006/relationships/image" Target="media/image21.jpeg"/><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png"/><Relationship Id="rId17" Type="http://schemas.openxmlformats.org/officeDocument/2006/relationships/image" Target="media/image11.png"/><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7.png"/><Relationship Id="rId28" Type="http://schemas.openxmlformats.org/officeDocument/2006/relationships/image" Target="media/image22.png"/><Relationship Id="rId49" Type="http://schemas.openxmlformats.org/officeDocument/2006/relationships/image" Target="media/image43.png"/><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header" Target="header1.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wmf"/><Relationship Id="rId45" Type="http://schemas.openxmlformats.org/officeDocument/2006/relationships/image" Target="media/image39.png"/><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png"/><Relationship Id="rId115" Type="http://schemas.openxmlformats.org/officeDocument/2006/relationships/image" Target="media/image109.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png"/><Relationship Id="rId105" Type="http://schemas.openxmlformats.org/officeDocument/2006/relationships/image" Target="media/image99.wmf"/><Relationship Id="rId8" Type="http://schemas.openxmlformats.org/officeDocument/2006/relationships/image" Target="media/image2.pn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header" Target="header2.xml"/><Relationship Id="rId3" Type="http://schemas.openxmlformats.org/officeDocument/2006/relationships/settings" Target="settings.xml"/><Relationship Id="rId25" Type="http://schemas.openxmlformats.org/officeDocument/2006/relationships/image" Target="media/image19.png"/><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5" Type="http://schemas.openxmlformats.org/officeDocument/2006/relationships/image" Target="media/image9.png"/><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0" Type="http://schemas.openxmlformats.org/officeDocument/2006/relationships/image" Target="media/image4.png"/><Relationship Id="rId31" Type="http://schemas.openxmlformats.org/officeDocument/2006/relationships/image" Target="media/image25.png"/><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2654</Words>
  <Characters>15132</Characters>
  <Application>Microsoft Office Word</Application>
  <DocSecurity>0</DocSecurity>
  <Lines>126</Lines>
  <Paragraphs>35</Paragraphs>
  <ScaleCrop>false</ScaleCrop>
  <Manager/>
  <Company/>
  <LinksUpToDate>false</LinksUpToDate>
  <CharactersWithSpaces>17751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